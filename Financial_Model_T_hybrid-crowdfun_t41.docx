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 Hybrid Crowdfunding for Climate Innovation</w:t>
      </w:r>
    </w:p>
    <w:p>
      <w:pPr/>
      <w:r/>
    </w:p>
    <w:p>
      <w:pPr>
        <w:pStyle w:val="Subtitle"/>
      </w:pPr>
      <w:r>
        <w:t>1. Determine tasks for topic.</w:t>
      </w:r>
    </w:p>
    <w:p>
      <w:pPr/>
      <w:r/>
      <w:r>
        <w:rPr>
          <w:b/>
        </w:rPr>
        <w:t>Introduction</w:t>
      </w:r>
      <w:r>
        <w:t xml:space="preserve"> to the </w:t>
      </w:r>
      <w:r>
        <w:rPr>
          <w:b/>
        </w:rPr>
        <w:t>Hybrid Crowdfunding and Shared Intellectual Property Model for Climate Innovation</w:t>
      </w:r>
      <w:r>
        <w:t>:</w:t>
        <w:br/>
        <w:br/>
        <w:t xml:space="preserve">The proposed </w:t>
      </w:r>
      <w:r>
        <w:rPr>
          <w:b/>
        </w:rPr>
        <w:t>project</w:t>
      </w:r>
      <w:r>
        <w:t xml:space="preserve"> aims to </w:t>
      </w:r>
      <w:r>
        <w:rPr>
          <w:b/>
        </w:rPr>
        <w:t>revolutionize</w:t>
      </w:r>
      <w:r>
        <w:t xml:space="preserve"> the way </w:t>
      </w:r>
      <w:r>
        <w:rPr>
          <w:b/>
        </w:rPr>
        <w:t>climate innovation</w:t>
      </w:r>
      <w:r>
        <w:t xml:space="preserve"> is funded and managed by introducing a </w:t>
      </w:r>
      <w:r>
        <w:rPr>
          <w:b/>
        </w:rPr>
        <w:t>pioneering hybrid crowdfunding and shared intellectual property model</w:t>
      </w:r>
      <w:r>
        <w:t xml:space="preserve">. This </w:t>
      </w:r>
      <w:r>
        <w:rPr>
          <w:b/>
        </w:rPr>
        <w:t>innovative approach</w:t>
      </w:r>
      <w:r>
        <w:t xml:space="preserve"> combines </w:t>
      </w:r>
      <w:r>
        <w:rPr>
          <w:b/>
        </w:rPr>
        <w:t>decentralized governance</w:t>
      </w:r>
      <w:r>
        <w:t xml:space="preserve">, </w:t>
      </w:r>
      <w:r>
        <w:rPr>
          <w:b/>
        </w:rPr>
        <w:t>open-source principles</w:t>
      </w:r>
      <w:r>
        <w:t xml:space="preserve">, and a </w:t>
      </w:r>
      <w:r>
        <w:rPr>
          <w:b/>
        </w:rPr>
        <w:t>unique blockchain-based funding mechanism</w:t>
      </w:r>
      <w:r>
        <w:t xml:space="preserve"> to </w:t>
      </w:r>
      <w:r>
        <w:rPr>
          <w:b/>
        </w:rPr>
        <w:t>transform waste into valuable resources</w:t>
      </w:r>
      <w:r>
        <w:t>.</w:t>
        <w:br/>
        <w:br/>
      </w:r>
      <w:r>
        <w:rPr>
          <w:b/>
        </w:rPr>
        <w:t>Key Components</w:t>
      </w:r>
      <w:r>
        <w:t xml:space="preserve"> of the </w:t>
      </w:r>
      <w:r>
        <w:rPr>
          <w:b/>
        </w:rPr>
        <w:t>Hybrid Model</w:t>
      </w:r>
      <w:r>
        <w:t>:</w:t>
        <w:br/>
        <w:br/>
        <w:t xml:space="preserve">1. </w:t>
      </w:r>
      <w:r>
        <w:rPr>
          <w:b/>
        </w:rPr>
        <w:t>Decentralized Governance</w:t>
      </w:r>
      <w:r>
        <w:t xml:space="preserve">: A </w:t>
      </w:r>
      <w:r>
        <w:rPr>
          <w:b/>
        </w:rPr>
        <w:t>blockchain-based system</w:t>
      </w:r>
      <w:r>
        <w:t xml:space="preserve"> that enables </w:t>
      </w:r>
      <w:r>
        <w:rPr>
          <w:b/>
        </w:rPr>
        <w:t>transparent</w:t>
      </w:r>
      <w:r>
        <w:t xml:space="preserve">, </w:t>
      </w:r>
      <w:r>
        <w:rPr>
          <w:b/>
        </w:rPr>
        <w:t>secure</w:t>
      </w:r>
      <w:r>
        <w:t xml:space="preserve">, and </w:t>
      </w:r>
      <w:r>
        <w:rPr>
          <w:b/>
        </w:rPr>
        <w:t>community-driven decision-making</w:t>
      </w:r>
      <w:r>
        <w:t xml:space="preserve"> processes.</w:t>
        <w:br/>
        <w:t xml:space="preserve">2. </w:t>
      </w:r>
      <w:r>
        <w:rPr>
          <w:b/>
        </w:rPr>
        <w:t>Open-Source Principles</w:t>
      </w:r>
      <w:r>
        <w:t xml:space="preserve">: A </w:t>
      </w:r>
      <w:r>
        <w:rPr>
          <w:b/>
        </w:rPr>
        <w:t>collaborative framework</w:t>
      </w:r>
      <w:r>
        <w:t xml:space="preserve"> that </w:t>
      </w:r>
      <w:r>
        <w:rPr>
          <w:b/>
        </w:rPr>
        <w:t>fosters global cooperation</w:t>
      </w:r>
      <w:r>
        <w:t xml:space="preserve"> and </w:t>
      </w:r>
      <w:r>
        <w:rPr>
          <w:b/>
        </w:rPr>
        <w:t>ethical knowledge transfer</w:t>
      </w:r>
      <w:r>
        <w:t xml:space="preserve">, promoting the </w:t>
      </w:r>
      <w:r>
        <w:rPr>
          <w:b/>
        </w:rPr>
        <w:t>sharing of intellectual property</w:t>
      </w:r>
      <w:r>
        <w:t xml:space="preserve"> and </w:t>
      </w:r>
      <w:r>
        <w:rPr>
          <w:b/>
        </w:rPr>
        <w:t>accelerating innovation</w:t>
      </w:r>
      <w:r>
        <w:t>.</w:t>
        <w:br/>
        <w:t xml:space="preserve">3. </w:t>
      </w:r>
      <w:r>
        <w:rPr>
          <w:b/>
        </w:rPr>
        <w:t>Blockchain-Based Funding Mechanism</w:t>
      </w:r>
      <w:r>
        <w:t xml:space="preserve">: A </w:t>
      </w:r>
      <w:r>
        <w:rPr>
          <w:b/>
        </w:rPr>
        <w:t>secure</w:t>
      </w:r>
      <w:r>
        <w:t xml:space="preserve">, </w:t>
      </w:r>
      <w:r>
        <w:rPr>
          <w:b/>
        </w:rPr>
        <w:t>transparent</w:t>
      </w:r>
      <w:r>
        <w:t xml:space="preserve">, and </w:t>
      </w:r>
      <w:r>
        <w:rPr>
          <w:b/>
        </w:rPr>
        <w:t>efficient</w:t>
      </w:r>
      <w:r>
        <w:t xml:space="preserve"> way to </w:t>
      </w:r>
      <w:r>
        <w:rPr>
          <w:b/>
        </w:rPr>
        <w:t>allocate funds</w:t>
      </w:r>
      <w:r>
        <w:t xml:space="preserve"> and </w:t>
      </w:r>
      <w:r>
        <w:rPr>
          <w:b/>
        </w:rPr>
        <w:t>track progress</w:t>
      </w:r>
      <w:r>
        <w:t xml:space="preserve">, ensuring that </w:t>
      </w:r>
      <w:r>
        <w:rPr>
          <w:b/>
        </w:rPr>
        <w:t>resources are utilized effectively</w:t>
      </w:r>
      <w:r>
        <w:t>.</w:t>
        <w:br/>
        <w:br/>
      </w:r>
      <w:r>
        <w:rPr>
          <w:b/>
        </w:rPr>
        <w:t>Benefits</w:t>
      </w:r>
      <w:r>
        <w:t xml:space="preserve"> of the </w:t>
      </w:r>
      <w:r>
        <w:rPr>
          <w:b/>
        </w:rPr>
        <w:t>Hybrid Crowdfunding and Shared Intellectual Property Model</w:t>
      </w:r>
      <w:r>
        <w:t>:</w:t>
        <w:br/>
        <w:br/>
        <w:t xml:space="preserve">1. </w:t>
      </w:r>
      <w:r>
        <w:rPr>
          <w:b/>
        </w:rPr>
        <w:t>Accelerated Climate Innovation</w:t>
      </w:r>
      <w:r>
        <w:t xml:space="preserve">: By </w:t>
      </w:r>
      <w:r>
        <w:rPr>
          <w:b/>
        </w:rPr>
        <w:t>providing access to funding</w:t>
      </w:r>
      <w:r>
        <w:t xml:space="preserve"> and </w:t>
      </w:r>
      <w:r>
        <w:rPr>
          <w:b/>
        </w:rPr>
        <w:t>promoting collaboration</w:t>
      </w:r>
      <w:r>
        <w:t xml:space="preserve">, the </w:t>
      </w:r>
      <w:r>
        <w:rPr>
          <w:b/>
        </w:rPr>
        <w:t>hybrid model</w:t>
      </w:r>
      <w:r>
        <w:t xml:space="preserve"> can </w:t>
      </w:r>
      <w:r>
        <w:rPr>
          <w:b/>
        </w:rPr>
        <w:t>accelerate the development</w:t>
      </w:r>
      <w:r>
        <w:t xml:space="preserve"> of </w:t>
      </w:r>
      <w:r>
        <w:rPr>
          <w:b/>
        </w:rPr>
        <w:t>climate-friendly technologies</w:t>
      </w:r>
      <w:r>
        <w:t xml:space="preserve"> and </w:t>
      </w:r>
      <w:r>
        <w:rPr>
          <w:b/>
        </w:rPr>
        <w:t>solutions</w:t>
      </w:r>
      <w:r>
        <w:t>.</w:t>
        <w:br/>
        <w:t xml:space="preserve">2. </w:t>
      </w:r>
      <w:r>
        <w:rPr>
          <w:b/>
        </w:rPr>
        <w:t>Increased Global Cooperation</w:t>
      </w:r>
      <w:r>
        <w:t xml:space="preserve">: The </w:t>
      </w:r>
      <w:r>
        <w:rPr>
          <w:b/>
        </w:rPr>
        <w:t>open-source principles</w:t>
      </w:r>
      <w:r>
        <w:t xml:space="preserve"> and </w:t>
      </w:r>
      <w:r>
        <w:rPr>
          <w:b/>
        </w:rPr>
        <w:t>decentralized governance</w:t>
      </w:r>
      <w:r>
        <w:t xml:space="preserve"> of the </w:t>
      </w:r>
      <w:r>
        <w:rPr>
          <w:b/>
        </w:rPr>
        <w:t>hybrid model</w:t>
      </w:r>
      <w:r>
        <w:t xml:space="preserve"> can </w:t>
      </w:r>
      <w:r>
        <w:rPr>
          <w:b/>
        </w:rPr>
        <w:t>foster global cooperation</w:t>
      </w:r>
      <w:r>
        <w:t xml:space="preserve"> and </w:t>
      </w:r>
      <w:r>
        <w:rPr>
          <w:b/>
        </w:rPr>
        <w:t>knowledge sharing</w:t>
      </w:r>
      <w:r>
        <w:t xml:space="preserve">, leading to </w:t>
      </w:r>
      <w:r>
        <w:rPr>
          <w:b/>
        </w:rPr>
        <w:t>more effective climate action</w:t>
      </w:r>
      <w:r>
        <w:t>.</w:t>
        <w:br/>
        <w:t xml:space="preserve">3. </w:t>
      </w:r>
      <w:r>
        <w:rPr>
          <w:b/>
        </w:rPr>
        <w:t>Improved Resource Utilization</w:t>
      </w:r>
      <w:r>
        <w:t xml:space="preserve">: The </w:t>
      </w:r>
      <w:r>
        <w:rPr>
          <w:b/>
        </w:rPr>
        <w:t>blockchain-based funding mechanism</w:t>
      </w:r>
      <w:r>
        <w:t xml:space="preserve"> can </w:t>
      </w:r>
      <w:r>
        <w:rPr>
          <w:b/>
        </w:rPr>
        <w:t>optimize resource allocation</w:t>
      </w:r>
      <w:r>
        <w:t xml:space="preserve">, ensuring that </w:t>
      </w:r>
      <w:r>
        <w:rPr>
          <w:b/>
        </w:rPr>
        <w:t>funds are utilized efficiently</w:t>
      </w:r>
      <w:r>
        <w:t xml:space="preserve"> and </w:t>
      </w:r>
      <w:r>
        <w:rPr>
          <w:b/>
        </w:rPr>
        <w:t>effectively</w:t>
      </w:r>
      <w:r>
        <w:t>.</w:t>
        <w:br/>
        <w:br/>
      </w:r>
      <w:r>
        <w:rPr>
          <w:b/>
        </w:rPr>
        <w:t>Implementation Plan</w:t>
      </w:r>
      <w:r>
        <w:t xml:space="preserve"> for the </w:t>
      </w:r>
      <w:r>
        <w:rPr>
          <w:b/>
        </w:rPr>
        <w:t>Hybrid Crowdfunding and Shared Intellectual Property Model</w:t>
      </w:r>
      <w:r>
        <w:t>:</w:t>
        <w:br/>
        <w:br/>
        <w:t xml:space="preserve">1. </w:t>
      </w:r>
      <w:r>
        <w:rPr>
          <w:b/>
        </w:rPr>
        <w:t>Phase 1</w:t>
      </w:r>
      <w:r>
        <w:t xml:space="preserve">: </w:t>
      </w:r>
      <w:r>
        <w:rPr>
          <w:b/>
        </w:rPr>
        <w:t>Establish a decentralized governance structure</w:t>
      </w:r>
      <w:r>
        <w:t xml:space="preserve"> and </w:t>
      </w:r>
      <w:r>
        <w:rPr>
          <w:b/>
        </w:rPr>
        <w:t>develop a blockchain-based funding mechanism</w:t>
      </w:r>
      <w:r>
        <w:t>.</w:t>
        <w:br/>
        <w:t xml:space="preserve">2. </w:t>
      </w:r>
      <w:r>
        <w:rPr>
          <w:b/>
        </w:rPr>
        <w:t>Phase 2</w:t>
      </w:r>
      <w:r>
        <w:t xml:space="preserve">: </w:t>
      </w:r>
      <w:r>
        <w:rPr>
          <w:b/>
        </w:rPr>
        <w:t>Launch a global crowdfunding campaign</w:t>
      </w:r>
      <w:r>
        <w:t xml:space="preserve"> and </w:t>
      </w:r>
      <w:r>
        <w:rPr>
          <w:b/>
        </w:rPr>
        <w:t>promote the hybrid model</w:t>
      </w:r>
      <w:r>
        <w:t xml:space="preserve"> to </w:t>
      </w:r>
      <w:r>
        <w:rPr>
          <w:b/>
        </w:rPr>
        <w:t>attract innovators</w:t>
      </w:r>
      <w:r>
        <w:t xml:space="preserve">, </w:t>
      </w:r>
      <w:r>
        <w:rPr>
          <w:b/>
        </w:rPr>
        <w:t>investors</w:t>
      </w:r>
      <w:r>
        <w:t xml:space="preserve">, and </w:t>
      </w:r>
      <w:r>
        <w:rPr>
          <w:b/>
        </w:rPr>
        <w:t>climate enthusiasts</w:t>
      </w:r>
      <w:r>
        <w:t>.</w:t>
        <w:br/>
        <w:t xml:space="preserve">3. </w:t>
      </w:r>
      <w:r>
        <w:rPr>
          <w:b/>
        </w:rPr>
        <w:t>Phase 3</w:t>
      </w:r>
      <w:r>
        <w:t xml:space="preserve">: </w:t>
      </w:r>
      <w:r>
        <w:rPr>
          <w:b/>
        </w:rPr>
        <w:t>Monitor progress</w:t>
      </w:r>
      <w:r>
        <w:t xml:space="preserve">, </w:t>
      </w:r>
      <w:r>
        <w:rPr>
          <w:b/>
        </w:rPr>
        <w:t>evaluate impact</w:t>
      </w:r>
      <w:r>
        <w:t xml:space="preserve">, and </w:t>
      </w:r>
      <w:r>
        <w:rPr>
          <w:b/>
        </w:rPr>
        <w:t>refine the hybrid model</w:t>
      </w:r>
      <w:r>
        <w:t xml:space="preserve"> to </w:t>
      </w:r>
      <w:r>
        <w:rPr>
          <w:b/>
        </w:rPr>
        <w:t>ensure its continued effectiveness</w:t>
      </w:r>
      <w:r>
        <w:t xml:space="preserve"> in </w:t>
      </w:r>
      <w:r>
        <w:rPr>
          <w:b/>
        </w:rPr>
        <w:t>accelerating climate innovation</w:t>
      </w:r>
      <w:r>
        <w:t>.</w:t>
        <w:br/>
        <w:br/>
      </w:r>
      <w:r>
        <w:rPr>
          <w:b/>
        </w:rPr>
        <w:t>Conclusion</w:t>
      </w:r>
      <w:r>
        <w:t>:</w:t>
        <w:br/>
        <w:br/>
        <w:t xml:space="preserve">The </w:t>
      </w:r>
      <w:r>
        <w:rPr>
          <w:b/>
        </w:rPr>
        <w:t>Hybrid Crowdfunding and Shared Intellectual Property Model for Climate Innovation</w:t>
      </w:r>
      <w:r>
        <w:t xml:space="preserve"> has the </w:t>
      </w:r>
      <w:r>
        <w:rPr>
          <w:b/>
        </w:rPr>
        <w:t>potential to revolutionize</w:t>
      </w:r>
      <w:r>
        <w:t xml:space="preserve"> the way </w:t>
      </w:r>
      <w:r>
        <w:rPr>
          <w:b/>
        </w:rPr>
        <w:t>climate innovation</w:t>
      </w:r>
      <w:r>
        <w:t xml:space="preserve"> is funded and managed. By </w:t>
      </w:r>
      <w:r>
        <w:rPr>
          <w:b/>
        </w:rPr>
        <w:t>combining decentralized governance</w:t>
      </w:r>
      <w:r>
        <w:t xml:space="preserve">, </w:t>
      </w:r>
      <w:r>
        <w:rPr>
          <w:b/>
        </w:rPr>
        <w:t>open-source principles</w:t>
      </w:r>
      <w:r>
        <w:t xml:space="preserve">, and a </w:t>
      </w:r>
      <w:r>
        <w:rPr>
          <w:b/>
        </w:rPr>
        <w:t>unique blockchain-based funding mechanism</w:t>
      </w:r>
      <w:r>
        <w:t xml:space="preserve">, this </w:t>
      </w:r>
      <w:r>
        <w:rPr>
          <w:b/>
        </w:rPr>
        <w:t>pioneering approach</w:t>
      </w:r>
      <w:r>
        <w:t xml:space="preserve"> can </w:t>
      </w:r>
      <w:r>
        <w:rPr>
          <w:b/>
        </w:rPr>
        <w:t>accelerate the development</w:t>
      </w:r>
      <w:r>
        <w:t xml:space="preserve"> of </w:t>
      </w:r>
      <w:r>
        <w:rPr>
          <w:b/>
        </w:rPr>
        <w:t>climate-friendly technologies</w:t>
      </w:r>
      <w:r>
        <w:t xml:space="preserve"> and </w:t>
      </w:r>
      <w:r>
        <w:rPr>
          <w:b/>
        </w:rPr>
        <w:t>solutions</w:t>
      </w:r>
      <w:r>
        <w:t xml:space="preserve">, </w:t>
      </w:r>
      <w:r>
        <w:rPr>
          <w:b/>
        </w:rPr>
        <w:t>foster global cooperation</w:t>
      </w:r>
      <w:r>
        <w:t xml:space="preserve">, and </w:t>
      </w:r>
      <w:r>
        <w:rPr>
          <w:b/>
        </w:rPr>
        <w:t>promote ethical knowledge transfer</w:t>
      </w:r>
      <w:r>
        <w:t>.</w:t>
      </w:r>
    </w:p>
    <w:p>
      <w:pPr>
        <w:pStyle w:val="Subtitle"/>
      </w:pPr>
      <w:r>
        <w:t>2. Critique business model.</w:t>
      </w:r>
    </w:p>
    <w:p>
      <w:pPr/>
      <w:r/>
      <w:r>
        <w:rPr>
          <w:b/>
        </w:rPr>
        <w:t>Executive Summary</w:t>
      </w:r>
      <w:r>
        <w:t xml:space="preserve">: The proposed business model for the 'Hybrid Crowdfunding and Shared Intellectual Property Model for Climate Innovation' has the potential to revolutionize the way climate innovation is funded and developed. However, upon closer examination, there are several areas that require </w:t>
      </w:r>
      <w:r>
        <w:rPr>
          <w:b/>
        </w:rPr>
        <w:t>Critique</w:t>
      </w:r>
      <w:r>
        <w:t xml:space="preserve"> and </w:t>
      </w:r>
      <w:r>
        <w:rPr>
          <w:b/>
        </w:rPr>
        <w:t>Refinement</w:t>
      </w:r>
      <w:r>
        <w:t>.</w:t>
        <w:br/>
        <w:br/>
      </w:r>
      <w:r>
        <w:rPr>
          <w:b/>
        </w:rPr>
        <w:t>Key Strengths</w:t>
      </w:r>
      <w:r>
        <w:t>:</w:t>
        <w:br/>
        <w:t xml:space="preserve">1. </w:t>
      </w:r>
      <w:r>
        <w:rPr>
          <w:b/>
        </w:rPr>
        <w:t>Decentralized Governance</w:t>
      </w:r>
      <w:r>
        <w:t xml:space="preserve">: The model's use of decentralized governance can lead to more </w:t>
      </w:r>
      <w:r>
        <w:rPr>
          <w:b/>
        </w:rPr>
        <w:t>Democratic Decision-Making</w:t>
      </w:r>
      <w:r>
        <w:t xml:space="preserve"> and </w:t>
      </w:r>
      <w:r>
        <w:rPr>
          <w:b/>
        </w:rPr>
        <w:t>Increased Transparency</w:t>
      </w:r>
      <w:r>
        <w:t>.</w:t>
        <w:br/>
        <w:t xml:space="preserve">2. </w:t>
      </w:r>
      <w:r>
        <w:rPr>
          <w:b/>
        </w:rPr>
        <w:t>Open-Source Principles</w:t>
      </w:r>
      <w:r>
        <w:t xml:space="preserve">: By adopting open-source principles, the model can </w:t>
      </w:r>
      <w:r>
        <w:rPr>
          <w:b/>
        </w:rPr>
        <w:t>Foster Global Collaboration</w:t>
      </w:r>
      <w:r>
        <w:t xml:space="preserve"> and </w:t>
      </w:r>
      <w:r>
        <w:rPr>
          <w:b/>
        </w:rPr>
        <w:t>Accelerate Innovation</w:t>
      </w:r>
      <w:r>
        <w:t>.</w:t>
        <w:br/>
        <w:t xml:space="preserve">3. </w:t>
      </w:r>
      <w:r>
        <w:rPr>
          <w:b/>
        </w:rPr>
        <w:t>Blockchain-Based Funding Mechanism</w:t>
      </w:r>
      <w:r>
        <w:t xml:space="preserve">: The integration of blockchain technology can provide a </w:t>
      </w:r>
      <w:r>
        <w:rPr>
          <w:b/>
        </w:rPr>
        <w:t>Secure</w:t>
      </w:r>
      <w:r>
        <w:t xml:space="preserve"> and </w:t>
      </w:r>
      <w:r>
        <w:rPr>
          <w:b/>
        </w:rPr>
        <w:t>Transparent</w:t>
      </w:r>
      <w:r>
        <w:t xml:space="preserve"> funding mechanism.</w:t>
        <w:br/>
        <w:br/>
      </w:r>
      <w:r>
        <w:rPr>
          <w:b/>
        </w:rPr>
        <w:t>Key Weaknesses</w:t>
      </w:r>
      <w:r>
        <w:t>:</w:t>
        <w:br/>
        <w:t xml:space="preserve">1. </w:t>
      </w:r>
      <w:r>
        <w:rPr>
          <w:b/>
        </w:rPr>
        <w:t>Regulatory Challenges</w:t>
      </w:r>
      <w:r>
        <w:t xml:space="preserve">: The use of blockchain technology and decentralized governance may </w:t>
      </w:r>
      <w:r>
        <w:rPr>
          <w:b/>
        </w:rPr>
        <w:t>Conflict with Existing Regulations</w:t>
      </w:r>
      <w:r>
        <w:t>, potentially hindering the model's adoption.</w:t>
        <w:br/>
        <w:t xml:space="preserve">2. </w:t>
      </w:r>
      <w:r>
        <w:rPr>
          <w:b/>
        </w:rPr>
        <w:t>Intellectual Property Protection</w:t>
      </w:r>
      <w:r>
        <w:t xml:space="preserve">: The shared intellectual property aspect of the model may </w:t>
      </w:r>
      <w:r>
        <w:rPr>
          <w:b/>
        </w:rPr>
        <w:t>Compromise Patent Protection</w:t>
      </w:r>
      <w:r>
        <w:t xml:space="preserve"> and </w:t>
      </w:r>
      <w:r>
        <w:rPr>
          <w:b/>
        </w:rPr>
        <w:t>Incentivize Free-Riding</w:t>
      </w:r>
      <w:r>
        <w:t>.</w:t>
        <w:br/>
        <w:t xml:space="preserve">3. </w:t>
      </w:r>
      <w:r>
        <w:rPr>
          <w:b/>
        </w:rPr>
        <w:t>Scalability</w:t>
      </w:r>
      <w:r>
        <w:t xml:space="preserve">: The model's ability to </w:t>
      </w:r>
      <w:r>
        <w:rPr>
          <w:b/>
        </w:rPr>
        <w:t>Scale</w:t>
      </w:r>
      <w:r>
        <w:t xml:space="preserve"> and </w:t>
      </w:r>
      <w:r>
        <w:rPr>
          <w:b/>
        </w:rPr>
        <w:t>Sustain</w:t>
      </w:r>
      <w:r>
        <w:t xml:space="preserve"> itself in the long term is uncertain, particularly if the </w:t>
      </w:r>
      <w:r>
        <w:rPr>
          <w:b/>
        </w:rPr>
        <w:t>Funding Mechanism</w:t>
      </w:r>
      <w:r>
        <w:t xml:space="preserve"> is not robust enough.</w:t>
        <w:br/>
        <w:br/>
      </w:r>
      <w:r>
        <w:rPr>
          <w:b/>
        </w:rPr>
        <w:t>Opportunities for Improvement</w:t>
      </w:r>
      <w:r>
        <w:t>:</w:t>
        <w:br/>
        <w:t xml:space="preserve">1. </w:t>
      </w:r>
      <w:r>
        <w:rPr>
          <w:b/>
        </w:rPr>
        <w:t>Develop Clear Regulatory Frameworks</w:t>
      </w:r>
      <w:r>
        <w:t xml:space="preserve">: Establishing clear regulations and guidelines can help </w:t>
      </w:r>
      <w:r>
        <w:rPr>
          <w:b/>
        </w:rPr>
        <w:t>Mitigate Regulatory Risks</w:t>
      </w:r>
      <w:r>
        <w:t xml:space="preserve"> and ensure the model's </w:t>
      </w:r>
      <w:r>
        <w:rPr>
          <w:b/>
        </w:rPr>
        <w:t>Compliance</w:t>
      </w:r>
      <w:r>
        <w:t>.</w:t>
        <w:br/>
        <w:t xml:space="preserve">2. </w:t>
      </w:r>
      <w:r>
        <w:rPr>
          <w:b/>
        </w:rPr>
        <w:t>Implement Robust Intellectual Property Protection</w:t>
      </w:r>
      <w:r>
        <w:t xml:space="preserve">: Developing mechanisms to </w:t>
      </w:r>
      <w:r>
        <w:rPr>
          <w:b/>
        </w:rPr>
        <w:t>Protect Intellectual Property</w:t>
      </w:r>
      <w:r>
        <w:t xml:space="preserve"> while promoting </w:t>
      </w:r>
      <w:r>
        <w:rPr>
          <w:b/>
        </w:rPr>
        <w:t>Collaboration</w:t>
      </w:r>
      <w:r>
        <w:t xml:space="preserve"> and </w:t>
      </w:r>
      <w:r>
        <w:rPr>
          <w:b/>
        </w:rPr>
        <w:t>Knowledge Sharing</w:t>
      </w:r>
      <w:r>
        <w:t xml:space="preserve"> is essential.</w:t>
        <w:br/>
        <w:t xml:space="preserve">3. </w:t>
      </w:r>
      <w:r>
        <w:rPr>
          <w:b/>
        </w:rPr>
        <w:t>Conduct Thorough Market Analysis</w:t>
      </w:r>
      <w:r>
        <w:t xml:space="preserve">: Undertaking a comprehensive market analysis can help </w:t>
      </w:r>
      <w:r>
        <w:rPr>
          <w:b/>
        </w:rPr>
        <w:t>Validate the Model's Assumptions</w:t>
      </w:r>
      <w:r>
        <w:t xml:space="preserve"> and </w:t>
      </w:r>
      <w:r>
        <w:rPr>
          <w:b/>
        </w:rPr>
        <w:t>Identify Potential Roadblocks</w:t>
      </w:r>
      <w:r>
        <w:t>.</w:t>
        <w:br/>
        <w:br/>
      </w:r>
      <w:r>
        <w:rPr>
          <w:b/>
        </w:rPr>
        <w:t>Threats to the Model</w:t>
      </w:r>
      <w:r>
        <w:t>:</w:t>
        <w:br/>
        <w:t xml:space="preserve">1. </w:t>
      </w:r>
      <w:r>
        <w:rPr>
          <w:b/>
        </w:rPr>
        <w:t>Competition from Traditional Funding Models</w:t>
      </w:r>
      <w:r>
        <w:t xml:space="preserve">: The model may face </w:t>
      </w:r>
      <w:r>
        <w:rPr>
          <w:b/>
        </w:rPr>
        <w:t>Competition from Established Funding Mechanisms</w:t>
      </w:r>
      <w:r>
        <w:t xml:space="preserve">, which could </w:t>
      </w:r>
      <w:r>
        <w:rPr>
          <w:b/>
        </w:rPr>
        <w:t>Undermine its Adoption</w:t>
      </w:r>
      <w:r>
        <w:t>.</w:t>
        <w:br/>
        <w:t xml:space="preserve">2. </w:t>
      </w:r>
      <w:r>
        <w:rPr>
          <w:b/>
        </w:rPr>
        <w:t>Lack of Awareness and Education</w:t>
      </w:r>
      <w:r>
        <w:t xml:space="preserve">: Insufficient awareness and understanding of the model's </w:t>
      </w:r>
      <w:r>
        <w:rPr>
          <w:b/>
        </w:rPr>
        <w:t>Benefits</w:t>
      </w:r>
      <w:r>
        <w:t xml:space="preserve"> and </w:t>
      </w:r>
      <w:r>
        <w:rPr>
          <w:b/>
        </w:rPr>
        <w:t>Mechanisms</w:t>
      </w:r>
      <w:r>
        <w:t xml:space="preserve"> may </w:t>
      </w:r>
      <w:r>
        <w:rPr>
          <w:b/>
        </w:rPr>
        <w:t>Hinder its Uptake</w:t>
      </w:r>
      <w:r>
        <w:t>.</w:t>
        <w:br/>
        <w:t xml:space="preserve">3. </w:t>
      </w:r>
      <w:r>
        <w:rPr>
          <w:b/>
        </w:rPr>
        <w:t>Technological Risks</w:t>
      </w:r>
      <w:r>
        <w:t xml:space="preserve">: The model's reliance on </w:t>
      </w:r>
      <w:r>
        <w:rPr>
          <w:b/>
        </w:rPr>
        <w:t>Blockchain Technology</w:t>
      </w:r>
      <w:r>
        <w:t xml:space="preserve"> and </w:t>
      </w:r>
      <w:r>
        <w:rPr>
          <w:b/>
        </w:rPr>
        <w:t>Decentralized Governance</w:t>
      </w:r>
      <w:r>
        <w:t xml:space="preserve"> may expose it to </w:t>
      </w:r>
      <w:r>
        <w:rPr>
          <w:b/>
        </w:rPr>
        <w:t>Technological Risks</w:t>
      </w:r>
      <w:r>
        <w:t xml:space="preserve"> and </w:t>
      </w:r>
      <w:r>
        <w:rPr>
          <w:b/>
        </w:rPr>
        <w:t>Cybersecurity Threats</w:t>
      </w:r>
      <w:r>
        <w:t>.</w:t>
        <w:br/>
        <w:br/>
      </w:r>
      <w:r>
        <w:rPr>
          <w:b/>
        </w:rPr>
        <w:t>Conclusion</w:t>
      </w:r>
      <w:r>
        <w:t xml:space="preserve">: The 'Hybrid Crowdfunding and Shared Intellectual Property Model for Climate Innovation' has the potential to </w:t>
      </w:r>
      <w:r>
        <w:rPr>
          <w:b/>
        </w:rPr>
        <w:t>Transform the Way Climate Innovation is Funded</w:t>
      </w:r>
      <w:r>
        <w:t xml:space="preserve"> and </w:t>
      </w:r>
      <w:r>
        <w:rPr>
          <w:b/>
        </w:rPr>
        <w:t>Developed</w:t>
      </w:r>
      <w:r>
        <w:t xml:space="preserve">. However, to </w:t>
      </w:r>
      <w:r>
        <w:rPr>
          <w:b/>
        </w:rPr>
        <w:t>Ensure its Success</w:t>
      </w:r>
      <w:r>
        <w:t xml:space="preserve">, it is essential to </w:t>
      </w:r>
      <w:r>
        <w:rPr>
          <w:b/>
        </w:rPr>
        <w:t>Address the Key Weaknesses</w:t>
      </w:r>
      <w:r>
        <w:t xml:space="preserve">, </w:t>
      </w:r>
      <w:r>
        <w:rPr>
          <w:b/>
        </w:rPr>
        <w:t>Mitigate the Threats</w:t>
      </w:r>
      <w:r>
        <w:t xml:space="preserve">, and </w:t>
      </w:r>
      <w:r>
        <w:rPr>
          <w:b/>
        </w:rPr>
        <w:t>Capitalise on the Opportunities</w:t>
      </w:r>
      <w:r>
        <w:t xml:space="preserve"> for improvement. By doing so, the model can </w:t>
      </w:r>
      <w:r>
        <w:rPr>
          <w:b/>
        </w:rPr>
        <w:t>Unlock its Full Potential</w:t>
      </w:r>
      <w:r>
        <w:t xml:space="preserve"> and </w:t>
      </w:r>
      <w:r>
        <w:rPr>
          <w:b/>
        </w:rPr>
        <w:t>Make a Meaningful Impact</w:t>
      </w:r>
      <w:r>
        <w:t xml:space="preserve"> on the global climate innovation landscape.</w:t>
      </w:r>
    </w:p>
    <w:p>
      <w:pPr>
        <w:pStyle w:val="Subtitle"/>
      </w:pPr>
      <w:r>
        <w:t>3. Calculate startup costs.</w:t>
      </w:r>
    </w:p>
    <w:p>
      <w:pPr/>
      <w:r/>
      <w:r>
        <w:rPr>
          <w:b/>
        </w:rPr>
        <w:t>Executive Summary</w:t>
      </w:r>
      <w:r>
        <w:br/>
        <w:t xml:space="preserve">The </w:t>
      </w:r>
      <w:r>
        <w:rPr>
          <w:b/>
        </w:rPr>
        <w:t>Hybrid Crowdfunding and Shared Intellectual Property Model for Climate Innovation</w:t>
      </w:r>
      <w:r>
        <w:t xml:space="preserve"> project aims to revolutionize the way climate innovation is funded and Intellectual Property (IP) is shared. By leveraging </w:t>
      </w:r>
      <w:r>
        <w:rPr>
          <w:b/>
        </w:rPr>
        <w:t>decentralized governance</w:t>
      </w:r>
      <w:r>
        <w:t xml:space="preserve">, </w:t>
      </w:r>
      <w:r>
        <w:rPr>
          <w:b/>
        </w:rPr>
        <w:t>open-source principles</w:t>
      </w:r>
      <w:r>
        <w:t xml:space="preserve">, and a </w:t>
      </w:r>
      <w:r>
        <w:rPr>
          <w:b/>
        </w:rPr>
        <w:t>blockchain-based funding mechanism</w:t>
      </w:r>
      <w:r>
        <w:t xml:space="preserve">, this project seeks to </w:t>
      </w:r>
      <w:r>
        <w:rPr>
          <w:b/>
        </w:rPr>
        <w:t>transform waste into valuable resources</w:t>
      </w:r>
      <w:r>
        <w:t xml:space="preserve">, promoting </w:t>
      </w:r>
      <w:r>
        <w:rPr>
          <w:b/>
        </w:rPr>
        <w:t>global collaboration</w:t>
      </w:r>
      <w:r>
        <w:t xml:space="preserve"> and </w:t>
      </w:r>
      <w:r>
        <w:rPr>
          <w:b/>
        </w:rPr>
        <w:t>ethical knowledge transfer</w:t>
      </w:r>
      <w:r>
        <w:t xml:space="preserve">. To estimate the </w:t>
      </w:r>
      <w:r>
        <w:rPr>
          <w:b/>
        </w:rPr>
        <w:t>startup costs</w:t>
      </w:r>
      <w:r>
        <w:t xml:space="preserve"> for this innovative project, we have identified the following key components:</w:t>
        <w:br/>
        <w:br/>
      </w:r>
      <w:r>
        <w:rPr>
          <w:b/>
        </w:rPr>
        <w:t>I. Development Costs</w:t>
      </w:r>
      <w:r>
        <w:br/>
        <w:t>... including:</w:t>
        <w:br/>
        <w:t xml:space="preserve">* </w:t>
      </w:r>
      <w:r>
        <w:rPr>
          <w:b/>
        </w:rPr>
        <w:t>Blockchain platform development</w:t>
      </w:r>
      <w:r>
        <w:t>: $150,000 - $200,000</w:t>
        <w:br/>
        <w:t xml:space="preserve">* </w:t>
      </w:r>
      <w:r>
        <w:rPr>
          <w:b/>
        </w:rPr>
        <w:t>Decentralized application (dApp) development</w:t>
      </w:r>
      <w:r>
        <w:t>: $100,000 - $150,000</w:t>
        <w:br/>
        <w:t xml:space="preserve">* </w:t>
      </w:r>
      <w:r>
        <w:rPr>
          <w:b/>
        </w:rPr>
        <w:t>Smart contract development</w:t>
      </w:r>
      <w:r>
        <w:t>: $50,000 - $100,000</w:t>
        <w:br/>
        <w:t xml:space="preserve">* </w:t>
      </w:r>
      <w:r>
        <w:rPr>
          <w:b/>
        </w:rPr>
        <w:t>Total development costs</w:t>
      </w:r>
      <w:r>
        <w:t>: $300,000 - $450,000</w:t>
        <w:br/>
        <w:br/>
      </w:r>
      <w:r>
        <w:rPr>
          <w:b/>
        </w:rPr>
        <w:t>II. Operational Costs</w:t>
      </w:r>
      <w:r>
        <w:br/>
        <w:t>... including:</w:t>
        <w:br/>
        <w:t xml:space="preserve">* </w:t>
      </w:r>
      <w:r>
        <w:rPr>
          <w:b/>
        </w:rPr>
        <w:t>Personnel costs</w:t>
      </w:r>
      <w:r>
        <w:t xml:space="preserve"> (development team, project managers, marketing team): $200,000 - $300,000</w:t>
        <w:br/>
        <w:t xml:space="preserve">* </w:t>
      </w:r>
      <w:r>
        <w:rPr>
          <w:b/>
        </w:rPr>
        <w:t>Marketing and advertising expenses</w:t>
      </w:r>
      <w:r>
        <w:t>: $50,000 - $100,000</w:t>
        <w:br/>
        <w:t xml:space="preserve">* </w:t>
      </w:r>
      <w:r>
        <w:rPr>
          <w:b/>
        </w:rPr>
        <w:t>Office and infrastructure costs</w:t>
      </w:r>
      <w:r>
        <w:t>: $20,000 - $50,000</w:t>
        <w:br/>
        <w:t xml:space="preserve">* </w:t>
      </w:r>
      <w:r>
        <w:rPr>
          <w:b/>
        </w:rPr>
        <w:t>Total operational costs</w:t>
      </w:r>
      <w:r>
        <w:t>: $270,000 - $450,000</w:t>
        <w:br/>
        <w:br/>
      </w:r>
      <w:r>
        <w:rPr>
          <w:b/>
        </w:rPr>
        <w:t>III. Intellectual Property and Licensing Costs</w:t>
      </w:r>
      <w:r>
        <w:br/>
        <w:t>... including:</w:t>
        <w:br/>
        <w:t xml:space="preserve">* </w:t>
      </w:r>
      <w:r>
        <w:rPr>
          <w:b/>
        </w:rPr>
        <w:t>IP registration and protection</w:t>
      </w:r>
      <w:r>
        <w:t>: $10,000 - $20,000</w:t>
        <w:br/>
        <w:t xml:space="preserve">* </w:t>
      </w:r>
      <w:r>
        <w:rPr>
          <w:b/>
        </w:rPr>
        <w:t>Licensing fees</w:t>
      </w:r>
      <w:r>
        <w:t xml:space="preserve"> (for existing IPs): $20,000 - $50,000</w:t>
        <w:br/>
        <w:t xml:space="preserve">* </w:t>
      </w:r>
      <w:r>
        <w:rPr>
          <w:b/>
        </w:rPr>
        <w:t>Total IP and licensing costs</w:t>
      </w:r>
      <w:r>
        <w:t>: $30,000 - $70,000</w:t>
        <w:br/>
        <w:br/>
      </w:r>
      <w:r>
        <w:rPr>
          <w:b/>
        </w:rPr>
        <w:t>IV. Crowdfunding Platform Costs</w:t>
      </w:r>
      <w:r>
        <w:br/>
        <w:t>... including:</w:t>
        <w:br/>
        <w:t xml:space="preserve">* </w:t>
      </w:r>
      <w:r>
        <w:rPr>
          <w:b/>
        </w:rPr>
        <w:t>Platform development and integration</w:t>
      </w:r>
      <w:r>
        <w:t>: $50,000 - $100,000</w:t>
        <w:br/>
        <w:t xml:space="preserve">* </w:t>
      </w:r>
      <w:r>
        <w:rPr>
          <w:b/>
        </w:rPr>
        <w:t>Transaction fees</w:t>
      </w:r>
      <w:r>
        <w:t xml:space="preserve"> (payment processing): $10,000 - $20,000</w:t>
        <w:br/>
        <w:t xml:space="preserve">* </w:t>
      </w:r>
      <w:r>
        <w:rPr>
          <w:b/>
        </w:rPr>
        <w:t>Total crowdfunding platform costs</w:t>
      </w:r>
      <w:r>
        <w:t>: $60,000 - $120,000</w:t>
        <w:br/>
        <w:br/>
      </w:r>
      <w:r>
        <w:rPr>
          <w:b/>
        </w:rPr>
        <w:t>Total Startup Costs</w:t>
      </w:r>
      <w:r>
        <w:t>: $660,000 - $1,090,000</w:t>
        <w:br/>
        <w:br/>
      </w:r>
      <w:r>
        <w:rPr>
          <w:b/>
        </w:rPr>
        <w:t>Conclusion</w:t>
      </w:r>
      <w:r>
        <w:br/>
        <w:t xml:space="preserve">The </w:t>
      </w:r>
      <w:r>
        <w:rPr>
          <w:b/>
        </w:rPr>
        <w:t>Hybrid Crowdfunding and Shared Intellectual Property Model for Climate Innovation</w:t>
      </w:r>
      <w:r>
        <w:t xml:space="preserve"> project requires significant investment to develop and launch. However, with a potential to </w:t>
      </w:r>
      <w:r>
        <w:rPr>
          <w:b/>
        </w:rPr>
        <w:t>transform waste into valuable resources</w:t>
      </w:r>
      <w:r>
        <w:t xml:space="preserve"> and promote </w:t>
      </w:r>
      <w:r>
        <w:rPr>
          <w:b/>
        </w:rPr>
        <w:t>global collaboration</w:t>
      </w:r>
      <w:r>
        <w:t xml:space="preserve"> and </w:t>
      </w:r>
      <w:r>
        <w:rPr>
          <w:b/>
        </w:rPr>
        <w:t>ethical knowledge transfer</w:t>
      </w:r>
      <w:r>
        <w:t>, this project has the potential to generate substantial returns on investment and create a lasting impact on the environment.</w:t>
      </w:r>
    </w:p>
    <w:p>
      <w:pPr>
        <w:pStyle w:val="Subtitle"/>
      </w:pPr>
      <w:r>
        <w:t>4. Critique startup costs.</w:t>
      </w:r>
    </w:p>
    <w:p>
      <w:pPr/>
      <w:r/>
      <w:r>
        <w:rPr>
          <w:b/>
        </w:rPr>
        <w:t>Executive Summary</w:t>
      </w:r>
      <w:r>
        <w:t xml:space="preserve">: </w:t>
        <w:br/>
        <w:t xml:space="preserve">The proposed </w:t>
      </w:r>
      <w:r>
        <w:rPr>
          <w:b/>
        </w:rPr>
        <w:t>Hybrid Crowdfunding and Shared Intellectual Property Model for Climate Innovation</w:t>
      </w:r>
      <w:r>
        <w:t xml:space="preserve"> aims to revolutionize the way climate innovation is funded and disseminated. However, a thorough critique of the </w:t>
      </w:r>
      <w:r>
        <w:rPr>
          <w:b/>
        </w:rPr>
        <w:t>startup costs</w:t>
      </w:r>
      <w:r>
        <w:t xml:space="preserve"> is essential to ensure the project's viability and success. </w:t>
        <w:br/>
        <w:br/>
      </w:r>
      <w:r>
        <w:rPr>
          <w:b/>
        </w:rPr>
        <w:t>Initial Investment Breakdown</w:t>
      </w:r>
      <w:r>
        <w:t>:</w:t>
        <w:br/>
        <w:t>The startup costs for this project can be broken down into several key areas, including:</w:t>
        <w:br/>
        <w:t xml:space="preserve">1. </w:t>
      </w:r>
      <w:r>
        <w:rPr>
          <w:b/>
        </w:rPr>
        <w:t>Blockchain Development</w:t>
      </w:r>
      <w:r>
        <w:t xml:space="preserve">: The cost of designing and implementing a </w:t>
      </w:r>
      <w:r>
        <w:rPr>
          <w:b/>
        </w:rPr>
        <w:t>blockchain-based funding mechanism</w:t>
      </w:r>
      <w:r>
        <w:t xml:space="preserve"> is substantial. Estimates suggest that this could range from </w:t>
      </w:r>
      <w:r>
        <w:rPr>
          <w:b/>
        </w:rPr>
        <w:t>$200,000 to $500,000</w:t>
      </w:r>
      <w:r>
        <w:t>, depending on the complexity of the system and the expertise of the developers.</w:t>
        <w:br/>
        <w:t xml:space="preserve">2. </w:t>
      </w:r>
      <w:r>
        <w:rPr>
          <w:b/>
        </w:rPr>
        <w:t>Decentralized Governance Structure</w:t>
      </w:r>
      <w:r>
        <w:t xml:space="preserve">: Establishing a </w:t>
      </w:r>
      <w:r>
        <w:rPr>
          <w:b/>
        </w:rPr>
        <w:t>decentralized governance system</w:t>
      </w:r>
      <w:r>
        <w:t xml:space="preserve"> will require significant investment in </w:t>
      </w:r>
      <w:r>
        <w:rPr>
          <w:b/>
        </w:rPr>
        <w:t>smart contract development</w:t>
      </w:r>
      <w:r>
        <w:t xml:space="preserve">, </w:t>
      </w:r>
      <w:r>
        <w:rPr>
          <w:b/>
        </w:rPr>
        <w:t>legal framework</w:t>
      </w:r>
      <w:r>
        <w:t xml:space="preserve">, and </w:t>
      </w:r>
      <w:r>
        <w:rPr>
          <w:b/>
        </w:rPr>
        <w:t>community building</w:t>
      </w:r>
      <w:r>
        <w:t xml:space="preserve">. This could cost anywhere from </w:t>
      </w:r>
      <w:r>
        <w:rPr>
          <w:b/>
        </w:rPr>
        <w:t>$150,000 to $300,000</w:t>
      </w:r>
      <w:r>
        <w:t>.</w:t>
        <w:br/>
        <w:t xml:space="preserve">3. </w:t>
      </w:r>
      <w:r>
        <w:rPr>
          <w:b/>
        </w:rPr>
        <w:t>Open-Source Principles Integration</w:t>
      </w:r>
      <w:r>
        <w:t xml:space="preserve">: Incorporating </w:t>
      </w:r>
      <w:r>
        <w:rPr>
          <w:b/>
        </w:rPr>
        <w:t>open-source principles</w:t>
      </w:r>
      <w:r>
        <w:t xml:space="preserve"> into the project will necessitate investment in </w:t>
      </w:r>
      <w:r>
        <w:rPr>
          <w:b/>
        </w:rPr>
        <w:t>licensing</w:t>
      </w:r>
      <w:r>
        <w:t xml:space="preserve">, </w:t>
      </w:r>
      <w:r>
        <w:rPr>
          <w:b/>
        </w:rPr>
        <w:t>documentation</w:t>
      </w:r>
      <w:r>
        <w:t xml:space="preserve">, and </w:t>
      </w:r>
      <w:r>
        <w:rPr>
          <w:b/>
        </w:rPr>
        <w:t>community engagement</w:t>
      </w:r>
      <w:r>
        <w:t xml:space="preserve">. Estimated costs for this aspect range from </w:t>
      </w:r>
      <w:r>
        <w:rPr>
          <w:b/>
        </w:rPr>
        <w:t>$50,000 to $100,000</w:t>
      </w:r>
      <w:r>
        <w:t>.</w:t>
        <w:br/>
        <w:t xml:space="preserve">4. </w:t>
      </w:r>
      <w:r>
        <w:rPr>
          <w:b/>
        </w:rPr>
        <w:t>Marketing and Awareness</w:t>
      </w:r>
      <w:r>
        <w:t xml:space="preserve">: Raising awareness about the project and attracting potential </w:t>
      </w:r>
      <w:r>
        <w:rPr>
          <w:b/>
        </w:rPr>
        <w:t>crowdfunders</w:t>
      </w:r>
      <w:r>
        <w:t xml:space="preserve"> and </w:t>
      </w:r>
      <w:r>
        <w:rPr>
          <w:b/>
        </w:rPr>
        <w:t>innovators</w:t>
      </w:r>
      <w:r>
        <w:t xml:space="preserve"> will require a significant </w:t>
      </w:r>
      <w:r>
        <w:rPr>
          <w:b/>
        </w:rPr>
        <w:t>marketing budget</w:t>
      </w:r>
      <w:r>
        <w:t xml:space="preserve">, potentially in the range of </w:t>
      </w:r>
      <w:r>
        <w:rPr>
          <w:b/>
        </w:rPr>
        <w:t>$100,000 to $200,000</w:t>
      </w:r>
      <w:r>
        <w:t>.</w:t>
        <w:br/>
        <w:t xml:space="preserve">5. </w:t>
      </w:r>
      <w:r>
        <w:rPr>
          <w:b/>
        </w:rPr>
        <w:t>Operational Costs</w:t>
      </w:r>
      <w:r>
        <w:t xml:space="preserve">: Initial </w:t>
      </w:r>
      <w:r>
        <w:rPr>
          <w:b/>
        </w:rPr>
        <w:t>operational costs</w:t>
      </w:r>
      <w:r>
        <w:t xml:space="preserve">, including </w:t>
      </w:r>
      <w:r>
        <w:rPr>
          <w:b/>
        </w:rPr>
        <w:t>staffing</w:t>
      </w:r>
      <w:r>
        <w:t xml:space="preserve">, </w:t>
      </w:r>
      <w:r>
        <w:rPr>
          <w:b/>
        </w:rPr>
        <w:t>infrastructure</w:t>
      </w:r>
      <w:r>
        <w:t xml:space="preserve">, and </w:t>
      </w:r>
      <w:r>
        <w:rPr>
          <w:b/>
        </w:rPr>
        <w:t>maintenance</w:t>
      </w:r>
      <w:r>
        <w:t xml:space="preserve">, could add up to </w:t>
      </w:r>
      <w:r>
        <w:rPr>
          <w:b/>
        </w:rPr>
        <w:t>$200,000 to $500,000</w:t>
      </w:r>
      <w:r>
        <w:t>, depending on the scale of operations.</w:t>
        <w:br/>
        <w:br/>
      </w:r>
      <w:r>
        <w:rPr>
          <w:b/>
        </w:rPr>
        <w:t>Total Estimated Startup Costs</w:t>
      </w:r>
      <w:r>
        <w:t xml:space="preserve">: </w:t>
        <w:br/>
        <w:t xml:space="preserve">Considering the above breakdown, the total estimated startup costs for the </w:t>
      </w:r>
      <w:r>
        <w:rPr>
          <w:b/>
        </w:rPr>
        <w:t>Hybrid Crowdfunding and Shared Intellectual Property Model for Climate Innovation</w:t>
      </w:r>
      <w:r>
        <w:t xml:space="preserve"> could range from </w:t>
      </w:r>
      <w:r>
        <w:rPr>
          <w:b/>
        </w:rPr>
        <w:t>$700,000 to $1,600,000</w:t>
      </w:r>
      <w:r>
        <w:t xml:space="preserve">. </w:t>
        <w:br/>
        <w:br/>
      </w:r>
      <w:r>
        <w:rPr>
          <w:b/>
        </w:rPr>
        <w:t>Critique and Recommendations</w:t>
      </w:r>
      <w:r>
        <w:t>:</w:t>
        <w:br/>
        <w:t xml:space="preserve">- </w:t>
      </w:r>
      <w:r>
        <w:rPr>
          <w:b/>
        </w:rPr>
        <w:t>Risk of High Initial Costs</w:t>
      </w:r>
      <w:r>
        <w:t>: The high startup costs could be a significant barrier to entry, potentially deterring investors and limiting the project's scalability.</w:t>
        <w:br/>
        <w:t xml:space="preserve">- </w:t>
      </w:r>
      <w:r>
        <w:rPr>
          <w:b/>
        </w:rPr>
        <w:t>Dependence on Blockchain Technology</w:t>
      </w:r>
      <w:r>
        <w:t xml:space="preserve">: The project's reliance on </w:t>
      </w:r>
      <w:r>
        <w:rPr>
          <w:b/>
        </w:rPr>
        <w:t>blockchain technology</w:t>
      </w:r>
      <w:r>
        <w:t xml:space="preserve"> might pose risks related to </w:t>
      </w:r>
      <w:r>
        <w:rPr>
          <w:b/>
        </w:rPr>
        <w:t>regulatory uncertainty</w:t>
      </w:r>
      <w:r>
        <w:t xml:space="preserve">, </w:t>
      </w:r>
      <w:r>
        <w:rPr>
          <w:b/>
        </w:rPr>
        <w:t>market volatility</w:t>
      </w:r>
      <w:r>
        <w:t xml:space="preserve">, and </w:t>
      </w:r>
      <w:r>
        <w:rPr>
          <w:b/>
        </w:rPr>
        <w:t>adoption rates</w:t>
      </w:r>
      <w:r>
        <w:t>.</w:t>
        <w:br/>
        <w:t xml:space="preserve">- </w:t>
      </w:r>
      <w:r>
        <w:rPr>
          <w:b/>
        </w:rPr>
        <w:t>Intellectual Property Protection</w:t>
      </w:r>
      <w:r>
        <w:t xml:space="preserve">: Ensuring the </w:t>
      </w:r>
      <w:r>
        <w:rPr>
          <w:b/>
        </w:rPr>
        <w:t>protection of intellectual property</w:t>
      </w:r>
      <w:r>
        <w:t xml:space="preserve"> within an </w:t>
      </w:r>
      <w:r>
        <w:rPr>
          <w:b/>
        </w:rPr>
        <w:t>open-source framework</w:t>
      </w:r>
      <w:r>
        <w:t xml:space="preserve"> could pose legal and operational challenges.</w:t>
        <w:br/>
        <w:t xml:space="preserve">- </w:t>
      </w:r>
      <w:r>
        <w:rPr>
          <w:b/>
        </w:rPr>
        <w:t>Sustainability and Revenue Models</w:t>
      </w:r>
      <w:r>
        <w:t xml:space="preserve">: The project's long-term </w:t>
      </w:r>
      <w:r>
        <w:rPr>
          <w:b/>
        </w:rPr>
        <w:t>sustainability</w:t>
      </w:r>
      <w:r>
        <w:t xml:space="preserve"> and </w:t>
      </w:r>
      <w:r>
        <w:rPr>
          <w:b/>
        </w:rPr>
        <w:t>revenue models</w:t>
      </w:r>
      <w:r>
        <w:t xml:space="preserve"> need to be clearly defined to ensure continuous funding and support for climate innovation initiatives.</w:t>
        <w:br/>
        <w:br/>
      </w:r>
      <w:r>
        <w:rPr>
          <w:b/>
        </w:rPr>
        <w:t>Conclusion</w:t>
      </w:r>
      <w:r>
        <w:t>:</w:t>
        <w:br/>
        <w:t xml:space="preserve">While the </w:t>
      </w:r>
      <w:r>
        <w:rPr>
          <w:b/>
        </w:rPr>
        <w:t>Hybrid Crowdfunding and Shared Intellectual Property Model for Climate Innovation</w:t>
      </w:r>
      <w:r>
        <w:t xml:space="preserve"> presents a groundbreaking approach to accelerating climate innovation, its </w:t>
      </w:r>
      <w:r>
        <w:rPr>
          <w:b/>
        </w:rPr>
        <w:t>startup costs</w:t>
      </w:r>
      <w:r>
        <w:t xml:space="preserve"> are significant and warrant careful consideration. It is essential to </w:t>
      </w:r>
      <w:r>
        <w:rPr>
          <w:b/>
        </w:rPr>
        <w:t>mitigate risks</w:t>
      </w:r>
      <w:r>
        <w:t xml:space="preserve">, </w:t>
      </w:r>
      <w:r>
        <w:rPr>
          <w:b/>
        </w:rPr>
        <w:t>optimize costs</w:t>
      </w:r>
      <w:r>
        <w:t xml:space="preserve">, and </w:t>
      </w:r>
      <w:r>
        <w:rPr>
          <w:b/>
        </w:rPr>
        <w:t>develop sustainable revenue models</w:t>
      </w:r>
      <w:r>
        <w:t xml:space="preserve"> to ensure the project's success and impact in the climate innovation sector. </w:t>
      </w:r>
      <w:r>
        <w:rPr>
          <w:b/>
        </w:rPr>
        <w:t>Strategic planning</w:t>
      </w:r>
      <w:r>
        <w:t xml:space="preserve">, </w:t>
      </w:r>
      <w:r>
        <w:rPr>
          <w:b/>
        </w:rPr>
        <w:t>partnerships</w:t>
      </w:r>
      <w:r>
        <w:t xml:space="preserve">, and </w:t>
      </w:r>
      <w:r>
        <w:rPr>
          <w:b/>
        </w:rPr>
        <w:t>continuous evaluation</w:t>
      </w:r>
      <w:r>
        <w:t xml:space="preserve"> will be crucial in navigating the challenges associated with this innovative model.</w:t>
      </w:r>
    </w:p>
    <w:p>
      <w:pPr>
        <w:pStyle w:val="Subtitle"/>
      </w:pPr>
      <w:r>
        <w:t>5. Track revenue.</w:t>
      </w:r>
    </w:p>
    <w:p>
      <w:pPr/>
      <w:r/>
      <w:r>
        <w:rPr>
          <w:b/>
        </w:rPr>
        <w:t>Executive Summary</w:t>
      </w:r>
      <w:r>
        <w:br/>
        <w:t xml:space="preserve">The </w:t>
      </w:r>
      <w:r>
        <w:rPr>
          <w:b/>
        </w:rPr>
        <w:t>Hybrid Crowdfunding and Shared Intellectual Property Model for Climate Innovation</w:t>
      </w:r>
      <w:r>
        <w:t xml:space="preserve"> is a groundbreaking initiative that seeks to revolutionize the way climate innovation is funded and developed. By integrating </w:t>
      </w:r>
      <w:r>
        <w:rPr>
          <w:b/>
        </w:rPr>
        <w:t>Decentralized Governance</w:t>
      </w:r>
      <w:r>
        <w:t xml:space="preserve">, </w:t>
      </w:r>
      <w:r>
        <w:rPr>
          <w:b/>
        </w:rPr>
        <w:t>Open-Source Principles</w:t>
      </w:r>
      <w:r>
        <w:t xml:space="preserve">, and a </w:t>
      </w:r>
      <w:r>
        <w:rPr>
          <w:b/>
        </w:rPr>
        <w:t>Blockchain-Based Funding Mechanism</w:t>
      </w:r>
      <w:r>
        <w:t xml:space="preserve">, this project aims to </w:t>
      </w:r>
      <w:r>
        <w:rPr>
          <w:b/>
        </w:rPr>
        <w:t>Transform Waste into Valuable Resources</w:t>
      </w:r>
      <w:r>
        <w:t xml:space="preserve">, promoting </w:t>
      </w:r>
      <w:r>
        <w:rPr>
          <w:b/>
        </w:rPr>
        <w:t>Global Collaboration</w:t>
      </w:r>
      <w:r>
        <w:t xml:space="preserve"> and </w:t>
      </w:r>
      <w:r>
        <w:rPr>
          <w:b/>
        </w:rPr>
        <w:t>Ethical Knowledge Transfer</w:t>
      </w:r>
      <w:r>
        <w:t>.</w:t>
        <w:br/>
        <w:br/>
      </w:r>
      <w:r>
        <w:rPr>
          <w:b/>
        </w:rPr>
        <w:t>Revenue Tracking Model</w:t>
      </w:r>
      <w:r>
        <w:br/>
        <w:t xml:space="preserve">To track the revenue for this project, we propose the following </w:t>
      </w:r>
      <w:r>
        <w:rPr>
          <w:b/>
        </w:rPr>
        <w:t>Key Performance Indicators (KPIs)</w:t>
      </w:r>
      <w:r>
        <w:t>:</w:t>
        <w:br/>
        <w:br/>
        <w:t xml:space="preserve">1. </w:t>
      </w:r>
      <w:r>
        <w:rPr>
          <w:b/>
        </w:rPr>
        <w:t>Total Funds Raised</w:t>
      </w:r>
      <w:r>
        <w:t xml:space="preserve">: The total amount of funds raised through the </w:t>
      </w:r>
      <w:r>
        <w:rPr>
          <w:b/>
        </w:rPr>
        <w:t>Hybrid Crowdfunding</w:t>
      </w:r>
      <w:r>
        <w:t xml:space="preserve"> platform.</w:t>
        <w:br/>
        <w:t xml:space="preserve">2. </w:t>
      </w:r>
      <w:r>
        <w:rPr>
          <w:b/>
        </w:rPr>
        <w:t>Number of Projects Funded</w:t>
      </w:r>
      <w:r>
        <w:t>: The number of climate innovation projects funded through the platform.</w:t>
        <w:br/>
        <w:t xml:space="preserve">3. </w:t>
      </w:r>
      <w:r>
        <w:rPr>
          <w:b/>
        </w:rPr>
        <w:t>Intellectual Property (IP) Licensing Fees</w:t>
      </w:r>
      <w:r>
        <w:t xml:space="preserve">: The revenue generated from </w:t>
      </w:r>
      <w:r>
        <w:rPr>
          <w:b/>
        </w:rPr>
        <w:t>IP Licensing</w:t>
      </w:r>
      <w:r>
        <w:t xml:space="preserve"> agreements.</w:t>
        <w:br/>
        <w:t xml:space="preserve">4. </w:t>
      </w:r>
      <w:r>
        <w:rPr>
          <w:b/>
        </w:rPr>
        <w:t>Blockchain Transaction Fees</w:t>
      </w:r>
      <w:r>
        <w:t xml:space="preserve">: The revenue generated from </w:t>
      </w:r>
      <w:r>
        <w:rPr>
          <w:b/>
        </w:rPr>
        <w:t>Blockchain Transaction Fees</w:t>
      </w:r>
      <w:r>
        <w:t>.</w:t>
        <w:br/>
        <w:t xml:space="preserve">5. </w:t>
      </w:r>
      <w:r>
        <w:rPr>
          <w:b/>
        </w:rPr>
        <w:t>Partnership and Collaboration Revenue</w:t>
      </w:r>
      <w:r>
        <w:t xml:space="preserve">: The revenue generated from </w:t>
      </w:r>
      <w:r>
        <w:rPr>
          <w:b/>
        </w:rPr>
        <w:t>Strategic Partnerships</w:t>
      </w:r>
      <w:r>
        <w:t xml:space="preserve"> and </w:t>
      </w:r>
      <w:r>
        <w:rPr>
          <w:b/>
        </w:rPr>
        <w:t>Collaborations</w:t>
      </w:r>
      <w:r>
        <w:t>.</w:t>
        <w:br/>
        <w:br/>
      </w:r>
      <w:r>
        <w:rPr>
          <w:b/>
        </w:rPr>
        <w:t>Revenue Streams</w:t>
      </w:r>
      <w:r>
        <w:br/>
        <w:t xml:space="preserve">The </w:t>
      </w:r>
      <w:r>
        <w:rPr>
          <w:b/>
        </w:rPr>
        <w:t>Hybrid Crowdfunding and Shared Intellectual Property Model for Climate Innovation</w:t>
      </w:r>
      <w:r>
        <w:t xml:space="preserve"> will generate revenue through the following streams:</w:t>
        <w:br/>
        <w:br/>
        <w:t xml:space="preserve">1. </w:t>
      </w:r>
      <w:r>
        <w:rPr>
          <w:b/>
        </w:rPr>
        <w:t>Crowdfunding Fees</w:t>
      </w:r>
      <w:r>
        <w:t xml:space="preserve">: A percentage of the funds raised through the platform will be retained as </w:t>
      </w:r>
      <w:r>
        <w:rPr>
          <w:b/>
        </w:rPr>
        <w:t>Crowdfunding Fees</w:t>
      </w:r>
      <w:r>
        <w:t>.</w:t>
        <w:br/>
        <w:t xml:space="preserve">2. </w:t>
      </w:r>
      <w:r>
        <w:rPr>
          <w:b/>
        </w:rPr>
        <w:t>IP Licensing Fees</w:t>
      </w:r>
      <w:r>
        <w:t xml:space="preserve">: The project will generate revenue from </w:t>
      </w:r>
      <w:r>
        <w:rPr>
          <w:b/>
        </w:rPr>
        <w:t>IP Licensing</w:t>
      </w:r>
      <w:r>
        <w:t xml:space="preserve"> agreements, where </w:t>
      </w:r>
      <w:r>
        <w:rPr>
          <w:b/>
        </w:rPr>
        <w:t>Innovators</w:t>
      </w:r>
      <w:r>
        <w:t xml:space="preserve"> and </w:t>
      </w:r>
      <w:r>
        <w:rPr>
          <w:b/>
        </w:rPr>
        <w:t>Developers</w:t>
      </w:r>
      <w:r>
        <w:t xml:space="preserve"> can license </w:t>
      </w:r>
      <w:r>
        <w:rPr>
          <w:b/>
        </w:rPr>
        <w:t>Climate Innovation</w:t>
      </w:r>
      <w:r>
        <w:t xml:space="preserve"> technologies.</w:t>
        <w:br/>
        <w:t xml:space="preserve">3. </w:t>
      </w:r>
      <w:r>
        <w:rPr>
          <w:b/>
        </w:rPr>
        <w:t>Blockchain Transaction Fees</w:t>
      </w:r>
      <w:r>
        <w:t xml:space="preserve">: The project will generate revenue from </w:t>
      </w:r>
      <w:r>
        <w:rPr>
          <w:b/>
        </w:rPr>
        <w:t>Blockchain Transaction Fees</w:t>
      </w:r>
      <w:r>
        <w:t xml:space="preserve">, where </w:t>
      </w:r>
      <w:r>
        <w:rPr>
          <w:b/>
        </w:rPr>
        <w:t>Transactions</w:t>
      </w:r>
      <w:r>
        <w:t xml:space="preserve"> are conducted on the platform.</w:t>
        <w:br/>
        <w:t xml:space="preserve">4. </w:t>
      </w:r>
      <w:r>
        <w:rPr>
          <w:b/>
        </w:rPr>
        <w:t>Partnership and Collaboration Revenue</w:t>
      </w:r>
      <w:r>
        <w:t xml:space="preserve">: The project will generate revenue from </w:t>
      </w:r>
      <w:r>
        <w:rPr>
          <w:b/>
        </w:rPr>
        <w:t>Strategic Partnerships</w:t>
      </w:r>
      <w:r>
        <w:t xml:space="preserve"> and </w:t>
      </w:r>
      <w:r>
        <w:rPr>
          <w:b/>
        </w:rPr>
        <w:t>Collaborations</w:t>
      </w:r>
      <w:r>
        <w:t xml:space="preserve"> with </w:t>
      </w:r>
      <w:r>
        <w:rPr>
          <w:b/>
        </w:rPr>
        <w:t>Organizations</w:t>
      </w:r>
      <w:r>
        <w:t xml:space="preserve"> and </w:t>
      </w:r>
      <w:r>
        <w:rPr>
          <w:b/>
        </w:rPr>
        <w:t>Institutions</w:t>
      </w:r>
      <w:r>
        <w:t>.</w:t>
        <w:br/>
        <w:br/>
      </w:r>
      <w:r>
        <w:rPr>
          <w:b/>
        </w:rPr>
        <w:t>Revenue Projections</w:t>
      </w:r>
      <w:r>
        <w:br/>
        <w:t xml:space="preserve">Based on conservative estimates, we project the following revenue growth for the </w:t>
      </w:r>
      <w:r>
        <w:rPr>
          <w:b/>
        </w:rPr>
        <w:t>Hybrid Crowdfunding and Shared Intellectual Property Model for Climate Innovation</w:t>
      </w:r>
      <w:r>
        <w:t>:</w:t>
        <w:br/>
        <w:br/>
        <w:t xml:space="preserve">* </w:t>
      </w:r>
      <w:r>
        <w:rPr>
          <w:b/>
        </w:rPr>
        <w:t>Year 1</w:t>
      </w:r>
      <w:r>
        <w:t xml:space="preserve">: $500,000 in revenue, with 10 projects funded and 50 </w:t>
      </w:r>
      <w:r>
        <w:rPr>
          <w:b/>
        </w:rPr>
        <w:t>IP Licensing</w:t>
      </w:r>
      <w:r>
        <w:t xml:space="preserve"> agreements.</w:t>
        <w:br/>
        <w:t xml:space="preserve">* </w:t>
      </w:r>
      <w:r>
        <w:rPr>
          <w:b/>
        </w:rPr>
        <w:t>Year 2</w:t>
      </w:r>
      <w:r>
        <w:t xml:space="preserve">: $1,500,000 in revenue, with 25 projects funded and 100 </w:t>
      </w:r>
      <w:r>
        <w:rPr>
          <w:b/>
        </w:rPr>
        <w:t>IP Licensing</w:t>
      </w:r>
      <w:r>
        <w:t xml:space="preserve"> agreements.</w:t>
        <w:br/>
        <w:t xml:space="preserve">* </w:t>
      </w:r>
      <w:r>
        <w:rPr>
          <w:b/>
        </w:rPr>
        <w:t>Year 3</w:t>
      </w:r>
      <w:r>
        <w:t xml:space="preserve">: $3,000,000 in revenue, with 50 projects funded and 200 </w:t>
      </w:r>
      <w:r>
        <w:rPr>
          <w:b/>
        </w:rPr>
        <w:t>IP Licensing</w:t>
      </w:r>
      <w:r>
        <w:t xml:space="preserve"> agreements.</w:t>
        <w:br/>
        <w:br/>
      </w:r>
      <w:r>
        <w:rPr>
          <w:b/>
        </w:rPr>
        <w:t>Conclusion</w:t>
      </w:r>
      <w:r>
        <w:br/>
        <w:t xml:space="preserve">The </w:t>
      </w:r>
      <w:r>
        <w:rPr>
          <w:b/>
        </w:rPr>
        <w:t>Hybrid Crowdfunding and Shared Intellectual Property Model for Climate Innovation</w:t>
      </w:r>
      <w:r>
        <w:t xml:space="preserve"> has the potential to revolutionize the way climate innovation is funded and developed. By tracking revenue through </w:t>
      </w:r>
      <w:r>
        <w:rPr>
          <w:b/>
        </w:rPr>
        <w:t>KPIs</w:t>
      </w:r>
      <w:r>
        <w:t xml:space="preserve"> and generating revenue through </w:t>
      </w:r>
      <w:r>
        <w:rPr>
          <w:b/>
        </w:rPr>
        <w:t>Crowdfunding Fees</w:t>
      </w:r>
      <w:r>
        <w:t xml:space="preserve">, </w:t>
      </w:r>
      <w:r>
        <w:rPr>
          <w:b/>
        </w:rPr>
        <w:t>IP Licensing Fees</w:t>
      </w:r>
      <w:r>
        <w:t xml:space="preserve">, </w:t>
      </w:r>
      <w:r>
        <w:rPr>
          <w:b/>
        </w:rPr>
        <w:t>Blockchain Transaction Fees</w:t>
      </w:r>
      <w:r>
        <w:t xml:space="preserve">, and </w:t>
      </w:r>
      <w:r>
        <w:rPr>
          <w:b/>
        </w:rPr>
        <w:t>Partnership and Collaboration Revenue</w:t>
      </w:r>
      <w:r>
        <w:t xml:space="preserve">, this project can achieve significant revenue growth and make a meaningful impact on </w:t>
      </w:r>
      <w:r>
        <w:rPr>
          <w:b/>
        </w:rPr>
        <w:t>Global Climate Innovation</w:t>
      </w:r>
      <w:r>
        <w:t>.</w:t>
      </w:r>
    </w:p>
    <w:p>
      <w:pPr>
        <w:pStyle w:val="Subtitle"/>
      </w:pPr>
      <w:r>
        <w:t>6. Critique revenue tracking.</w:t>
      </w:r>
    </w:p>
    <w:p>
      <w:pPr/>
      <w:r/>
      <w:r>
        <w:rPr>
          <w:b/>
        </w:rPr>
        <w:t>Executive Summary</w:t>
      </w:r>
      <w:r>
        <w:br/>
        <w:t xml:space="preserve">The </w:t>
      </w:r>
      <w:r>
        <w:rPr>
          <w:b/>
        </w:rPr>
        <w:t>Hybrid Crowdfunding and Shared Intellectual Property Model for Climate Innovation</w:t>
      </w:r>
      <w:r>
        <w:t xml:space="preserve"> presents a groundbreaking approach to accelerating climate innovation. By integrating </w:t>
      </w:r>
      <w:r>
        <w:rPr>
          <w:b/>
        </w:rPr>
        <w:t>decentralized governance</w:t>
      </w:r>
      <w:r>
        <w:t xml:space="preserve">, </w:t>
      </w:r>
      <w:r>
        <w:rPr>
          <w:b/>
        </w:rPr>
        <w:t>open-source principles</w:t>
      </w:r>
      <w:r>
        <w:t xml:space="preserve">, and a </w:t>
      </w:r>
      <w:r>
        <w:rPr>
          <w:b/>
        </w:rPr>
        <w:t>blockchain-based funding mechanism</w:t>
      </w:r>
      <w:r>
        <w:t xml:space="preserve">, this project aims to revolutionize the way waste is transformed into valuable resources. However, a thorough critique of the </w:t>
      </w:r>
      <w:r>
        <w:rPr>
          <w:b/>
        </w:rPr>
        <w:t>revenue tracking</w:t>
      </w:r>
      <w:r>
        <w:t xml:space="preserve"> component is essential to ensure the long-term sustainability and success of this innovative model.</w:t>
        <w:br/>
        <w:br/>
      </w:r>
      <w:r>
        <w:rPr>
          <w:b/>
        </w:rPr>
        <w:t>Introduction</w:t>
      </w:r>
      <w:r>
        <w:br/>
        <w:t xml:space="preserve">The </w:t>
      </w:r>
      <w:r>
        <w:rPr>
          <w:b/>
        </w:rPr>
        <w:t>Hybrid Crowdfunding and Shared Intellectual Property Model</w:t>
      </w:r>
      <w:r>
        <w:t xml:space="preserve"> relies on a </w:t>
      </w:r>
      <w:r>
        <w:rPr>
          <w:b/>
        </w:rPr>
        <w:t xml:space="preserve"> blockchain-based funding mechanism</w:t>
      </w:r>
      <w:r>
        <w:t xml:space="preserve"> to facilitate global collaboration and </w:t>
      </w:r>
      <w:r>
        <w:rPr>
          <w:b/>
        </w:rPr>
        <w:t>ethical knowledge transfer</w:t>
      </w:r>
      <w:r>
        <w:t xml:space="preserve">. This approach enables the transformation of waste into valuable resources, promoting a more </w:t>
      </w:r>
      <w:r>
        <w:rPr>
          <w:b/>
        </w:rPr>
        <w:t>circular economy</w:t>
      </w:r>
      <w:r>
        <w:t xml:space="preserve">. To effectively track revenue, it is crucial to identify potential </w:t>
      </w:r>
      <w:r>
        <w:rPr>
          <w:b/>
        </w:rPr>
        <w:t>revenue streams</w:t>
      </w:r>
      <w:r>
        <w:t xml:space="preserve">, such as </w:t>
      </w:r>
      <w:r>
        <w:rPr>
          <w:b/>
        </w:rPr>
        <w:t>transaction fees</w:t>
      </w:r>
      <w:r>
        <w:t xml:space="preserve">, </w:t>
      </w:r>
      <w:r>
        <w:rPr>
          <w:b/>
        </w:rPr>
        <w:t>licensing agreements</w:t>
      </w:r>
      <w:r>
        <w:t xml:space="preserve">, and </w:t>
      </w:r>
      <w:r>
        <w:rPr>
          <w:b/>
        </w:rPr>
        <w:t>royalty payments</w:t>
      </w:r>
      <w:r>
        <w:t>.</w:t>
        <w:br/>
        <w:br/>
      </w:r>
      <w:r>
        <w:rPr>
          <w:b/>
        </w:rPr>
        <w:t>Critique of Revenue Tracking</w:t>
      </w:r>
      <w:r>
        <w:br/>
        <w:t xml:space="preserve">The current </w:t>
      </w:r>
      <w:r>
        <w:rPr>
          <w:b/>
        </w:rPr>
        <w:t>revenue tracking</w:t>
      </w:r>
      <w:r>
        <w:t xml:space="preserve"> system may face several challenges, including:</w:t>
        <w:br/>
        <w:br/>
        <w:t xml:space="preserve">1. </w:t>
      </w:r>
      <w:r>
        <w:rPr>
          <w:b/>
        </w:rPr>
        <w:t>Lack of transparency</w:t>
      </w:r>
      <w:r>
        <w:t xml:space="preserve">: The use of </w:t>
      </w:r>
      <w:r>
        <w:rPr>
          <w:b/>
        </w:rPr>
        <w:t>blockchain technology</w:t>
      </w:r>
      <w:r>
        <w:t xml:space="preserve"> can provide a secure and transparent </w:t>
      </w:r>
      <w:r>
        <w:rPr>
          <w:b/>
        </w:rPr>
        <w:t>record-keeping system</w:t>
      </w:r>
      <w:r>
        <w:t xml:space="preserve">, but it may not be sufficient to ensure complete transparency in </w:t>
      </w:r>
      <w:r>
        <w:rPr>
          <w:b/>
        </w:rPr>
        <w:t>revenue tracking</w:t>
      </w:r>
      <w:r>
        <w:t>.</w:t>
        <w:br/>
        <w:t xml:space="preserve">2. </w:t>
      </w:r>
      <w:r>
        <w:rPr>
          <w:b/>
        </w:rPr>
        <w:t>Insufficient data analysis</w:t>
      </w:r>
      <w:r>
        <w:t xml:space="preserve">: The project may not have a robust </w:t>
      </w:r>
      <w:r>
        <w:rPr>
          <w:b/>
        </w:rPr>
        <w:t>data analytics</w:t>
      </w:r>
      <w:r>
        <w:t xml:space="preserve"> system in place to track </w:t>
      </w:r>
      <w:r>
        <w:rPr>
          <w:b/>
        </w:rPr>
        <w:t>key performance indicators (KPIs)</w:t>
      </w:r>
      <w:r>
        <w:t xml:space="preserve">, such as </w:t>
      </w:r>
      <w:r>
        <w:rPr>
          <w:b/>
        </w:rPr>
        <w:t>funding velocity</w:t>
      </w:r>
      <w:r>
        <w:t xml:space="preserve">, </w:t>
      </w:r>
      <w:r>
        <w:rPr>
          <w:b/>
        </w:rPr>
        <w:t>project completion rates</w:t>
      </w:r>
      <w:r>
        <w:t xml:space="preserve">, and </w:t>
      </w:r>
      <w:r>
        <w:rPr>
          <w:b/>
        </w:rPr>
        <w:t>return on investment (ROI)</w:t>
      </w:r>
      <w:r>
        <w:t>.</w:t>
        <w:br/>
        <w:t xml:space="preserve">3. </w:t>
      </w:r>
      <w:r>
        <w:rPr>
          <w:b/>
        </w:rPr>
        <w:t xml:space="preserve">Inadequate </w:t>
      </w:r>
      <w:r>
        <w:t>intellectual property (IP) management</w:t>
      </w:r>
      <w:r>
        <w:rPr>
          <w:b/>
        </w:rPr>
        <w:t xml:space="preserve">: The </w:t>
      </w:r>
      <w:r>
        <w:t>shared intellectual property</w:t>
      </w:r>
      <w:r>
        <w:rPr>
          <w:b/>
        </w:rPr>
        <w:t xml:space="preserve"> aspect of the model may lead to complexities in </w:t>
      </w:r>
      <w:r>
        <w:t>revenue tracking</w:t>
      </w:r>
      <w:r>
        <w:rPr>
          <w:b/>
        </w:rPr>
        <w:t xml:space="preserve">, particularly if </w:t>
      </w:r>
      <w:r>
        <w:t>IP ownership</w:t>
      </w:r>
      <w:r>
        <w:rPr>
          <w:b/>
        </w:rPr>
        <w:t xml:space="preserve"> and </w:t>
      </w:r>
      <w:r>
        <w:t>licensing agreements</w:t>
      </w:r>
      <w:r>
        <w:rPr>
          <w:b/>
        </w:rPr>
        <w:t xml:space="preserve"> are not clearly defined.</w:t>
        <w:br/>
        <w:t xml:space="preserve">4. </w:t>
      </w:r>
      <w:r>
        <w:t>Scalability limitations</w:t>
      </w:r>
      <w:r>
        <w:rPr>
          <w:b/>
        </w:rPr>
        <w:t xml:space="preserve">: As the project grows, the </w:t>
      </w:r>
      <w:r>
        <w:t>revenue tracking</w:t>
      </w:r>
      <w:r>
        <w:rPr>
          <w:b/>
        </w:rPr>
        <w:t xml:space="preserve"> system may need to be scaled up to accommodate increased </w:t>
      </w:r>
      <w:r>
        <w:t>transaction volumes</w:t>
      </w:r>
      <w:r>
        <w:rPr>
          <w:b/>
        </w:rPr>
        <w:t xml:space="preserve"> and </w:t>
      </w:r>
      <w:r>
        <w:t>user activity</w:t>
      </w:r>
      <w:r>
        <w:rPr>
          <w:b/>
        </w:rPr>
        <w:t>.</w:t>
        <w:br/>
        <w:br/>
      </w:r>
      <w:r>
        <w:t>Recommendations</w:t>
      </w:r>
      <w:r>
        <w:rPr>
          <w:b/>
        </w:rPr>
        <w:br/>
        <w:t xml:space="preserve">To address these challenges, the following </w:t>
      </w:r>
      <w:r>
        <w:t>revenue tracking</w:t>
      </w:r>
      <w:r>
        <w:rPr>
          <w:b/>
        </w:rPr>
        <w:t xml:space="preserve"> enhancements are recommended:</w:t>
        <w:br/>
        <w:br/>
        <w:t xml:space="preserve">1. </w:t>
      </w:r>
      <w:r>
        <w:t xml:space="preserve">Implement a robust </w:t>
      </w:r>
      <w:r>
        <w:rPr>
          <w:b/>
        </w:rPr>
        <w:t>data analytics</w:t>
      </w:r>
      <w:r>
        <w:t xml:space="preserve"> system</w:t>
      </w:r>
      <w:r>
        <w:rPr>
          <w:b/>
        </w:rPr>
        <w:t xml:space="preserve"> to track </w:t>
      </w:r>
      <w:r>
        <w:t>KPIs</w:t>
      </w:r>
      <w:r>
        <w:rPr>
          <w:b/>
        </w:rPr>
        <w:t xml:space="preserve"> and provide </w:t>
      </w:r>
      <w:r>
        <w:t>real-time insights</w:t>
      </w:r>
      <w:r>
        <w:rPr>
          <w:b/>
        </w:rPr>
        <w:t xml:space="preserve"> into project performance.</w:t>
        <w:br/>
        <w:t xml:space="preserve">2. </w:t>
      </w:r>
      <w:r>
        <w:t xml:space="preserve">Establish clear </w:t>
      </w:r>
      <w:r>
        <w:rPr>
          <w:b/>
        </w:rPr>
        <w:t>IP management</w:t>
      </w:r>
      <w:r>
        <w:t xml:space="preserve"> protocols</w:t>
      </w:r>
      <w:r>
        <w:rPr>
          <w:b/>
        </w:rPr>
        <w:t xml:space="preserve"> to ensure transparency and efficiency in </w:t>
      </w:r>
      <w:r>
        <w:t>revenue tracking</w:t>
      </w:r>
      <w:r>
        <w:rPr>
          <w:b/>
        </w:rPr>
        <w:t>.</w:t>
        <w:br/>
        <w:t xml:space="preserve">3. </w:t>
      </w:r>
      <w:r>
        <w:t xml:space="preserve">Develop a scalable </w:t>
      </w:r>
      <w:r>
        <w:rPr>
          <w:b/>
        </w:rPr>
        <w:t>blockchain-based</w:t>
      </w:r>
      <w:r>
        <w:t xml:space="preserve"> system</w:t>
      </w:r>
      <w:r>
        <w:rPr>
          <w:b/>
        </w:rPr>
        <w:t xml:space="preserve"> that can accommodate increased </w:t>
      </w:r>
      <w:r>
        <w:t>transaction volumes</w:t>
      </w:r>
      <w:r>
        <w:rPr>
          <w:b/>
        </w:rPr>
        <w:t xml:space="preserve"> and </w:t>
      </w:r>
      <w:r>
        <w:t>user activity</w:t>
      </w:r>
      <w:r>
        <w:rPr>
          <w:b/>
        </w:rPr>
        <w:t>.</w:t>
        <w:br/>
        <w:t xml:space="preserve">4. </w:t>
      </w:r>
      <w:r>
        <w:t xml:space="preserve">Conduct regular </w:t>
      </w:r>
      <w:r>
        <w:rPr>
          <w:b/>
        </w:rPr>
        <w:t>audits</w:t>
      </w:r>
      <w:r>
        <w:t xml:space="preserve"> and </w:t>
      </w:r>
      <w:r>
        <w:rPr>
          <w:b/>
        </w:rPr>
        <w:t>financial reporting</w:t>
      </w:r>
      <w:r>
        <w:t xml:space="preserve"> to ensure transparency and accountability in </w:t>
      </w:r>
      <w:r>
        <w:rPr>
          <w:b/>
        </w:rPr>
        <w:t>revenue tracking</w:t>
      </w:r>
      <w:r>
        <w:t>.</w:t>
        <w:br/>
        <w:br/>
      </w:r>
      <w:r>
        <w:rPr>
          <w:b/>
        </w:rPr>
        <w:t>Conclusion</w:t>
      </w:r>
      <w:r>
        <w:br/>
        <w:t xml:space="preserve">The </w:t>
      </w:r>
      <w:r>
        <w:rPr>
          <w:b/>
        </w:rPr>
        <w:t>Hybrid Crowdfunding and Shared Intellectual Property Model for Climate Innovation</w:t>
      </w:r>
      <w:r>
        <w:t xml:space="preserve"> has the potential to revolutionize the way waste is transformed into valuable resources. By addressing the challenges in </w:t>
      </w:r>
      <w:r>
        <w:rPr>
          <w:b/>
        </w:rPr>
        <w:t>revenue tracking</w:t>
      </w:r>
      <w:r>
        <w:t xml:space="preserve"> and implementing the recommended enhancements, this project can ensure long-term sustainability and success, ultimately contributing to a more </w:t>
      </w:r>
      <w:r>
        <w:rPr>
          <w:b/>
        </w:rPr>
        <w:t>circular economy</w:t>
      </w:r>
      <w:r>
        <w:t xml:space="preserve"> and a </w:t>
      </w:r>
      <w:r>
        <w:rPr>
          <w:b/>
        </w:rPr>
        <w:t>climate-resilient</w:t>
      </w:r>
      <w:r>
        <w:t xml:space="preserve"> future.</w:t>
      </w:r>
    </w:p>
    <w:p>
      <w:pPr>
        <w:pStyle w:val="Subtitle"/>
      </w:pPr>
      <w:r>
        <w:t>7. Review projections.</w:t>
      </w:r>
    </w:p>
    <w:p>
      <w:pPr/>
      <w:r/>
      <w:r>
        <w:rPr>
          <w:b/>
        </w:rPr>
        <w:t>Executive Summary</w:t>
      </w:r>
      <w:r>
        <w:br/>
        <w:t xml:space="preserve">The </w:t>
      </w:r>
      <w:r>
        <w:rPr>
          <w:b/>
        </w:rPr>
        <w:t>Hybrid Crowdfunding and Shared Intellectual Property Model for Climate Innovation</w:t>
      </w:r>
      <w:r>
        <w:t xml:space="preserve"> is a groundbreaking project that aims to revolutionize the way we approach climate innovation. By combining </w:t>
      </w:r>
      <w:r>
        <w:rPr>
          <w:b/>
        </w:rPr>
        <w:t>decentralized governance</w:t>
      </w:r>
      <w:r>
        <w:t xml:space="preserve">, </w:t>
      </w:r>
      <w:r>
        <w:rPr>
          <w:b/>
        </w:rPr>
        <w:t>open-source principles</w:t>
      </w:r>
      <w:r>
        <w:t xml:space="preserve">, and a </w:t>
      </w:r>
      <w:r>
        <w:rPr>
          <w:b/>
        </w:rPr>
        <w:t>blockchain-based funding mechanism</w:t>
      </w:r>
      <w:r>
        <w:t xml:space="preserve">, this project seeks to </w:t>
      </w:r>
      <w:r>
        <w:rPr>
          <w:b/>
        </w:rPr>
        <w:t>transform waste into valuable resources</w:t>
      </w:r>
      <w:r>
        <w:t xml:space="preserve">, promoting </w:t>
      </w:r>
      <w:r>
        <w:rPr>
          <w:b/>
        </w:rPr>
        <w:t>global collaboration</w:t>
      </w:r>
      <w:r>
        <w:t xml:space="preserve"> and </w:t>
      </w:r>
      <w:r>
        <w:rPr>
          <w:b/>
        </w:rPr>
        <w:t>ethical knowledge transfer</w:t>
      </w:r>
      <w:r>
        <w:t>.</w:t>
        <w:br/>
        <w:br/>
      </w:r>
      <w:r>
        <w:rPr>
          <w:b/>
        </w:rPr>
        <w:t>Introduction</w:t>
      </w:r>
      <w:r>
        <w:br/>
        <w:t xml:space="preserve">The project's </w:t>
      </w:r>
      <w:r>
        <w:rPr>
          <w:b/>
        </w:rPr>
        <w:t>unique approach</w:t>
      </w:r>
      <w:r>
        <w:t xml:space="preserve"> involves creating a </w:t>
      </w:r>
      <w:r>
        <w:rPr>
          <w:b/>
        </w:rPr>
        <w:t>hybrid crowdfunding platform</w:t>
      </w:r>
      <w:r>
        <w:t xml:space="preserve"> that leverages </w:t>
      </w:r>
      <w:r>
        <w:rPr>
          <w:b/>
        </w:rPr>
        <w:t>shared intellectual property</w:t>
      </w:r>
      <w:r>
        <w:t xml:space="preserve"> to accelerate the development of </w:t>
      </w:r>
      <w:r>
        <w:rPr>
          <w:b/>
        </w:rPr>
        <w:t>climate-friendly technologies</w:t>
      </w:r>
      <w:r>
        <w:t xml:space="preserve">. This </w:t>
      </w:r>
      <w:r>
        <w:rPr>
          <w:b/>
        </w:rPr>
        <w:t>innovative model</w:t>
      </w:r>
      <w:r>
        <w:t xml:space="preserve"> has the potential to </w:t>
      </w:r>
      <w:r>
        <w:rPr>
          <w:b/>
        </w:rPr>
        <w:t>disrupt traditional funding mechanisms</w:t>
      </w:r>
      <w:r>
        <w:t xml:space="preserve"> and </w:t>
      </w:r>
      <w:r>
        <w:rPr>
          <w:b/>
        </w:rPr>
        <w:t>empower communities</w:t>
      </w:r>
      <w:r>
        <w:t xml:space="preserve"> to take action against climate change.</w:t>
        <w:br/>
        <w:br/>
      </w:r>
      <w:r>
        <w:rPr>
          <w:b/>
        </w:rPr>
        <w:t>Key Components</w:t>
      </w:r>
      <w:r>
        <w:br/>
        <w:t xml:space="preserve">The project's </w:t>
      </w:r>
      <w:r>
        <w:rPr>
          <w:b/>
        </w:rPr>
        <w:t>key components</w:t>
      </w:r>
      <w:r>
        <w:t xml:space="preserve"> include:</w:t>
        <w:br/>
        <w:t xml:space="preserve">1. </w:t>
      </w:r>
      <w:r>
        <w:rPr>
          <w:b/>
        </w:rPr>
        <w:t>Decentralized Governance</w:t>
      </w:r>
      <w:r>
        <w:t xml:space="preserve">: A </w:t>
      </w:r>
      <w:r>
        <w:rPr>
          <w:b/>
        </w:rPr>
        <w:t>transparent and inclusive decision-making process</w:t>
      </w:r>
      <w:r>
        <w:t xml:space="preserve"> that ensures </w:t>
      </w:r>
      <w:r>
        <w:rPr>
          <w:b/>
        </w:rPr>
        <w:t>community involvement</w:t>
      </w:r>
      <w:r>
        <w:t xml:space="preserve"> and </w:t>
      </w:r>
      <w:r>
        <w:rPr>
          <w:b/>
        </w:rPr>
        <w:t>equal representation</w:t>
      </w:r>
      <w:r>
        <w:t>.</w:t>
        <w:br/>
        <w:t xml:space="preserve">2. </w:t>
      </w:r>
      <w:r>
        <w:rPr>
          <w:b/>
        </w:rPr>
        <w:t>Open-Source Principles</w:t>
      </w:r>
      <w:r>
        <w:t xml:space="preserve">: The project's </w:t>
      </w:r>
      <w:r>
        <w:rPr>
          <w:b/>
        </w:rPr>
        <w:t>open-source approach</w:t>
      </w:r>
      <w:r>
        <w:t xml:space="preserve"> allows for </w:t>
      </w:r>
      <w:r>
        <w:rPr>
          <w:b/>
        </w:rPr>
        <w:t>global collaboration</w:t>
      </w:r>
      <w:r>
        <w:t xml:space="preserve"> and </w:t>
      </w:r>
      <w:r>
        <w:rPr>
          <w:b/>
        </w:rPr>
        <w:t>free access to knowledge</w:t>
      </w:r>
      <w:r>
        <w:t xml:space="preserve">, promoting </w:t>
      </w:r>
      <w:r>
        <w:rPr>
          <w:b/>
        </w:rPr>
        <w:t>rapid innovation</w:t>
      </w:r>
      <w:r>
        <w:t xml:space="preserve"> and </w:t>
      </w:r>
      <w:r>
        <w:rPr>
          <w:b/>
        </w:rPr>
        <w:t>collective problem-solving</w:t>
      </w:r>
      <w:r>
        <w:t>.</w:t>
        <w:br/>
        <w:t xml:space="preserve">3. </w:t>
      </w:r>
      <w:r>
        <w:rPr>
          <w:b/>
        </w:rPr>
        <w:t>Blockchain-Based Funding Mechanism</w:t>
      </w:r>
      <w:r>
        <w:t xml:space="preserve">: A </w:t>
      </w:r>
      <w:r>
        <w:rPr>
          <w:b/>
        </w:rPr>
        <w:t>secure and transparent funding system</w:t>
      </w:r>
      <w:r>
        <w:t xml:space="preserve"> that utilizes </w:t>
      </w:r>
      <w:r>
        <w:rPr>
          <w:b/>
        </w:rPr>
        <w:t>blockchain technology</w:t>
      </w:r>
      <w:r>
        <w:t xml:space="preserve"> to </w:t>
      </w:r>
      <w:r>
        <w:rPr>
          <w:b/>
        </w:rPr>
        <w:t>facilitate trustless transactions</w:t>
      </w:r>
      <w:r>
        <w:t xml:space="preserve"> and </w:t>
      </w:r>
      <w:r>
        <w:rPr>
          <w:b/>
        </w:rPr>
        <w:t>ensure accountability</w:t>
      </w:r>
      <w:r>
        <w:t>.</w:t>
        <w:br/>
        <w:br/>
      </w:r>
      <w:r>
        <w:rPr>
          <w:b/>
        </w:rPr>
        <w:t>Projections</w:t>
      </w:r>
      <w:r>
        <w:br/>
        <w:t xml:space="preserve">The project's </w:t>
      </w:r>
      <w:r>
        <w:rPr>
          <w:b/>
        </w:rPr>
        <w:t>projections</w:t>
      </w:r>
      <w:r>
        <w:t xml:space="preserve"> indicate a </w:t>
      </w:r>
      <w:r>
        <w:rPr>
          <w:b/>
        </w:rPr>
        <w:t>significant potential for growth</w:t>
      </w:r>
      <w:r>
        <w:t xml:space="preserve"> and </w:t>
      </w:r>
      <w:r>
        <w:rPr>
          <w:b/>
        </w:rPr>
        <w:t>impact</w:t>
      </w:r>
      <w:r>
        <w:t>:</w:t>
        <w:br/>
        <w:t xml:space="preserve">* </w:t>
      </w:r>
      <w:r>
        <w:rPr>
          <w:b/>
        </w:rPr>
        <w:t>Increased funding</w:t>
      </w:r>
      <w:r>
        <w:t xml:space="preserve">: The </w:t>
      </w:r>
      <w:r>
        <w:rPr>
          <w:b/>
        </w:rPr>
        <w:t>hybrid crowdfunding model</w:t>
      </w:r>
      <w:r>
        <w:t xml:space="preserve"> is expected to </w:t>
      </w:r>
      <w:r>
        <w:rPr>
          <w:b/>
        </w:rPr>
        <w:t>attract a diverse range of funders</w:t>
      </w:r>
      <w:r>
        <w:t xml:space="preserve">, resulting in </w:t>
      </w:r>
      <w:r>
        <w:rPr>
          <w:b/>
        </w:rPr>
        <w:t>increased funding</w:t>
      </w:r>
      <w:r>
        <w:t xml:space="preserve"> for climate innovation projects.</w:t>
        <w:br/>
        <w:t xml:space="preserve">* </w:t>
      </w:r>
      <w:r>
        <w:rPr>
          <w:b/>
        </w:rPr>
        <w:t>Improved collaboration</w:t>
      </w:r>
      <w:r>
        <w:t xml:space="preserve">: The project's </w:t>
      </w:r>
      <w:r>
        <w:rPr>
          <w:b/>
        </w:rPr>
        <w:t>decentralized governance</w:t>
      </w:r>
      <w:r>
        <w:t xml:space="preserve"> and </w:t>
      </w:r>
      <w:r>
        <w:rPr>
          <w:b/>
        </w:rPr>
        <w:t>open-source principles</w:t>
      </w:r>
      <w:r>
        <w:t xml:space="preserve"> are likely to </w:t>
      </w:r>
      <w:r>
        <w:rPr>
          <w:b/>
        </w:rPr>
        <w:t>foster global collaboration</w:t>
      </w:r>
      <w:r>
        <w:t xml:space="preserve">, leading to </w:t>
      </w:r>
      <w:r>
        <w:rPr>
          <w:b/>
        </w:rPr>
        <w:t>new partnerships</w:t>
      </w:r>
      <w:r>
        <w:t xml:space="preserve"> and </w:t>
      </w:r>
      <w:r>
        <w:rPr>
          <w:b/>
        </w:rPr>
        <w:t>innovative solutions</w:t>
      </w:r>
      <w:r>
        <w:t>.</w:t>
        <w:br/>
        <w:t xml:space="preserve">* </w:t>
      </w:r>
      <w:r>
        <w:rPr>
          <w:b/>
        </w:rPr>
        <w:t>Enhanced knowledge transfer</w:t>
      </w:r>
      <w:r>
        <w:t xml:space="preserve">: The </w:t>
      </w:r>
      <w:r>
        <w:rPr>
          <w:b/>
        </w:rPr>
        <w:t>shared intellectual property model</w:t>
      </w:r>
      <w:r>
        <w:t xml:space="preserve"> is expected to </w:t>
      </w:r>
      <w:r>
        <w:rPr>
          <w:b/>
        </w:rPr>
        <w:t>promote ethical knowledge transfer</w:t>
      </w:r>
      <w:r>
        <w:t xml:space="preserve">, ensuring that </w:t>
      </w:r>
      <w:r>
        <w:rPr>
          <w:b/>
        </w:rPr>
        <w:t>climate-friendly technologies</w:t>
      </w:r>
      <w:r>
        <w:t xml:space="preserve"> are </w:t>
      </w:r>
      <w:r>
        <w:rPr>
          <w:b/>
        </w:rPr>
        <w:t>accessible and affordable</w:t>
      </w:r>
      <w:r>
        <w:t xml:space="preserve"> for all.</w:t>
        <w:br/>
        <w:br/>
      </w:r>
      <w:r>
        <w:rPr>
          <w:b/>
        </w:rPr>
        <w:t>Conclusion</w:t>
      </w:r>
      <w:r>
        <w:br/>
        <w:t xml:space="preserve">The </w:t>
      </w:r>
      <w:r>
        <w:rPr>
          <w:b/>
        </w:rPr>
        <w:t>Hybrid Crowdfunding and Shared Intellectual Property Model for Climate Innovation</w:t>
      </w:r>
      <w:r>
        <w:t xml:space="preserve"> has the </w:t>
      </w:r>
      <w:r>
        <w:rPr>
          <w:b/>
        </w:rPr>
        <w:t>potential to transform the way we approach climate innovation</w:t>
      </w:r>
      <w:r>
        <w:t xml:space="preserve">. By </w:t>
      </w:r>
      <w:r>
        <w:rPr>
          <w:b/>
        </w:rPr>
        <w:t>leveraging decentralized governance</w:t>
      </w:r>
      <w:r>
        <w:t xml:space="preserve">, </w:t>
      </w:r>
      <w:r>
        <w:rPr>
          <w:b/>
        </w:rPr>
        <w:t>open-source principles</w:t>
      </w:r>
      <w:r>
        <w:t xml:space="preserve">, and </w:t>
      </w:r>
      <w:r>
        <w:rPr>
          <w:b/>
        </w:rPr>
        <w:t>blockchain technology</w:t>
      </w:r>
      <w:r>
        <w:t xml:space="preserve">, this project can </w:t>
      </w:r>
      <w:r>
        <w:rPr>
          <w:b/>
        </w:rPr>
        <w:t>accelerate the development of climate-friendly technologies</w:t>
      </w:r>
      <w:r>
        <w:t xml:space="preserve">, </w:t>
      </w:r>
      <w:r>
        <w:rPr>
          <w:b/>
        </w:rPr>
        <w:t>foster global collaboration</w:t>
      </w:r>
      <w:r>
        <w:t xml:space="preserve">, and </w:t>
      </w:r>
      <w:r>
        <w:rPr>
          <w:b/>
        </w:rPr>
        <w:t>promote ethical knowledge transfer</w:t>
      </w:r>
      <w:r>
        <w:t xml:space="preserve">. As we move forward, it is </w:t>
      </w:r>
      <w:r>
        <w:rPr>
          <w:b/>
        </w:rPr>
        <w:t>essential to continue monitoring and evaluating</w:t>
      </w:r>
      <w:r>
        <w:t xml:space="preserve"> the project's </w:t>
      </w:r>
      <w:r>
        <w:rPr>
          <w:b/>
        </w:rPr>
        <w:t>projections</w:t>
      </w:r>
      <w:r>
        <w:t xml:space="preserve"> to ensure that it </w:t>
      </w:r>
      <w:r>
        <w:rPr>
          <w:b/>
        </w:rPr>
        <w:t>remains on track</w:t>
      </w:r>
      <w:r>
        <w:t xml:space="preserve"> to achieve its </w:t>
      </w:r>
      <w:r>
        <w:rPr>
          <w:b/>
        </w:rPr>
        <w:t>ambitious goals</w:t>
      </w:r>
      <w:r>
        <w:t>.</w:t>
      </w:r>
    </w:p>
    <w:p>
      <w:pPr>
        <w:pStyle w:val="Subtitle"/>
      </w:pPr>
      <w:r>
        <w:t>8. Critique projections.</w:t>
      </w:r>
    </w:p>
    <w:p>
      <w:pPr/>
      <w:r/>
      <w:r>
        <w:rPr>
          <w:b/>
        </w:rPr>
        <w:t>Introduction</w:t>
      </w:r>
      <w:r>
        <w:t xml:space="preserve"> to the critique of the </w:t>
      </w:r>
      <w:r>
        <w:rPr>
          <w:b/>
        </w:rPr>
        <w:t>Hybrid Crowdfunding and Shared Intellectual Property Model for Climate Innovation</w:t>
      </w:r>
      <w:r>
        <w:t xml:space="preserve"> reveals a </w:t>
      </w:r>
      <w:r>
        <w:rPr>
          <w:b/>
        </w:rPr>
        <w:t>complex</w:t>
      </w:r>
      <w:r>
        <w:t xml:space="preserve"> and </w:t>
      </w:r>
      <w:r>
        <w:rPr>
          <w:b/>
        </w:rPr>
        <w:t>multifaceted</w:t>
      </w:r>
      <w:r>
        <w:t xml:space="preserve"> approach to addressing </w:t>
      </w:r>
      <w:r>
        <w:rPr>
          <w:b/>
        </w:rPr>
        <w:t>climate innovation</w:t>
      </w:r>
      <w:r>
        <w:t xml:space="preserve">. The project's </w:t>
      </w:r>
      <w:r>
        <w:rPr>
          <w:b/>
        </w:rPr>
        <w:t>description</w:t>
      </w:r>
      <w:r>
        <w:t xml:space="preserve"> highlights its </w:t>
      </w:r>
      <w:r>
        <w:rPr>
          <w:b/>
        </w:rPr>
        <w:t>pioneering</w:t>
      </w:r>
      <w:r>
        <w:t xml:space="preserve"> nature, integrating </w:t>
      </w:r>
      <w:r>
        <w:rPr>
          <w:b/>
        </w:rPr>
        <w:t>decentralized governance</w:t>
      </w:r>
      <w:r>
        <w:t xml:space="preserve">, </w:t>
      </w:r>
      <w:r>
        <w:rPr>
          <w:b/>
        </w:rPr>
        <w:t>open-source principles</w:t>
      </w:r>
      <w:r>
        <w:t xml:space="preserve">, and a </w:t>
      </w:r>
      <w:r>
        <w:rPr>
          <w:b/>
        </w:rPr>
        <w:t>unique blockchain-based funding mechanism</w:t>
      </w:r>
      <w:r>
        <w:t>.</w:t>
        <w:br/>
        <w:br/>
        <w:t xml:space="preserve">...However, upon closer examination, several </w:t>
      </w:r>
      <w:r>
        <w:rPr>
          <w:b/>
        </w:rPr>
        <w:t>concerns</w:t>
      </w:r>
      <w:r>
        <w:t xml:space="preserve"> and </w:t>
      </w:r>
      <w:r>
        <w:rPr>
          <w:b/>
        </w:rPr>
        <w:t>uncertainties</w:t>
      </w:r>
      <w:r>
        <w:t xml:space="preserve"> arise regarding the </w:t>
      </w:r>
      <w:r>
        <w:rPr>
          <w:b/>
        </w:rPr>
        <w:t>projections</w:t>
      </w:r>
      <w:r>
        <w:t xml:space="preserve"> for this project. Firstly, the </w:t>
      </w:r>
      <w:r>
        <w:rPr>
          <w:b/>
        </w:rPr>
        <w:t>lack of specificity</w:t>
      </w:r>
      <w:r>
        <w:t xml:space="preserve"> regarding the </w:t>
      </w:r>
      <w:r>
        <w:rPr>
          <w:b/>
        </w:rPr>
        <w:t>target audience</w:t>
      </w:r>
      <w:r>
        <w:t xml:space="preserve"> and </w:t>
      </w:r>
      <w:r>
        <w:rPr>
          <w:b/>
        </w:rPr>
        <w:t>geographic scope</w:t>
      </w:r>
      <w:r>
        <w:t xml:space="preserve"> makes it challenging to </w:t>
      </w:r>
      <w:r>
        <w:rPr>
          <w:b/>
        </w:rPr>
        <w:t>assess</w:t>
      </w:r>
      <w:r>
        <w:t xml:space="preserve"> the project's </w:t>
      </w:r>
      <w:r>
        <w:rPr>
          <w:b/>
        </w:rPr>
        <w:t>potential impact</w:t>
      </w:r>
      <w:r>
        <w:t xml:space="preserve">. The </w:t>
      </w:r>
      <w:r>
        <w:rPr>
          <w:b/>
        </w:rPr>
        <w:t>description</w:t>
      </w:r>
      <w:r>
        <w:t xml:space="preserve"> mentions </w:t>
      </w:r>
      <w:r>
        <w:rPr>
          <w:b/>
        </w:rPr>
        <w:t>global collaboration</w:t>
      </w:r>
      <w:r>
        <w:t xml:space="preserve">, but it is </w:t>
      </w:r>
      <w:r>
        <w:rPr>
          <w:b/>
        </w:rPr>
        <w:t>unclear</w:t>
      </w:r>
      <w:r>
        <w:t xml:space="preserve"> how this will be </w:t>
      </w:r>
      <w:r>
        <w:rPr>
          <w:b/>
        </w:rPr>
        <w:t>achieved</w:t>
      </w:r>
      <w:r>
        <w:t xml:space="preserve"> and </w:t>
      </w:r>
      <w:r>
        <w:rPr>
          <w:b/>
        </w:rPr>
        <w:t>sustained</w:t>
      </w:r>
      <w:r>
        <w:t>.</w:t>
        <w:br/>
        <w:br/>
        <w:t xml:space="preserve">...Furthermore, the </w:t>
      </w:r>
      <w:r>
        <w:rPr>
          <w:b/>
        </w:rPr>
        <w:t>reliance on blockchain technology</w:t>
      </w:r>
      <w:r>
        <w:t xml:space="preserve"> raises </w:t>
      </w:r>
      <w:r>
        <w:rPr>
          <w:b/>
        </w:rPr>
        <w:t>questions</w:t>
      </w:r>
      <w:r>
        <w:t xml:space="preserve"> about </w:t>
      </w:r>
      <w:r>
        <w:rPr>
          <w:b/>
        </w:rPr>
        <w:t>scalability</w:t>
      </w:r>
      <w:r>
        <w:t xml:space="preserve">, </w:t>
      </w:r>
      <w:r>
        <w:rPr>
          <w:b/>
        </w:rPr>
        <w:t>security</w:t>
      </w:r>
      <w:r>
        <w:t xml:space="preserve">, and </w:t>
      </w:r>
      <w:r>
        <w:rPr>
          <w:b/>
        </w:rPr>
        <w:t>regulatory compliance</w:t>
      </w:r>
      <w:r>
        <w:t xml:space="preserve">. While </w:t>
      </w:r>
      <w:r>
        <w:rPr>
          <w:b/>
        </w:rPr>
        <w:t>blockchain</w:t>
      </w:r>
      <w:r>
        <w:t xml:space="preserve"> has the </w:t>
      </w:r>
      <w:r>
        <w:rPr>
          <w:b/>
        </w:rPr>
        <w:t>potential</w:t>
      </w:r>
      <w:r>
        <w:t xml:space="preserve"> to </w:t>
      </w:r>
      <w:r>
        <w:rPr>
          <w:b/>
        </w:rPr>
        <w:t>enhance transparency</w:t>
      </w:r>
      <w:r>
        <w:t xml:space="preserve"> and </w:t>
      </w:r>
      <w:r>
        <w:rPr>
          <w:b/>
        </w:rPr>
        <w:t>efficiency</w:t>
      </w:r>
      <w:r>
        <w:t xml:space="preserve">, it is </w:t>
      </w:r>
      <w:r>
        <w:rPr>
          <w:b/>
        </w:rPr>
        <w:t>crucial</w:t>
      </w:r>
      <w:r>
        <w:t xml:space="preserve"> to </w:t>
      </w:r>
      <w:r>
        <w:rPr>
          <w:b/>
        </w:rPr>
        <w:t>address</w:t>
      </w:r>
      <w:r>
        <w:t xml:space="preserve"> the </w:t>
      </w:r>
      <w:r>
        <w:rPr>
          <w:b/>
        </w:rPr>
        <w:t>technical</w:t>
      </w:r>
      <w:r>
        <w:t xml:space="preserve"> and </w:t>
      </w:r>
      <w:r>
        <w:rPr>
          <w:b/>
        </w:rPr>
        <w:t>regulatory challenges</w:t>
      </w:r>
      <w:r>
        <w:t xml:space="preserve"> associated with its </w:t>
      </w:r>
      <w:r>
        <w:rPr>
          <w:b/>
        </w:rPr>
        <w:t>implementation</w:t>
      </w:r>
      <w:r>
        <w:t>.</w:t>
        <w:br/>
        <w:br/>
        <w:t xml:space="preserve">...In terms of </w:t>
      </w:r>
      <w:r>
        <w:rPr>
          <w:b/>
        </w:rPr>
        <w:t>financial projections</w:t>
      </w:r>
      <w:r>
        <w:t xml:space="preserve">, the </w:t>
      </w:r>
      <w:r>
        <w:rPr>
          <w:b/>
        </w:rPr>
        <w:t>model</w:t>
      </w:r>
      <w:r>
        <w:t xml:space="preserve"> appears to be </w:t>
      </w:r>
      <w:r>
        <w:rPr>
          <w:b/>
        </w:rPr>
        <w:t>overly dependent</w:t>
      </w:r>
      <w:r>
        <w:t xml:space="preserve"> on </w:t>
      </w:r>
      <w:r>
        <w:rPr>
          <w:b/>
        </w:rPr>
        <w:t>crowdfunding</w:t>
      </w:r>
      <w:r>
        <w:t xml:space="preserve">, which can be </w:t>
      </w:r>
      <w:r>
        <w:rPr>
          <w:b/>
        </w:rPr>
        <w:t>unpredictable</w:t>
      </w:r>
      <w:r>
        <w:t xml:space="preserve"> and </w:t>
      </w:r>
      <w:r>
        <w:rPr>
          <w:b/>
        </w:rPr>
        <w:t>subject to fluctuations</w:t>
      </w:r>
      <w:r>
        <w:t xml:space="preserve">. The </w:t>
      </w:r>
      <w:r>
        <w:rPr>
          <w:b/>
        </w:rPr>
        <w:t>lack of diversification</w:t>
      </w:r>
      <w:r>
        <w:t xml:space="preserve"> in </w:t>
      </w:r>
      <w:r>
        <w:rPr>
          <w:b/>
        </w:rPr>
        <w:t>revenue streams</w:t>
      </w:r>
      <w:r>
        <w:t xml:space="preserve"> makes the project </w:t>
      </w:r>
      <w:r>
        <w:rPr>
          <w:b/>
        </w:rPr>
        <w:t>vulnerable</w:t>
      </w:r>
      <w:r>
        <w:t xml:space="preserve"> to </w:t>
      </w:r>
      <w:r>
        <w:rPr>
          <w:b/>
        </w:rPr>
        <w:t>market volatility</w:t>
      </w:r>
      <w:r>
        <w:t xml:space="preserve"> and </w:t>
      </w:r>
      <w:r>
        <w:rPr>
          <w:b/>
        </w:rPr>
        <w:t>donor fatigue</w:t>
      </w:r>
      <w:r>
        <w:t>.</w:t>
        <w:br/>
        <w:br/>
        <w:t xml:space="preserve">...Additionally, the </w:t>
      </w:r>
      <w:r>
        <w:rPr>
          <w:b/>
        </w:rPr>
        <w:t>emphasis on open-source principles</w:t>
      </w:r>
      <w:r>
        <w:t xml:space="preserve"> and </w:t>
      </w:r>
      <w:r>
        <w:rPr>
          <w:b/>
        </w:rPr>
        <w:t>shared intellectual property</w:t>
      </w:r>
      <w:r>
        <w:t xml:space="preserve"> raises </w:t>
      </w:r>
      <w:r>
        <w:rPr>
          <w:b/>
        </w:rPr>
        <w:t>concerns</w:t>
      </w:r>
      <w:r>
        <w:t xml:space="preserve"> about </w:t>
      </w:r>
      <w:r>
        <w:rPr>
          <w:b/>
        </w:rPr>
        <w:t>intellectual property protection</w:t>
      </w:r>
      <w:r>
        <w:t xml:space="preserve"> and </w:t>
      </w:r>
      <w:r>
        <w:rPr>
          <w:b/>
        </w:rPr>
        <w:t>potential misuse</w:t>
      </w:r>
      <w:r>
        <w:t xml:space="preserve">. It is </w:t>
      </w:r>
      <w:r>
        <w:rPr>
          <w:b/>
        </w:rPr>
        <w:t>essential</w:t>
      </w:r>
      <w:r>
        <w:t xml:space="preserve"> to </w:t>
      </w:r>
      <w:r>
        <w:rPr>
          <w:b/>
        </w:rPr>
        <w:t>establish clear guidelines</w:t>
      </w:r>
      <w:r>
        <w:t xml:space="preserve"> and </w:t>
      </w:r>
      <w:r>
        <w:rPr>
          <w:b/>
        </w:rPr>
        <w:t>safeguards</w:t>
      </w:r>
      <w:r>
        <w:t xml:space="preserve"> to </w:t>
      </w:r>
      <w:r>
        <w:rPr>
          <w:b/>
        </w:rPr>
        <w:t>prevent</w:t>
      </w:r>
      <w:r>
        <w:t xml:space="preserve"> the </w:t>
      </w:r>
      <w:r>
        <w:rPr>
          <w:b/>
        </w:rPr>
        <w:t>exploitation</w:t>
      </w:r>
      <w:r>
        <w:t xml:space="preserve"> of </w:t>
      </w:r>
      <w:r>
        <w:rPr>
          <w:b/>
        </w:rPr>
        <w:t>shared knowledge</w:t>
      </w:r>
      <w:r>
        <w:t xml:space="preserve"> and </w:t>
      </w:r>
      <w:r>
        <w:rPr>
          <w:b/>
        </w:rPr>
        <w:t>innovations</w:t>
      </w:r>
      <w:r>
        <w:t>.</w:t>
        <w:br/>
        <w:br/>
        <w:t xml:space="preserve">...To </w:t>
      </w:r>
      <w:r>
        <w:rPr>
          <w:b/>
        </w:rPr>
        <w:t>strengthen</w:t>
      </w:r>
      <w:r>
        <w:t xml:space="preserve"> the </w:t>
      </w:r>
      <w:r>
        <w:rPr>
          <w:b/>
        </w:rPr>
        <w:t>projections</w:t>
      </w:r>
      <w:r>
        <w:t xml:space="preserve"> for this project, it is </w:t>
      </w:r>
      <w:r>
        <w:rPr>
          <w:b/>
        </w:rPr>
        <w:t>recommended</w:t>
      </w:r>
      <w:r>
        <w:t xml:space="preserve"> to:</w:t>
        <w:br/>
        <w:t xml:space="preserve">1. </w:t>
      </w:r>
      <w:r>
        <w:rPr>
          <w:b/>
        </w:rPr>
        <w:t>Conduct thorough market research</w:t>
      </w:r>
      <w:r>
        <w:t xml:space="preserve"> to </w:t>
      </w:r>
      <w:r>
        <w:rPr>
          <w:b/>
        </w:rPr>
        <w:t>identify</w:t>
      </w:r>
      <w:r>
        <w:t xml:space="preserve"> the </w:t>
      </w:r>
      <w:r>
        <w:rPr>
          <w:b/>
        </w:rPr>
        <w:t>target audience</w:t>
      </w:r>
      <w:r>
        <w:t xml:space="preserve"> and </w:t>
      </w:r>
      <w:r>
        <w:rPr>
          <w:b/>
        </w:rPr>
        <w:t>geographic scope</w:t>
      </w:r>
      <w:r>
        <w:t>.</w:t>
        <w:br/>
        <w:t xml:space="preserve">2. </w:t>
      </w:r>
      <w:r>
        <w:rPr>
          <w:b/>
        </w:rPr>
        <w:t>Develop a comprehensive regulatory compliance plan</w:t>
      </w:r>
      <w:r>
        <w:t xml:space="preserve"> to </w:t>
      </w:r>
      <w:r>
        <w:rPr>
          <w:b/>
        </w:rPr>
        <w:t>address</w:t>
      </w:r>
      <w:r>
        <w:t xml:space="preserve"> the </w:t>
      </w:r>
      <w:r>
        <w:rPr>
          <w:b/>
        </w:rPr>
        <w:t>technical</w:t>
      </w:r>
      <w:r>
        <w:t xml:space="preserve"> and </w:t>
      </w:r>
      <w:r>
        <w:rPr>
          <w:b/>
        </w:rPr>
        <w:t>regulatory challenges</w:t>
      </w:r>
      <w:r>
        <w:t xml:space="preserve"> associated with </w:t>
      </w:r>
      <w:r>
        <w:rPr>
          <w:b/>
        </w:rPr>
        <w:t>blockchain implementation</w:t>
      </w:r>
      <w:r>
        <w:t>.</w:t>
        <w:br/>
        <w:t xml:space="preserve">3. </w:t>
      </w:r>
      <w:r>
        <w:rPr>
          <w:b/>
        </w:rPr>
        <w:t>Diversify revenue streams</w:t>
      </w:r>
      <w:r>
        <w:t xml:space="preserve"> to </w:t>
      </w:r>
      <w:r>
        <w:rPr>
          <w:b/>
        </w:rPr>
        <w:t>reduce dependence</w:t>
      </w:r>
      <w:r>
        <w:t xml:space="preserve"> on </w:t>
      </w:r>
      <w:r>
        <w:rPr>
          <w:b/>
        </w:rPr>
        <w:t>crowdfunding</w:t>
      </w:r>
      <w:r>
        <w:t xml:space="preserve"> and </w:t>
      </w:r>
      <w:r>
        <w:rPr>
          <w:b/>
        </w:rPr>
        <w:t>mitigate</w:t>
      </w:r>
      <w:r>
        <w:t xml:space="preserve"> the </w:t>
      </w:r>
      <w:r>
        <w:rPr>
          <w:b/>
        </w:rPr>
        <w:t>risks</w:t>
      </w:r>
      <w:r>
        <w:t xml:space="preserve"> associated with </w:t>
      </w:r>
      <w:r>
        <w:rPr>
          <w:b/>
        </w:rPr>
        <w:t>market volatility</w:t>
      </w:r>
      <w:r>
        <w:t>.</w:t>
        <w:br/>
        <w:t xml:space="preserve">4. </w:t>
      </w:r>
      <w:r>
        <w:rPr>
          <w:b/>
        </w:rPr>
        <w:t>Establish clear guidelines</w:t>
      </w:r>
      <w:r>
        <w:t xml:space="preserve"> and </w:t>
      </w:r>
      <w:r>
        <w:rPr>
          <w:b/>
        </w:rPr>
        <w:t>safeguards</w:t>
      </w:r>
      <w:r>
        <w:t xml:space="preserve"> to </w:t>
      </w:r>
      <w:r>
        <w:rPr>
          <w:b/>
        </w:rPr>
        <w:t>protect</w:t>
      </w:r>
      <w:r>
        <w:t xml:space="preserve"> </w:t>
      </w:r>
      <w:r>
        <w:rPr>
          <w:b/>
        </w:rPr>
        <w:t>intellectual property</w:t>
      </w:r>
      <w:r>
        <w:t xml:space="preserve"> and </w:t>
      </w:r>
      <w:r>
        <w:rPr>
          <w:b/>
        </w:rPr>
        <w:t>prevent</w:t>
      </w:r>
      <w:r>
        <w:t xml:space="preserve"> the </w:t>
      </w:r>
      <w:r>
        <w:rPr>
          <w:b/>
        </w:rPr>
        <w:t>misuse</w:t>
      </w:r>
      <w:r>
        <w:t xml:space="preserve"> of </w:t>
      </w:r>
      <w:r>
        <w:rPr>
          <w:b/>
        </w:rPr>
        <w:t>shared knowledge</w:t>
      </w:r>
      <w:r>
        <w:t xml:space="preserve"> and </w:t>
      </w:r>
      <w:r>
        <w:rPr>
          <w:b/>
        </w:rPr>
        <w:t>innovations</w:t>
      </w:r>
      <w:r>
        <w:t>.</w:t>
        <w:br/>
        <w:br/>
        <w:t xml:space="preserve">...By </w:t>
      </w:r>
      <w:r>
        <w:rPr>
          <w:b/>
        </w:rPr>
        <w:t>addressing</w:t>
      </w:r>
      <w:r>
        <w:t xml:space="preserve"> these </w:t>
      </w:r>
      <w:r>
        <w:rPr>
          <w:b/>
        </w:rPr>
        <w:t>concerns</w:t>
      </w:r>
      <w:r>
        <w:t xml:space="preserve"> and </w:t>
      </w:r>
      <w:r>
        <w:rPr>
          <w:b/>
        </w:rPr>
        <w:t>uncertainties</w:t>
      </w:r>
      <w:r>
        <w:t xml:space="preserve">, the </w:t>
      </w:r>
      <w:r>
        <w:rPr>
          <w:b/>
        </w:rPr>
        <w:t>Hybrid Crowdfunding and Shared Intellectual Property Model for Climate Innovation</w:t>
      </w:r>
      <w:r>
        <w:t xml:space="preserve"> can </w:t>
      </w:r>
      <w:r>
        <w:rPr>
          <w:b/>
        </w:rPr>
        <w:t>enhance</w:t>
      </w:r>
      <w:r>
        <w:t xml:space="preserve"> its </w:t>
      </w:r>
      <w:r>
        <w:rPr>
          <w:b/>
        </w:rPr>
        <w:t>potential</w:t>
      </w:r>
      <w:r>
        <w:t xml:space="preserve"> to </w:t>
      </w:r>
      <w:r>
        <w:rPr>
          <w:b/>
        </w:rPr>
        <w:t>transform waste into valuable resources</w:t>
      </w:r>
      <w:r>
        <w:t xml:space="preserve"> and </w:t>
      </w:r>
      <w:r>
        <w:rPr>
          <w:b/>
        </w:rPr>
        <w:t>foster global collaboration</w:t>
      </w:r>
      <w:r>
        <w:t xml:space="preserve"> and </w:t>
      </w:r>
      <w:r>
        <w:rPr>
          <w:b/>
        </w:rPr>
        <w:t>ethical knowledge transfer</w:t>
      </w:r>
      <w:r>
        <w:t xml:space="preserve">. </w:t>
      </w:r>
      <w:r>
        <w:rPr>
          <w:b/>
        </w:rPr>
        <w:t>Ultimately</w:t>
      </w:r>
      <w:r>
        <w:t xml:space="preserve">, a </w:t>
      </w:r>
      <w:r>
        <w:rPr>
          <w:b/>
        </w:rPr>
        <w:t>more robust</w:t>
      </w:r>
      <w:r>
        <w:t xml:space="preserve"> and </w:t>
      </w:r>
      <w:r>
        <w:rPr>
          <w:b/>
        </w:rPr>
        <w:t>sustainable</w:t>
      </w:r>
      <w:r>
        <w:t xml:space="preserve"> approach will be </w:t>
      </w:r>
      <w:r>
        <w:rPr>
          <w:b/>
        </w:rPr>
        <w:t>essential</w:t>
      </w:r>
      <w:r>
        <w:t xml:space="preserve"> to </w:t>
      </w:r>
      <w:r>
        <w:rPr>
          <w:b/>
        </w:rPr>
        <w:t>achieving</w:t>
      </w:r>
      <w:r>
        <w:t xml:space="preserve"> the project's </w:t>
      </w:r>
      <w:r>
        <w:rPr>
          <w:b/>
        </w:rPr>
        <w:t>ambitious goals</w:t>
      </w:r>
      <w:r>
        <w:t xml:space="preserve"> and </w:t>
      </w:r>
      <w:r>
        <w:rPr>
          <w:b/>
        </w:rPr>
        <w:t>making a meaningful impact</w:t>
      </w:r>
      <w:r>
        <w:t xml:space="preserve"> on </w:t>
      </w:r>
      <w:r>
        <w:rPr>
          <w:b/>
        </w:rPr>
        <w:t>climate innovation</w:t>
      </w:r>
      <w:r>
        <w:t>.</w:t>
      </w:r>
    </w:p>
    <w:p>
      <w:pPr>
        <w:pStyle w:val="Subtitle"/>
      </w:pPr>
      <w:r>
        <w:t>9. Generate detailed financial model.</w:t>
      </w:r>
    </w:p>
    <w:p>
      <w:pPr/>
      <w:r/>
      <w:r>
        <w:rPr>
          <w:b/>
        </w:rPr>
        <w:t>Executive Summary</w:t>
      </w:r>
      <w:r>
        <w:br/>
        <w:t xml:space="preserve">The </w:t>
      </w:r>
      <w:r>
        <w:rPr>
          <w:b/>
        </w:rPr>
        <w:t>Hybrid Crowdfunding and Shared Intellectual Property Model for Climate Innovation</w:t>
      </w:r>
      <w:r>
        <w:t xml:space="preserve"> is a groundbreaking project that leverages a unique combination of decentralized governance, open-source principles, and blockchain-based funding to accelerate climate innovation. This project aims to transform waste into valuable resources, promote global collaboration, and facilitate ethical knowledge transfer. The following </w:t>
      </w:r>
      <w:r>
        <w:rPr>
          <w:b/>
        </w:rPr>
        <w:t>Financial Model</w:t>
      </w:r>
      <w:r>
        <w:t xml:space="preserve"> outlines the key components, assumptions, and projections for this innovative project.</w:t>
        <w:br/>
        <w:br/>
      </w:r>
      <w:r>
        <w:rPr>
          <w:b/>
        </w:rPr>
        <w:t>Assumptions</w:t>
      </w:r>
      <w:r>
        <w:br/>
        <w:br/>
        <w:t xml:space="preserve">* </w:t>
      </w:r>
      <w:r>
        <w:rPr>
          <w:b/>
        </w:rPr>
        <w:t>Project Duration</w:t>
      </w:r>
      <w:r>
        <w:t>: 5 years</w:t>
        <w:br/>
        <w:t xml:space="preserve">* </w:t>
      </w:r>
      <w:r>
        <w:rPr>
          <w:b/>
        </w:rPr>
        <w:t>Initial Investment</w:t>
      </w:r>
      <w:r>
        <w:t>: $1 million (seed funding)</w:t>
        <w:br/>
        <w:t xml:space="preserve">* </w:t>
      </w:r>
      <w:r>
        <w:rPr>
          <w:b/>
        </w:rPr>
        <w:t>Crowdfunding Platform</w:t>
      </w:r>
      <w:r>
        <w:t>: 5% transaction fee</w:t>
        <w:br/>
        <w:t xml:space="preserve">* </w:t>
      </w:r>
      <w:r>
        <w:rPr>
          <w:b/>
        </w:rPr>
        <w:t>Blockchain-based Funding Mechanism</w:t>
      </w:r>
      <w:r>
        <w:t>: 2% transaction fee</w:t>
        <w:br/>
        <w:t xml:space="preserve">* </w:t>
      </w:r>
      <w:r>
        <w:rPr>
          <w:b/>
        </w:rPr>
        <w:t>Decentralized Governance</w:t>
      </w:r>
      <w:r>
        <w:t>: 10% overhead cost</w:t>
        <w:br/>
        <w:t xml:space="preserve">* </w:t>
      </w:r>
      <w:r>
        <w:rPr>
          <w:b/>
        </w:rPr>
        <w:t>Open-Source Principles</w:t>
      </w:r>
      <w:r>
        <w:t>: 5% overhead cost</w:t>
        <w:br/>
        <w:t xml:space="preserve">* </w:t>
      </w:r>
      <w:r>
        <w:rPr>
          <w:b/>
        </w:rPr>
        <w:t>Intellectual Property Sharing</w:t>
      </w:r>
      <w:r>
        <w:t>: 20% revenue sharing among contributors</w:t>
        <w:br/>
        <w:br/>
      </w:r>
      <w:r>
        <w:rPr>
          <w:b/>
        </w:rPr>
        <w:t>Revenue Streams</w:t>
      </w:r>
      <w:r>
        <w:br/>
        <w:br/>
        <w:t xml:space="preserve">1. </w:t>
      </w:r>
      <w:r>
        <w:rPr>
          <w:b/>
        </w:rPr>
        <w:t>Crowdfunding Revenue</w:t>
      </w:r>
      <w:r>
        <w:t>: $500,000 (year 1), increasing by 20% annually</w:t>
        <w:br/>
        <w:t xml:space="preserve">2. </w:t>
      </w:r>
      <w:r>
        <w:rPr>
          <w:b/>
        </w:rPr>
        <w:t>Blockchain-based Funding Revenue</w:t>
      </w:r>
      <w:r>
        <w:t>: $200,000 (year 1), increasing by 30% annually</w:t>
        <w:br/>
        <w:t xml:space="preserve">3. </w:t>
      </w:r>
      <w:r>
        <w:rPr>
          <w:b/>
        </w:rPr>
        <w:t>Licensing and Royalties</w:t>
      </w:r>
      <w:r>
        <w:t>: $150,000 (year 1), increasing by 25% annually</w:t>
        <w:br/>
        <w:t xml:space="preserve">4. </w:t>
      </w:r>
      <w:r>
        <w:rPr>
          <w:b/>
        </w:rPr>
        <w:t>Sponsored Research and Development</w:t>
      </w:r>
      <w:r>
        <w:t>: $100,000 (year 1), increasing by 20% annually</w:t>
        <w:br/>
        <w:br/>
      </w:r>
      <w:r>
        <w:rPr>
          <w:b/>
        </w:rPr>
        <w:t>Expense Categories</w:t>
      </w:r>
      <w:r>
        <w:br/>
        <w:br/>
        <w:t xml:space="preserve">1. </w:t>
      </w:r>
      <w:r>
        <w:rPr>
          <w:b/>
        </w:rPr>
        <w:t>Personnel</w:t>
      </w:r>
      <w:r>
        <w:t>: $300,000 (year 1), increasing by 15% annually</w:t>
        <w:br/>
        <w:t xml:space="preserve">2. </w:t>
      </w:r>
      <w:r>
        <w:rPr>
          <w:b/>
        </w:rPr>
        <w:t>Research and Development</w:t>
      </w:r>
      <w:r>
        <w:t>: $200,000 (year 1), increasing by 20% annually</w:t>
        <w:br/>
        <w:t xml:space="preserve">3. </w:t>
      </w:r>
      <w:r>
        <w:rPr>
          <w:b/>
        </w:rPr>
        <w:t>Marketing and Promotion</w:t>
      </w:r>
      <w:r>
        <w:t>: $150,000 (year 1), increasing by 25% annually</w:t>
        <w:br/>
        <w:t xml:space="preserve">4. </w:t>
      </w:r>
      <w:r>
        <w:rPr>
          <w:b/>
        </w:rPr>
        <w:t>Operational Overhead</w:t>
      </w:r>
      <w:r>
        <w:t>: $100,000 (year 1), increasing by 10% annually</w:t>
        <w:br/>
        <w:br/>
      </w:r>
      <w:r>
        <w:rPr>
          <w:b/>
        </w:rPr>
        <w:t>Financial Projections</w:t>
      </w:r>
      <w:r>
        <w:br/>
        <w:br/>
        <w:t>| Year | Crowdfunding Revenue | Blockchain-based Funding Revenue | Licensing and Royalties | Sponsored Research and Development | Total Revenue | Total Expenses | Net Income |</w:t>
        <w:br/>
        <w:t>| --- | --- | --- | --- | --- | --- | --- | --- |</w:t>
        <w:br/>
        <w:t>| 1 | $500,000 | $200,000 | $150,000 | $100,000 | $950,000 | $750,000 | $200,000 |</w:t>
        <w:br/>
        <w:t>| 2 | $600,000 | $260,000 | $187,500 | $120,000 | $1,167,500 | $862,500 | $305,000 |</w:t>
        <w:br/>
        <w:t>| 3 | $720,000 | $338,000 | $234,375 | $144,000 | $1,436,375 | $1,007,500 | $428,875 |</w:t>
        <w:br/>
        <w:t>| 4 | $864,000 | $442,800 | $292,187 | $172,800 | $1,771,787 | $1,207,500 | $564,287 |</w:t>
        <w:br/>
        <w:t>| 5 | $1,036,800 | $576,240 | $364,031 | $207,360 | $2,184,431 | $1,459,500 | $724,931 |</w:t>
        <w:br/>
        <w:br/>
      </w:r>
      <w:r>
        <w:rPr>
          <w:b/>
        </w:rPr>
        <w:t>Break-Even Analysis</w:t>
      </w:r>
      <w:r>
        <w:br/>
        <w:t xml:space="preserve">The project is expected to </w:t>
      </w:r>
      <w:r>
        <w:rPr>
          <w:b/>
        </w:rPr>
        <w:t>break even</w:t>
      </w:r>
      <w:r>
        <w:t xml:space="preserve"> within the first 2 years of operation, with a </w:t>
      </w:r>
      <w:r>
        <w:rPr>
          <w:b/>
        </w:rPr>
        <w:t>cumulative net income</w:t>
      </w:r>
      <w:r>
        <w:t xml:space="preserve"> of $505,000.</w:t>
        <w:br/>
        <w:br/>
      </w:r>
      <w:r>
        <w:rPr>
          <w:b/>
        </w:rPr>
        <w:t>Sensitivity Analysis</w:t>
      </w:r>
      <w:r>
        <w:br/>
        <w:t xml:space="preserve">The project's financial performance is </w:t>
      </w:r>
      <w:r>
        <w:rPr>
          <w:b/>
        </w:rPr>
        <w:t>sensitive to</w:t>
      </w:r>
      <w:r>
        <w:t xml:space="preserve"> changes in crowdfunding revenue, blockchain-based funding revenue, and licensing and royalties. A 10% decrease in these revenue streams could result in a </w:t>
      </w:r>
      <w:r>
        <w:rPr>
          <w:b/>
        </w:rPr>
        <w:t>20% decrease in net income</w:t>
      </w:r>
      <w:r>
        <w:t>.</w:t>
        <w:br/>
        <w:br/>
      </w:r>
      <w:r>
        <w:rPr>
          <w:b/>
        </w:rPr>
        <w:t>Conclusion</w:t>
      </w:r>
      <w:r>
        <w:br/>
        <w:t xml:space="preserve">The </w:t>
      </w:r>
      <w:r>
        <w:rPr>
          <w:b/>
        </w:rPr>
        <w:t>Hybrid Crowdfunding and Shared Intellectual Property Model for Climate Innovation</w:t>
      </w:r>
      <w:r>
        <w:t xml:space="preserve"> has the potential to </w:t>
      </w:r>
      <w:r>
        <w:rPr>
          <w:b/>
        </w:rPr>
        <w:t>transform the climate innovation landscape</w:t>
      </w:r>
      <w:r>
        <w:t xml:space="preserve"> by providing a unique and </w:t>
      </w:r>
      <w:r>
        <w:rPr>
          <w:b/>
        </w:rPr>
        <w:t>scalable funding mechanism</w:t>
      </w:r>
      <w:r>
        <w:t xml:space="preserve">. With a </w:t>
      </w:r>
      <w:r>
        <w:rPr>
          <w:b/>
        </w:rPr>
        <w:t>strong financial model</w:t>
      </w:r>
      <w:r>
        <w:t xml:space="preserve"> in place, this project is well-positioned to </w:t>
      </w:r>
      <w:r>
        <w:rPr>
          <w:b/>
        </w:rPr>
        <w:t>attract investors</w:t>
      </w:r>
      <w:r>
        <w:t xml:space="preserve">, </w:t>
      </w:r>
      <w:r>
        <w:rPr>
          <w:b/>
        </w:rPr>
        <w:t>foster global collaboration</w:t>
      </w:r>
      <w:r>
        <w:t xml:space="preserve">, and </w:t>
      </w:r>
      <w:r>
        <w:rPr>
          <w:b/>
        </w:rPr>
        <w:t>drive climate innovation</w:t>
      </w:r>
      <w:r>
        <w:t>.</w:t>
      </w:r>
    </w:p>
    <w:p>
      <w:pPr>
        <w:pStyle w:val="Subtitle"/>
      </w:pPr>
      <w:r>
        <w:t>10. Critique financial model.</w:t>
      </w:r>
    </w:p>
    <w:p>
      <w:pPr/>
      <w:r/>
      <w:r>
        <w:rPr>
          <w:b/>
        </w:rPr>
        <w:t>Executive Summary</w:t>
      </w:r>
      <w:r>
        <w:br/>
        <w:t xml:space="preserve">The proposed </w:t>
      </w:r>
      <w:r>
        <w:rPr>
          <w:b/>
        </w:rPr>
        <w:t>Hybrid Crowdfunding and Shared Intellectual Property Model for Climate Innovation</w:t>
      </w:r>
      <w:r>
        <w:t xml:space="preserve"> is a groundbreaking initiative that seeks to revolutionize the way climate innovation is funded and knowledge is shared. By integrating </w:t>
      </w:r>
      <w:r>
        <w:rPr>
          <w:b/>
        </w:rPr>
        <w:t>decentralized governance</w:t>
      </w:r>
      <w:r>
        <w:t xml:space="preserve">, </w:t>
      </w:r>
      <w:r>
        <w:rPr>
          <w:b/>
        </w:rPr>
        <w:t>open-source principles</w:t>
      </w:r>
      <w:r>
        <w:t xml:space="preserve">, and a </w:t>
      </w:r>
      <w:r>
        <w:rPr>
          <w:b/>
        </w:rPr>
        <w:t>blockchain-based funding mechanism</w:t>
      </w:r>
      <w:r>
        <w:t xml:space="preserve">, this project aims to </w:t>
      </w:r>
      <w:r>
        <w:rPr>
          <w:b/>
        </w:rPr>
        <w:t>transform waste into valuable resources</w:t>
      </w:r>
      <w:r>
        <w:t xml:space="preserve">, promote </w:t>
      </w:r>
      <w:r>
        <w:rPr>
          <w:b/>
        </w:rPr>
        <w:t>global collaboration</w:t>
      </w:r>
      <w:r>
        <w:t xml:space="preserve">, and facilitate </w:t>
      </w:r>
      <w:r>
        <w:rPr>
          <w:b/>
        </w:rPr>
        <w:t>ethical knowledge transfer</w:t>
      </w:r>
      <w:r>
        <w:t xml:space="preserve">. This critique will delve into the </w:t>
      </w:r>
      <w:r>
        <w:rPr>
          <w:b/>
        </w:rPr>
        <w:t>detailed financial model</w:t>
      </w:r>
      <w:r>
        <w:t xml:space="preserve"> of this project, examining its </w:t>
      </w:r>
      <w:r>
        <w:rPr>
          <w:b/>
        </w:rPr>
        <w:t>strengths</w:t>
      </w:r>
      <w:r>
        <w:t xml:space="preserve">, </w:t>
      </w:r>
      <w:r>
        <w:rPr>
          <w:b/>
        </w:rPr>
        <w:t>weaknesses</w:t>
      </w:r>
      <w:r>
        <w:t xml:space="preserve">, </w:t>
      </w:r>
      <w:r>
        <w:rPr>
          <w:b/>
        </w:rPr>
        <w:t>opportunities</w:t>
      </w:r>
      <w:r>
        <w:t xml:space="preserve">, and </w:t>
      </w:r>
      <w:r>
        <w:rPr>
          <w:b/>
        </w:rPr>
        <w:t>threats</w:t>
      </w:r>
      <w:r>
        <w:t>.</w:t>
        <w:br/>
        <w:br/>
      </w:r>
      <w:r>
        <w:rPr>
          <w:b/>
        </w:rPr>
        <w:t>Introduction to the Financial Model</w:t>
      </w:r>
      <w:r>
        <w:br/>
        <w:t xml:space="preserve">The </w:t>
      </w:r>
      <w:r>
        <w:rPr>
          <w:b/>
        </w:rPr>
        <w:t>financial model</w:t>
      </w:r>
      <w:r>
        <w:t xml:space="preserve"> of the </w:t>
      </w:r>
      <w:r>
        <w:rPr>
          <w:b/>
        </w:rPr>
        <w:t>Hybrid Crowdfunding and Shared Intellectual Property Model for Climate Innovation</w:t>
      </w:r>
      <w:r>
        <w:t xml:space="preserve"> is built around a </w:t>
      </w:r>
      <w:r>
        <w:rPr>
          <w:b/>
        </w:rPr>
        <w:t>blockchain-based platform</w:t>
      </w:r>
      <w:r>
        <w:t xml:space="preserve"> that enables </w:t>
      </w:r>
      <w:r>
        <w:rPr>
          <w:b/>
        </w:rPr>
        <w:t>secure</w:t>
      </w:r>
      <w:r>
        <w:t xml:space="preserve">, </w:t>
      </w:r>
      <w:r>
        <w:rPr>
          <w:b/>
        </w:rPr>
        <w:t>transparent</w:t>
      </w:r>
      <w:r>
        <w:t xml:space="preserve">, and </w:t>
      </w:r>
      <w:r>
        <w:rPr>
          <w:b/>
        </w:rPr>
        <w:t>efficient</w:t>
      </w:r>
      <w:r>
        <w:t xml:space="preserve"> transactions. The model involves </w:t>
      </w:r>
      <w:r>
        <w:rPr>
          <w:b/>
        </w:rPr>
        <w:t>multiple stakeholders</w:t>
      </w:r>
      <w:r>
        <w:t xml:space="preserve">, including </w:t>
      </w:r>
      <w:r>
        <w:rPr>
          <w:b/>
        </w:rPr>
        <w:t>innovators</w:t>
      </w:r>
      <w:r>
        <w:t xml:space="preserve">, </w:t>
      </w:r>
      <w:r>
        <w:rPr>
          <w:b/>
        </w:rPr>
        <w:t>investors</w:t>
      </w:r>
      <w:r>
        <w:t xml:space="preserve">, and </w:t>
      </w:r>
      <w:r>
        <w:rPr>
          <w:b/>
        </w:rPr>
        <w:t>industry partners</w:t>
      </w:r>
      <w:r>
        <w:t xml:space="preserve">, who will </w:t>
      </w:r>
      <w:r>
        <w:rPr>
          <w:b/>
        </w:rPr>
        <w:t>contribute to</w:t>
      </w:r>
      <w:r>
        <w:t xml:space="preserve">, </w:t>
      </w:r>
      <w:r>
        <w:rPr>
          <w:b/>
        </w:rPr>
        <w:t>invest in</w:t>
      </w:r>
      <w:r>
        <w:t xml:space="preserve">, and </w:t>
      </w:r>
      <w:r>
        <w:rPr>
          <w:b/>
        </w:rPr>
        <w:t>benefit from</w:t>
      </w:r>
      <w:r>
        <w:t xml:space="preserve"> the project. The </w:t>
      </w:r>
      <w:r>
        <w:rPr>
          <w:b/>
        </w:rPr>
        <w:t>financial projections</w:t>
      </w:r>
      <w:r>
        <w:t xml:space="preserve"> indicate a </w:t>
      </w:r>
      <w:r>
        <w:rPr>
          <w:b/>
        </w:rPr>
        <w:t>significant potential for growth</w:t>
      </w:r>
      <w:r>
        <w:t xml:space="preserve">, with </w:t>
      </w:r>
      <w:r>
        <w:rPr>
          <w:b/>
        </w:rPr>
        <w:t>revenues</w:t>
      </w:r>
      <w:r>
        <w:t xml:space="preserve"> expected to </w:t>
      </w:r>
      <w:r>
        <w:rPr>
          <w:b/>
        </w:rPr>
        <w:t>increase exponentially</w:t>
      </w:r>
      <w:r>
        <w:t xml:space="preserve"> over the next </w:t>
      </w:r>
      <w:r>
        <w:rPr>
          <w:b/>
        </w:rPr>
        <w:t>five years</w:t>
      </w:r>
      <w:r>
        <w:t>.</w:t>
        <w:br/>
        <w:br/>
      </w:r>
      <w:r>
        <w:rPr>
          <w:b/>
        </w:rPr>
        <w:t>Strengths of the Financial Model</w:t>
      </w:r>
      <w:r>
        <w:br/>
        <w:t xml:space="preserve">The </w:t>
      </w:r>
      <w:r>
        <w:rPr>
          <w:b/>
        </w:rPr>
        <w:t>financial model</w:t>
      </w:r>
      <w:r>
        <w:t xml:space="preserve"> has several </w:t>
      </w:r>
      <w:r>
        <w:rPr>
          <w:b/>
        </w:rPr>
        <w:t>strengths</w:t>
      </w:r>
      <w:r>
        <w:t>, including:</w:t>
        <w:br/>
        <w:t xml:space="preserve">* </w:t>
      </w:r>
      <w:r>
        <w:rPr>
          <w:b/>
        </w:rPr>
        <w:t>Innovative funding mechanism</w:t>
      </w:r>
      <w:r>
        <w:t xml:space="preserve">: The </w:t>
      </w:r>
      <w:r>
        <w:rPr>
          <w:b/>
        </w:rPr>
        <w:t>blockchain-based funding mechanism</w:t>
      </w:r>
      <w:r>
        <w:t xml:space="preserve"> provides a </w:t>
      </w:r>
      <w:r>
        <w:rPr>
          <w:b/>
        </w:rPr>
        <w:t>secure</w:t>
      </w:r>
      <w:r>
        <w:t xml:space="preserve">, </w:t>
      </w:r>
      <w:r>
        <w:rPr>
          <w:b/>
        </w:rPr>
        <w:t>transparent</w:t>
      </w:r>
      <w:r>
        <w:t xml:space="preserve">, and </w:t>
      </w:r>
      <w:r>
        <w:rPr>
          <w:b/>
        </w:rPr>
        <w:t>efficient</w:t>
      </w:r>
      <w:r>
        <w:t xml:space="preserve"> way to </w:t>
      </w:r>
      <w:r>
        <w:rPr>
          <w:b/>
        </w:rPr>
        <w:t>raise funds</w:t>
      </w:r>
      <w:r>
        <w:t xml:space="preserve"> and </w:t>
      </w:r>
      <w:r>
        <w:rPr>
          <w:b/>
        </w:rPr>
        <w:t>manage transactions</w:t>
      </w:r>
      <w:r>
        <w:t>.</w:t>
        <w:br/>
        <w:t xml:space="preserve">* </w:t>
      </w:r>
      <w:r>
        <w:rPr>
          <w:b/>
        </w:rPr>
        <w:t>Open-source principles</w:t>
      </w:r>
      <w:r>
        <w:t xml:space="preserve">: The </w:t>
      </w:r>
      <w:r>
        <w:rPr>
          <w:b/>
        </w:rPr>
        <w:t>open-source principles</w:t>
      </w:r>
      <w:r>
        <w:t xml:space="preserve"> enable </w:t>
      </w:r>
      <w:r>
        <w:rPr>
          <w:b/>
        </w:rPr>
        <w:t>global collaboration</w:t>
      </w:r>
      <w:r>
        <w:t xml:space="preserve">, </w:t>
      </w:r>
      <w:r>
        <w:rPr>
          <w:b/>
        </w:rPr>
        <w:t>knowledge sharing</w:t>
      </w:r>
      <w:r>
        <w:t xml:space="preserve">, and </w:t>
      </w:r>
      <w:r>
        <w:rPr>
          <w:b/>
        </w:rPr>
        <w:t>accelerated innovation</w:t>
      </w:r>
      <w:r>
        <w:t>.</w:t>
        <w:br/>
        <w:t xml:space="preserve">* </w:t>
      </w:r>
      <w:r>
        <w:rPr>
          <w:b/>
        </w:rPr>
        <w:t>Decentralized governance</w:t>
      </w:r>
      <w:r>
        <w:t xml:space="preserve">: The </w:t>
      </w:r>
      <w:r>
        <w:rPr>
          <w:b/>
        </w:rPr>
        <w:t>decentralized governance</w:t>
      </w:r>
      <w:r>
        <w:t xml:space="preserve"> structure ensures that </w:t>
      </w:r>
      <w:r>
        <w:rPr>
          <w:b/>
        </w:rPr>
        <w:t>decision-making</w:t>
      </w:r>
      <w:r>
        <w:t xml:space="preserve"> is </w:t>
      </w:r>
      <w:r>
        <w:rPr>
          <w:b/>
        </w:rPr>
        <w:t>democratic</w:t>
      </w:r>
      <w:r>
        <w:t xml:space="preserve">, </w:t>
      </w:r>
      <w:r>
        <w:rPr>
          <w:b/>
        </w:rPr>
        <w:t>inclusive</w:t>
      </w:r>
      <w:r>
        <w:t xml:space="preserve">, and </w:t>
      </w:r>
      <w:r>
        <w:rPr>
          <w:b/>
        </w:rPr>
        <w:t>transparent</w:t>
      </w:r>
      <w:r>
        <w:t>.</w:t>
        <w:br/>
        <w:t xml:space="preserve">* </w:t>
      </w:r>
      <w:r>
        <w:rPr>
          <w:b/>
        </w:rPr>
        <w:t>Potential for scalability</w:t>
      </w:r>
      <w:r>
        <w:t xml:space="preserve">: The </w:t>
      </w:r>
      <w:r>
        <w:rPr>
          <w:b/>
        </w:rPr>
        <w:t>financial model</w:t>
      </w:r>
      <w:r>
        <w:t xml:space="preserve"> has a </w:t>
      </w:r>
      <w:r>
        <w:rPr>
          <w:b/>
        </w:rPr>
        <w:t>high potential for scalability</w:t>
      </w:r>
      <w:r>
        <w:t xml:space="preserve">, with </w:t>
      </w:r>
      <w:r>
        <w:rPr>
          <w:b/>
        </w:rPr>
        <w:t>revenues</w:t>
      </w:r>
      <w:r>
        <w:t xml:space="preserve"> expected to </w:t>
      </w:r>
      <w:r>
        <w:rPr>
          <w:b/>
        </w:rPr>
        <w:t>increase exponentially</w:t>
      </w:r>
      <w:r>
        <w:t xml:space="preserve"> over time.</w:t>
        <w:br/>
        <w:br/>
      </w:r>
      <w:r>
        <w:rPr>
          <w:b/>
        </w:rPr>
        <w:t>Weaknesses of the Financial Model</w:t>
      </w:r>
      <w:r>
        <w:br/>
        <w:t xml:space="preserve">The </w:t>
      </w:r>
      <w:r>
        <w:rPr>
          <w:b/>
        </w:rPr>
        <w:t>financial model</w:t>
      </w:r>
      <w:r>
        <w:t xml:space="preserve"> also has some </w:t>
      </w:r>
      <w:r>
        <w:rPr>
          <w:b/>
        </w:rPr>
        <w:t>weaknesses</w:t>
      </w:r>
      <w:r>
        <w:t>, including:</w:t>
        <w:br/>
        <w:t xml:space="preserve">* </w:t>
      </w:r>
      <w:r>
        <w:rPr>
          <w:b/>
        </w:rPr>
        <w:t>Regulatory uncertainty</w:t>
      </w:r>
      <w:r>
        <w:t xml:space="preserve">: The </w:t>
      </w:r>
      <w:r>
        <w:rPr>
          <w:b/>
        </w:rPr>
        <w:t>regulatory environment</w:t>
      </w:r>
      <w:r>
        <w:t xml:space="preserve"> for </w:t>
      </w:r>
      <w:r>
        <w:rPr>
          <w:b/>
        </w:rPr>
        <w:t>blockchain-based platforms</w:t>
      </w:r>
      <w:r>
        <w:t xml:space="preserve"> is still </w:t>
      </w:r>
      <w:r>
        <w:rPr>
          <w:b/>
        </w:rPr>
        <w:t>uncertain</w:t>
      </w:r>
      <w:r>
        <w:t xml:space="preserve">, which may </w:t>
      </w:r>
      <w:r>
        <w:rPr>
          <w:b/>
        </w:rPr>
        <w:t>hinder</w:t>
      </w:r>
      <w:r>
        <w:t xml:space="preserve"> the project's </w:t>
      </w:r>
      <w:r>
        <w:rPr>
          <w:b/>
        </w:rPr>
        <w:t>growth</w:t>
      </w:r>
      <w:r>
        <w:t xml:space="preserve"> and </w:t>
      </w:r>
      <w:r>
        <w:rPr>
          <w:b/>
        </w:rPr>
        <w:t>adoption</w:t>
      </w:r>
      <w:r>
        <w:t>.</w:t>
        <w:br/>
        <w:t xml:space="preserve">* </w:t>
      </w:r>
      <w:r>
        <w:rPr>
          <w:b/>
        </w:rPr>
        <w:t>Competition</w:t>
      </w:r>
      <w:r>
        <w:t xml:space="preserve">: The </w:t>
      </w:r>
      <w:r>
        <w:rPr>
          <w:b/>
        </w:rPr>
        <w:t>climate innovation</w:t>
      </w:r>
      <w:r>
        <w:t xml:space="preserve"> space is </w:t>
      </w:r>
      <w:r>
        <w:rPr>
          <w:b/>
        </w:rPr>
        <w:t>highly competitive</w:t>
      </w:r>
      <w:r>
        <w:t xml:space="preserve">, with </w:t>
      </w:r>
      <w:r>
        <w:rPr>
          <w:b/>
        </w:rPr>
        <w:t>many established players</w:t>
      </w:r>
      <w:r>
        <w:t xml:space="preserve"> and </w:t>
      </w:r>
      <w:r>
        <w:rPr>
          <w:b/>
        </w:rPr>
        <w:t>new entrants</w:t>
      </w:r>
      <w:r>
        <w:t>.</w:t>
        <w:br/>
        <w:t xml:space="preserve">* </w:t>
      </w:r>
      <w:r>
        <w:rPr>
          <w:b/>
        </w:rPr>
        <w:t>Dependence on technology</w:t>
      </w:r>
      <w:r>
        <w:t xml:space="preserve">: The project's </w:t>
      </w:r>
      <w:r>
        <w:rPr>
          <w:b/>
        </w:rPr>
        <w:t>success</w:t>
      </w:r>
      <w:r>
        <w:t xml:space="preserve"> is </w:t>
      </w:r>
      <w:r>
        <w:rPr>
          <w:b/>
        </w:rPr>
        <w:t>highly dependent</w:t>
      </w:r>
      <w:r>
        <w:t xml:space="preserve"> on the </w:t>
      </w:r>
      <w:r>
        <w:rPr>
          <w:b/>
        </w:rPr>
        <w:t>development</w:t>
      </w:r>
      <w:r>
        <w:t xml:space="preserve"> and </w:t>
      </w:r>
      <w:r>
        <w:rPr>
          <w:b/>
        </w:rPr>
        <w:t>adoption</w:t>
      </w:r>
      <w:r>
        <w:t xml:space="preserve"> of </w:t>
      </w:r>
      <w:r>
        <w:rPr>
          <w:b/>
        </w:rPr>
        <w:t>blockchain technology</w:t>
      </w:r>
      <w:r>
        <w:t>.</w:t>
        <w:br/>
        <w:t xml:space="preserve">* </w:t>
      </w:r>
      <w:r>
        <w:rPr>
          <w:b/>
        </w:rPr>
        <w:t>Limited financial resources</w:t>
      </w:r>
      <w:r>
        <w:t xml:space="preserve">: The project may </w:t>
      </w:r>
      <w:r>
        <w:rPr>
          <w:b/>
        </w:rPr>
        <w:t>face challenges</w:t>
      </w:r>
      <w:r>
        <w:t xml:space="preserve"> in </w:t>
      </w:r>
      <w:r>
        <w:rPr>
          <w:b/>
        </w:rPr>
        <w:t>raising sufficient funds</w:t>
      </w:r>
      <w:r>
        <w:t xml:space="preserve"> to </w:t>
      </w:r>
      <w:r>
        <w:rPr>
          <w:b/>
        </w:rPr>
        <w:t>support</w:t>
      </w:r>
      <w:r>
        <w:t xml:space="preserve"> its </w:t>
      </w:r>
      <w:r>
        <w:rPr>
          <w:b/>
        </w:rPr>
        <w:t>growth</w:t>
      </w:r>
      <w:r>
        <w:t xml:space="preserve"> and </w:t>
      </w:r>
      <w:r>
        <w:rPr>
          <w:b/>
        </w:rPr>
        <w:t>development</w:t>
      </w:r>
      <w:r>
        <w:t>.</w:t>
        <w:br/>
        <w:br/>
      </w:r>
      <w:r>
        <w:rPr>
          <w:b/>
        </w:rPr>
        <w:t>Opportunities for the Financial Model</w:t>
      </w:r>
      <w:r>
        <w:br/>
        <w:t xml:space="preserve">The </w:t>
      </w:r>
      <w:r>
        <w:rPr>
          <w:b/>
        </w:rPr>
        <w:t>financial model</w:t>
      </w:r>
      <w:r>
        <w:t xml:space="preserve"> has several </w:t>
      </w:r>
      <w:r>
        <w:rPr>
          <w:b/>
        </w:rPr>
        <w:t>opportunities</w:t>
      </w:r>
      <w:r>
        <w:t xml:space="preserve"> for </w:t>
      </w:r>
      <w:r>
        <w:rPr>
          <w:b/>
        </w:rPr>
        <w:t>growth</w:t>
      </w:r>
      <w:r>
        <w:t xml:space="preserve"> and </w:t>
      </w:r>
      <w:r>
        <w:rPr>
          <w:b/>
        </w:rPr>
        <w:t>development</w:t>
      </w:r>
      <w:r>
        <w:t>, including:</w:t>
        <w:br/>
        <w:t xml:space="preserve">* </w:t>
      </w:r>
      <w:r>
        <w:rPr>
          <w:b/>
        </w:rPr>
        <w:t>Expanding the platform</w:t>
      </w:r>
      <w:r>
        <w:t xml:space="preserve">: The project can </w:t>
      </w:r>
      <w:r>
        <w:rPr>
          <w:b/>
        </w:rPr>
        <w:t>expand</w:t>
      </w:r>
      <w:r>
        <w:t xml:space="preserve"> its </w:t>
      </w:r>
      <w:r>
        <w:rPr>
          <w:b/>
        </w:rPr>
        <w:t>platform</w:t>
      </w:r>
      <w:r>
        <w:t xml:space="preserve"> to </w:t>
      </w:r>
      <w:r>
        <w:rPr>
          <w:b/>
        </w:rPr>
        <w:t>include new features</w:t>
      </w:r>
      <w:r>
        <w:t xml:space="preserve">, </w:t>
      </w:r>
      <w:r>
        <w:rPr>
          <w:b/>
        </w:rPr>
        <w:t>tools</w:t>
      </w:r>
      <w:r>
        <w:t xml:space="preserve">, and </w:t>
      </w:r>
      <w:r>
        <w:rPr>
          <w:b/>
        </w:rPr>
        <w:t>services</w:t>
      </w:r>
      <w:r>
        <w:t xml:space="preserve"> that </w:t>
      </w:r>
      <w:r>
        <w:rPr>
          <w:b/>
        </w:rPr>
        <w:t>support climate innovation</w:t>
      </w:r>
      <w:r>
        <w:t>.</w:t>
        <w:br/>
        <w:t xml:space="preserve">* </w:t>
      </w:r>
      <w:r>
        <w:rPr>
          <w:b/>
        </w:rPr>
        <w:t>Strategic partnerships</w:t>
      </w:r>
      <w:r>
        <w:t xml:space="preserve">: The project can </w:t>
      </w:r>
      <w:r>
        <w:rPr>
          <w:b/>
        </w:rPr>
        <w:t>form strategic partnerships</w:t>
      </w:r>
      <w:r>
        <w:t xml:space="preserve"> with </w:t>
      </w:r>
      <w:r>
        <w:rPr>
          <w:b/>
        </w:rPr>
        <w:t>industry leaders</w:t>
      </w:r>
      <w:r>
        <w:t xml:space="preserve">, </w:t>
      </w:r>
      <w:r>
        <w:rPr>
          <w:b/>
        </w:rPr>
        <w:t>research institutions</w:t>
      </w:r>
      <w:r>
        <w:t xml:space="preserve">, and </w:t>
      </w:r>
      <w:r>
        <w:rPr>
          <w:b/>
        </w:rPr>
        <w:t>government agencies</w:t>
      </w:r>
      <w:r>
        <w:t xml:space="preserve"> to </w:t>
      </w:r>
      <w:r>
        <w:rPr>
          <w:b/>
        </w:rPr>
        <w:t>accelerate</w:t>
      </w:r>
      <w:r>
        <w:t xml:space="preserve"> its </w:t>
      </w:r>
      <w:r>
        <w:rPr>
          <w:b/>
        </w:rPr>
        <w:t>growth</w:t>
      </w:r>
      <w:r>
        <w:t xml:space="preserve"> and </w:t>
      </w:r>
      <w:r>
        <w:rPr>
          <w:b/>
        </w:rPr>
        <w:t>adoption</w:t>
      </w:r>
      <w:r>
        <w:t>.</w:t>
        <w:br/>
        <w:t xml:space="preserve">* </w:t>
      </w:r>
      <w:r>
        <w:rPr>
          <w:b/>
        </w:rPr>
        <w:t>Diversifying revenue streams</w:t>
      </w:r>
      <w:r>
        <w:t xml:space="preserve">: The project can </w:t>
      </w:r>
      <w:r>
        <w:rPr>
          <w:b/>
        </w:rPr>
        <w:t>diversify</w:t>
      </w:r>
      <w:r>
        <w:t xml:space="preserve"> its </w:t>
      </w:r>
      <w:r>
        <w:rPr>
          <w:b/>
        </w:rPr>
        <w:t>revenue streams</w:t>
      </w:r>
      <w:r>
        <w:t xml:space="preserve"> to </w:t>
      </w:r>
      <w:r>
        <w:rPr>
          <w:b/>
        </w:rPr>
        <w:t>reduce dependence</w:t>
      </w:r>
      <w:r>
        <w:t xml:space="preserve"> on </w:t>
      </w:r>
      <w:r>
        <w:rPr>
          <w:b/>
        </w:rPr>
        <w:t>single sources</w:t>
      </w:r>
      <w:r>
        <w:t xml:space="preserve"> of </w:t>
      </w:r>
      <w:r>
        <w:rPr>
          <w:b/>
        </w:rPr>
        <w:t>funding</w:t>
      </w:r>
      <w:r>
        <w:t>.</w:t>
        <w:br/>
        <w:t xml:space="preserve">* </w:t>
      </w:r>
      <w:r>
        <w:rPr>
          <w:b/>
        </w:rPr>
        <w:t>Enhancing the user experience</w:t>
      </w:r>
      <w:r>
        <w:t xml:space="preserve">: The project can </w:t>
      </w:r>
      <w:r>
        <w:rPr>
          <w:b/>
        </w:rPr>
        <w:t>enhance</w:t>
      </w:r>
      <w:r>
        <w:t xml:space="preserve"> the </w:t>
      </w:r>
      <w:r>
        <w:rPr>
          <w:b/>
        </w:rPr>
        <w:t>user experience</w:t>
      </w:r>
      <w:r>
        <w:t xml:space="preserve"> by </w:t>
      </w:r>
      <w:r>
        <w:rPr>
          <w:b/>
        </w:rPr>
        <w:t>improving</w:t>
      </w:r>
      <w:r>
        <w:t xml:space="preserve"> the </w:t>
      </w:r>
      <w:r>
        <w:rPr>
          <w:b/>
        </w:rPr>
        <w:t>user interface</w:t>
      </w:r>
      <w:r>
        <w:t xml:space="preserve">, </w:t>
      </w:r>
      <w:r>
        <w:rPr>
          <w:b/>
        </w:rPr>
        <w:t>streamlining</w:t>
      </w:r>
      <w:r>
        <w:t xml:space="preserve"> the </w:t>
      </w:r>
      <w:r>
        <w:rPr>
          <w:b/>
        </w:rPr>
        <w:t>funding process</w:t>
      </w:r>
      <w:r>
        <w:t xml:space="preserve">, and </w:t>
      </w:r>
      <w:r>
        <w:rPr>
          <w:b/>
        </w:rPr>
        <w:t>providing</w:t>
      </w:r>
      <w:r>
        <w:t xml:space="preserve"> </w:t>
      </w:r>
      <w:r>
        <w:rPr>
          <w:b/>
        </w:rPr>
        <w:t>better support</w:t>
      </w:r>
      <w:r>
        <w:t xml:space="preserve"> to </w:t>
      </w:r>
      <w:r>
        <w:rPr>
          <w:b/>
        </w:rPr>
        <w:t>users</w:t>
      </w:r>
      <w:r>
        <w:t>.</w:t>
        <w:br/>
        <w:br/>
      </w:r>
      <w:r>
        <w:rPr>
          <w:b/>
        </w:rPr>
        <w:t>Threats to the Financial Model</w:t>
      </w:r>
      <w:r>
        <w:br/>
        <w:t xml:space="preserve">The </w:t>
      </w:r>
      <w:r>
        <w:rPr>
          <w:b/>
        </w:rPr>
        <w:t>financial model</w:t>
      </w:r>
      <w:r>
        <w:t xml:space="preserve"> also </w:t>
      </w:r>
      <w:r>
        <w:rPr>
          <w:b/>
        </w:rPr>
        <w:t>faces several threats</w:t>
      </w:r>
      <w:r>
        <w:t>, including:</w:t>
        <w:br/>
        <w:t xml:space="preserve">* </w:t>
      </w:r>
      <w:r>
        <w:rPr>
          <w:b/>
        </w:rPr>
        <w:t>Market volatility</w:t>
      </w:r>
      <w:r>
        <w:t xml:space="preserve">: The project's </w:t>
      </w:r>
      <w:r>
        <w:rPr>
          <w:b/>
        </w:rPr>
        <w:t>success</w:t>
      </w:r>
      <w:r>
        <w:t xml:space="preserve"> is </w:t>
      </w:r>
      <w:r>
        <w:rPr>
          <w:b/>
        </w:rPr>
        <w:t>highly dependent</w:t>
      </w:r>
      <w:r>
        <w:t xml:space="preserve"> on the </w:t>
      </w:r>
      <w:r>
        <w:rPr>
          <w:b/>
        </w:rPr>
        <w:t>market demand</w:t>
      </w:r>
      <w:r>
        <w:t xml:space="preserve"> for </w:t>
      </w:r>
      <w:r>
        <w:rPr>
          <w:b/>
        </w:rPr>
        <w:t>climate innovation</w:t>
      </w:r>
      <w:r>
        <w:t xml:space="preserve">, which can be </w:t>
      </w:r>
      <w:r>
        <w:rPr>
          <w:b/>
        </w:rPr>
        <w:t>volatile</w:t>
      </w:r>
      <w:r>
        <w:t xml:space="preserve"> and </w:t>
      </w:r>
      <w:r>
        <w:rPr>
          <w:b/>
        </w:rPr>
        <w:t>unpredictable</w:t>
      </w:r>
      <w:r>
        <w:t>.</w:t>
        <w:br/>
        <w:t xml:space="preserve">* </w:t>
      </w:r>
      <w:r>
        <w:rPr>
          <w:b/>
        </w:rPr>
        <w:t>Competition from established players</w:t>
      </w:r>
      <w:r>
        <w:t xml:space="preserve">: The project may </w:t>
      </w:r>
      <w:r>
        <w:rPr>
          <w:b/>
        </w:rPr>
        <w:t>face competition</w:t>
      </w:r>
      <w:r>
        <w:t xml:space="preserve"> from </w:t>
      </w:r>
      <w:r>
        <w:rPr>
          <w:b/>
        </w:rPr>
        <w:t>established players</w:t>
      </w:r>
      <w:r>
        <w:t xml:space="preserve"> in the </w:t>
      </w:r>
      <w:r>
        <w:rPr>
          <w:b/>
        </w:rPr>
        <w:t>climate innovation</w:t>
      </w:r>
      <w:r>
        <w:t xml:space="preserve"> space, which can </w:t>
      </w:r>
      <w:r>
        <w:rPr>
          <w:b/>
        </w:rPr>
        <w:t>hinder</w:t>
      </w:r>
      <w:r>
        <w:t xml:space="preserve"> its </w:t>
      </w:r>
      <w:r>
        <w:rPr>
          <w:b/>
        </w:rPr>
        <w:t>growth</w:t>
      </w:r>
      <w:r>
        <w:t xml:space="preserve"> and </w:t>
      </w:r>
      <w:r>
        <w:rPr>
          <w:b/>
        </w:rPr>
        <w:t>adoption</w:t>
      </w:r>
      <w:r>
        <w:t>.</w:t>
        <w:br/>
        <w:t xml:space="preserve">* </w:t>
      </w:r>
      <w:r>
        <w:rPr>
          <w:b/>
        </w:rPr>
        <w:t>Regulatory challenges</w:t>
      </w:r>
      <w:r>
        <w:t xml:space="preserve">: The project may </w:t>
      </w:r>
      <w:r>
        <w:rPr>
          <w:b/>
        </w:rPr>
        <w:t>face regulatory challenges</w:t>
      </w:r>
      <w:r>
        <w:t xml:space="preserve"> that can </w:t>
      </w:r>
      <w:r>
        <w:rPr>
          <w:b/>
        </w:rPr>
        <w:t>hinder</w:t>
      </w:r>
      <w:r>
        <w:t xml:space="preserve"> its </w:t>
      </w:r>
      <w:r>
        <w:rPr>
          <w:b/>
        </w:rPr>
        <w:t>growth</w:t>
      </w:r>
      <w:r>
        <w:t xml:space="preserve"> and </w:t>
      </w:r>
      <w:r>
        <w:rPr>
          <w:b/>
        </w:rPr>
        <w:t>adoption</w:t>
      </w:r>
      <w:r>
        <w:t xml:space="preserve">, such as </w:t>
      </w:r>
      <w:r>
        <w:rPr>
          <w:b/>
        </w:rPr>
        <w:t>changes in laws</w:t>
      </w:r>
      <w:r>
        <w:t xml:space="preserve"> and </w:t>
      </w:r>
      <w:r>
        <w:rPr>
          <w:b/>
        </w:rPr>
        <w:t>regulations</w:t>
      </w:r>
      <w:r>
        <w:t xml:space="preserve"> that </w:t>
      </w:r>
      <w:r>
        <w:rPr>
          <w:b/>
        </w:rPr>
        <w:t>govern</w:t>
      </w:r>
      <w:r>
        <w:t xml:space="preserve"> the use of </w:t>
      </w:r>
      <w:r>
        <w:rPr>
          <w:b/>
        </w:rPr>
        <w:t>blockchain technology</w:t>
      </w:r>
      <w:r>
        <w:t>.</w:t>
        <w:br/>
        <w:t xml:space="preserve">* </w:t>
      </w:r>
      <w:r>
        <w:rPr>
          <w:b/>
        </w:rPr>
        <w:t>Cybersecurity risks</w:t>
      </w:r>
      <w:r>
        <w:t xml:space="preserve">: The project's </w:t>
      </w:r>
      <w:r>
        <w:rPr>
          <w:b/>
        </w:rPr>
        <w:t>success</w:t>
      </w:r>
      <w:r>
        <w:t xml:space="preserve"> is </w:t>
      </w:r>
      <w:r>
        <w:rPr>
          <w:b/>
        </w:rPr>
        <w:t>highly dependent</w:t>
      </w:r>
      <w:r>
        <w:t xml:space="preserve"> on the </w:t>
      </w:r>
      <w:r>
        <w:rPr>
          <w:b/>
        </w:rPr>
        <w:t>security</w:t>
      </w:r>
      <w:r>
        <w:t xml:space="preserve"> of its </w:t>
      </w:r>
      <w:r>
        <w:rPr>
          <w:b/>
        </w:rPr>
        <w:t>blockchain-based platform</w:t>
      </w:r>
      <w:r>
        <w:t xml:space="preserve">, which can be </w:t>
      </w:r>
      <w:r>
        <w:rPr>
          <w:b/>
        </w:rPr>
        <w:t>vulnerable</w:t>
      </w:r>
      <w:r>
        <w:t xml:space="preserve"> to </w:t>
      </w:r>
      <w:r>
        <w:rPr>
          <w:b/>
        </w:rPr>
        <w:t>cybersecurity risks</w:t>
      </w:r>
      <w:r>
        <w:t xml:space="preserve"> and </w:t>
      </w:r>
      <w:r>
        <w:rPr>
          <w:b/>
        </w:rPr>
        <w:t>threats</w:t>
      </w:r>
      <w:r>
        <w:t>.</w:t>
        <w:br/>
        <w:br/>
      </w:r>
      <w:r>
        <w:rPr>
          <w:b/>
        </w:rPr>
        <w:t>Conclusion</w:t>
      </w:r>
      <w:r>
        <w:br/>
        <w:t xml:space="preserve">In </w:t>
      </w:r>
      <w:r>
        <w:rPr>
          <w:b/>
        </w:rPr>
        <w:t>conclusion</w:t>
      </w:r>
      <w:r>
        <w:t xml:space="preserve">, the </w:t>
      </w:r>
      <w:r>
        <w:rPr>
          <w:b/>
        </w:rPr>
        <w:t>Hybrid Crowdfunding and Shared Intellectual Property Model for Climate Innovation</w:t>
      </w:r>
      <w:r>
        <w:t xml:space="preserve"> is a </w:t>
      </w:r>
      <w:r>
        <w:rPr>
          <w:b/>
        </w:rPr>
        <w:t>groundbreaking initiative</w:t>
      </w:r>
      <w:r>
        <w:t xml:space="preserve"> that has the </w:t>
      </w:r>
      <w:r>
        <w:rPr>
          <w:b/>
        </w:rPr>
        <w:t>potential</w:t>
      </w:r>
      <w:r>
        <w:t xml:space="preserve"> to </w:t>
      </w:r>
      <w:r>
        <w:rPr>
          <w:b/>
        </w:rPr>
        <w:t>transform</w:t>
      </w:r>
      <w:r>
        <w:t xml:space="preserve"> the way </w:t>
      </w:r>
      <w:r>
        <w:rPr>
          <w:b/>
        </w:rPr>
        <w:t>climate innovation</w:t>
      </w:r>
      <w:r>
        <w:t xml:space="preserve"> is </w:t>
      </w:r>
      <w:r>
        <w:rPr>
          <w:b/>
        </w:rPr>
        <w:t>funded</w:t>
      </w:r>
      <w:r>
        <w:t xml:space="preserve"> and </w:t>
      </w:r>
      <w:r>
        <w:rPr>
          <w:b/>
        </w:rPr>
        <w:t>knowledge</w:t>
      </w:r>
      <w:r>
        <w:t xml:space="preserve"> is </w:t>
      </w:r>
      <w:r>
        <w:rPr>
          <w:b/>
        </w:rPr>
        <w:t>shared</w:t>
      </w:r>
      <w:r>
        <w:t xml:space="preserve">. The </w:t>
      </w:r>
      <w:r>
        <w:rPr>
          <w:b/>
        </w:rPr>
        <w:t>financial model</w:t>
      </w:r>
      <w:r>
        <w:t xml:space="preserve"> has several </w:t>
      </w:r>
      <w:r>
        <w:rPr>
          <w:b/>
        </w:rPr>
        <w:t>strengths</w:t>
      </w:r>
      <w:r>
        <w:t xml:space="preserve">, including an </w:t>
      </w:r>
      <w:r>
        <w:rPr>
          <w:b/>
        </w:rPr>
        <w:t>innovative funding mechanism</w:t>
      </w:r>
      <w:r>
        <w:t xml:space="preserve">, </w:t>
      </w:r>
      <w:r>
        <w:rPr>
          <w:b/>
        </w:rPr>
        <w:t>open-source principles</w:t>
      </w:r>
      <w:r>
        <w:t xml:space="preserve">, and </w:t>
      </w:r>
      <w:r>
        <w:rPr>
          <w:b/>
        </w:rPr>
        <w:t>decentralized governance</w:t>
      </w:r>
      <w:r>
        <w:t xml:space="preserve">. However, it also </w:t>
      </w:r>
      <w:r>
        <w:rPr>
          <w:b/>
        </w:rPr>
        <w:t>faces several weaknesses</w:t>
      </w:r>
      <w:r>
        <w:t xml:space="preserve">, </w:t>
      </w:r>
      <w:r>
        <w:rPr>
          <w:b/>
        </w:rPr>
        <w:t>opportunities</w:t>
      </w:r>
      <w:r>
        <w:t xml:space="preserve">, and </w:t>
      </w:r>
      <w:r>
        <w:rPr>
          <w:b/>
        </w:rPr>
        <w:t>threats</w:t>
      </w:r>
      <w:r>
        <w:t xml:space="preserve"> that need to be </w:t>
      </w:r>
      <w:r>
        <w:rPr>
          <w:b/>
        </w:rPr>
        <w:t>addressed</w:t>
      </w:r>
      <w:r>
        <w:t xml:space="preserve"> to </w:t>
      </w:r>
      <w:r>
        <w:rPr>
          <w:b/>
        </w:rPr>
        <w:t>ensure</w:t>
      </w:r>
      <w:r>
        <w:t xml:space="preserve"> the project's </w:t>
      </w:r>
      <w:r>
        <w:rPr>
          <w:b/>
        </w:rPr>
        <w:t>success</w:t>
      </w:r>
      <w:r>
        <w:t xml:space="preserve">. With </w:t>
      </w:r>
      <w:r>
        <w:rPr>
          <w:b/>
        </w:rPr>
        <w:t>proper planning</w:t>
      </w:r>
      <w:r>
        <w:t xml:space="preserve">, </w:t>
      </w:r>
      <w:r>
        <w:rPr>
          <w:b/>
        </w:rPr>
        <w:t>execution</w:t>
      </w:r>
      <w:r>
        <w:t xml:space="preserve">, and </w:t>
      </w:r>
      <w:r>
        <w:rPr>
          <w:b/>
        </w:rPr>
        <w:t>risk management</w:t>
      </w:r>
      <w:r>
        <w:t xml:space="preserve">, this project can </w:t>
      </w:r>
      <w:r>
        <w:rPr>
          <w:b/>
        </w:rPr>
        <w:t>achieve</w:t>
      </w:r>
      <w:r>
        <w:t xml:space="preserve"> its </w:t>
      </w:r>
      <w:r>
        <w:rPr>
          <w:b/>
        </w:rPr>
        <w:t>goals</w:t>
      </w:r>
      <w:r>
        <w:t xml:space="preserve"> and </w:t>
      </w:r>
      <w:r>
        <w:rPr>
          <w:b/>
        </w:rPr>
        <w:t>make a significant impact</w:t>
      </w:r>
      <w:r>
        <w:t xml:space="preserve"> in the </w:t>
      </w:r>
      <w:r>
        <w:rPr>
          <w:b/>
        </w:rPr>
        <w:t>climate innovation</w:t>
      </w:r>
      <w:r>
        <w:t xml:space="preserve"> space.</w:t>
      </w:r>
    </w:p>
    <w:p>
      <w:pPr>
        <w:pStyle w:val="Subtitle"/>
      </w:pPr>
      <w:r>
        <w:t>11. Analyze financial model.</w:t>
      </w:r>
    </w:p>
    <w:p>
      <w:pPr/>
      <w:r/>
      <w:r>
        <w:rPr>
          <w:b/>
        </w:rPr>
        <w:t>Introduction</w:t>
      </w:r>
      <w:r>
        <w:t xml:space="preserve"> to the </w:t>
      </w:r>
      <w:r>
        <w:rPr>
          <w:b/>
        </w:rPr>
        <w:t>Financial Model</w:t>
      </w:r>
      <w:r>
        <w:t xml:space="preserve"> for the </w:t>
      </w:r>
      <w:r>
        <w:rPr>
          <w:b/>
        </w:rPr>
        <w:t>Hybrid Crowdfunding and Shared Intellectual Property Model for Climate Innovation</w:t>
      </w:r>
      <w:r>
        <w:t>:</w:t>
        <w:br/>
        <w:t xml:space="preserve">The proposed </w:t>
      </w:r>
      <w:r>
        <w:rPr>
          <w:b/>
        </w:rPr>
        <w:t>project</w:t>
      </w:r>
      <w:r>
        <w:t xml:space="preserve"> aims to revolutionize the way </w:t>
      </w:r>
      <w:r>
        <w:rPr>
          <w:b/>
        </w:rPr>
        <w:t>climate innovation</w:t>
      </w:r>
      <w:r>
        <w:t xml:space="preserve"> is funded and developed, by introducing a </w:t>
      </w:r>
      <w:r>
        <w:rPr>
          <w:b/>
        </w:rPr>
        <w:t>pioneering hybrid model</w:t>
      </w:r>
      <w:r>
        <w:t xml:space="preserve"> that combines </w:t>
      </w:r>
      <w:r>
        <w:rPr>
          <w:b/>
        </w:rPr>
        <w:t>crowdfunding</w:t>
      </w:r>
      <w:r>
        <w:t xml:space="preserve">, </w:t>
      </w:r>
      <w:r>
        <w:rPr>
          <w:b/>
        </w:rPr>
        <w:t>shared intellectual property</w:t>
      </w:r>
      <w:r>
        <w:t xml:space="preserve">, and </w:t>
      </w:r>
      <w:r>
        <w:rPr>
          <w:b/>
        </w:rPr>
        <w:t>blockchain technology</w:t>
      </w:r>
      <w:r>
        <w:t xml:space="preserve">. This </w:t>
      </w:r>
      <w:r>
        <w:rPr>
          <w:b/>
        </w:rPr>
        <w:t>model</w:t>
      </w:r>
      <w:r>
        <w:t xml:space="preserve"> has the potential to </w:t>
      </w:r>
      <w:r>
        <w:rPr>
          <w:b/>
        </w:rPr>
        <w:t>transform waste into valuable resources</w:t>
      </w:r>
      <w:r>
        <w:t xml:space="preserve">, while promoting </w:t>
      </w:r>
      <w:r>
        <w:rPr>
          <w:b/>
        </w:rPr>
        <w:t>global collaboration</w:t>
      </w:r>
      <w:r>
        <w:t xml:space="preserve"> and </w:t>
      </w:r>
      <w:r>
        <w:rPr>
          <w:b/>
        </w:rPr>
        <w:t>ethical knowledge transfer</w:t>
      </w:r>
      <w:r>
        <w:t>.</w:t>
        <w:br/>
        <w:br/>
      </w:r>
      <w:r>
        <w:rPr>
          <w:b/>
        </w:rPr>
        <w:t>Financial Projections</w:t>
      </w:r>
      <w:r>
        <w:t>:</w:t>
        <w:br/>
        <w:t xml:space="preserve">The </w:t>
      </w:r>
      <w:r>
        <w:rPr>
          <w:b/>
        </w:rPr>
        <w:t>financial model</w:t>
      </w:r>
      <w:r>
        <w:t xml:space="preserve"> for this </w:t>
      </w:r>
      <w:r>
        <w:rPr>
          <w:b/>
        </w:rPr>
        <w:t>project</w:t>
      </w:r>
      <w:r>
        <w:t xml:space="preserve"> is based on the following </w:t>
      </w:r>
      <w:r>
        <w:rPr>
          <w:b/>
        </w:rPr>
        <w:t>key assumptions</w:t>
      </w:r>
      <w:r>
        <w:t>:</w:t>
        <w:br/>
        <w:t xml:space="preserve">* </w:t>
      </w:r>
      <w:r>
        <w:rPr>
          <w:b/>
        </w:rPr>
        <w:t>Initial Investment</w:t>
      </w:r>
      <w:r>
        <w:t xml:space="preserve">: $1 million, which will be used to </w:t>
      </w:r>
      <w:r>
        <w:rPr>
          <w:b/>
        </w:rPr>
        <w:t>develop the platform</w:t>
      </w:r>
      <w:r>
        <w:t xml:space="preserve">, </w:t>
      </w:r>
      <w:r>
        <w:rPr>
          <w:b/>
        </w:rPr>
        <w:t>establish partnerships</w:t>
      </w:r>
      <w:r>
        <w:t xml:space="preserve">, and </w:t>
      </w:r>
      <w:r>
        <w:rPr>
          <w:b/>
        </w:rPr>
        <w:t>launch the initial crowdfunding campaign</w:t>
      </w:r>
      <w:r>
        <w:t>.</w:t>
        <w:br/>
        <w:t xml:space="preserve">* </w:t>
      </w:r>
      <w:r>
        <w:rPr>
          <w:b/>
        </w:rPr>
        <w:t>Revenue Streams</w:t>
      </w:r>
      <w:r>
        <w:t>:</w:t>
        <w:br/>
        <w:tab/>
        <w:t xml:space="preserve">+ </w:t>
      </w:r>
      <w:r>
        <w:rPr>
          <w:b/>
        </w:rPr>
        <w:t>Crowdfunding</w:t>
      </w:r>
      <w:r>
        <w:t xml:space="preserve">: 20% of the total funding will come from </w:t>
      </w:r>
      <w:r>
        <w:rPr>
          <w:b/>
        </w:rPr>
        <w:t>individual donors</w:t>
      </w:r>
      <w:r>
        <w:t>, with an average contribution of $100.</w:t>
        <w:br/>
        <w:tab/>
        <w:t xml:space="preserve">+ </w:t>
      </w:r>
      <w:r>
        <w:rPr>
          <w:b/>
        </w:rPr>
        <w:t>Corporate Partnerships</w:t>
      </w:r>
      <w:r>
        <w:t xml:space="preserve">: 30% of the total funding will come from </w:t>
      </w:r>
      <w:r>
        <w:rPr>
          <w:b/>
        </w:rPr>
        <w:t>corporate partners</w:t>
      </w:r>
      <w:r>
        <w:t>, with an average contribution of $10,000.</w:t>
        <w:br/>
        <w:tab/>
        <w:t xml:space="preserve">+ </w:t>
      </w:r>
      <w:r>
        <w:rPr>
          <w:b/>
        </w:rPr>
        <w:t>Intellectual Property Licensing</w:t>
      </w:r>
      <w:r>
        <w:t xml:space="preserve">: 50% of the total funding will come from </w:t>
      </w:r>
      <w:r>
        <w:rPr>
          <w:b/>
        </w:rPr>
        <w:t>licensing fees</w:t>
      </w:r>
      <w:r>
        <w:t xml:space="preserve"> for the </w:t>
      </w:r>
      <w:r>
        <w:rPr>
          <w:b/>
        </w:rPr>
        <w:t>shared intellectual property</w:t>
      </w:r>
      <w:r>
        <w:t>, with an average fee of $5,000.</w:t>
        <w:br/>
        <w:t xml:space="preserve">* </w:t>
      </w:r>
      <w:r>
        <w:rPr>
          <w:b/>
        </w:rPr>
        <w:t>Expenses</w:t>
      </w:r>
      <w:r>
        <w:t>:</w:t>
        <w:br/>
        <w:tab/>
        <w:t xml:space="preserve">+ </w:t>
      </w:r>
      <w:r>
        <w:rPr>
          <w:b/>
        </w:rPr>
        <w:t>Platform Development</w:t>
      </w:r>
      <w:r>
        <w:t xml:space="preserve">: 30% of the total budget, which will be used to </w:t>
      </w:r>
      <w:r>
        <w:rPr>
          <w:b/>
        </w:rPr>
        <w:t>develop and maintain the platform</w:t>
      </w:r>
      <w:r>
        <w:t>.</w:t>
        <w:br/>
        <w:tab/>
        <w:t xml:space="preserve">+ </w:t>
      </w:r>
      <w:r>
        <w:rPr>
          <w:b/>
        </w:rPr>
        <w:t>Marketing and Promotion</w:t>
      </w:r>
      <w:r>
        <w:t xml:space="preserve">: 20% of the total budget, which will be used to </w:t>
      </w:r>
      <w:r>
        <w:rPr>
          <w:b/>
        </w:rPr>
        <w:t>promote the platform</w:t>
      </w:r>
      <w:r>
        <w:t xml:space="preserve"> and </w:t>
      </w:r>
      <w:r>
        <w:rPr>
          <w:b/>
        </w:rPr>
        <w:t>attract users</w:t>
      </w:r>
      <w:r>
        <w:t>.</w:t>
        <w:br/>
        <w:tab/>
        <w:t xml:space="preserve">+ </w:t>
      </w:r>
      <w:r>
        <w:rPr>
          <w:b/>
        </w:rPr>
        <w:t>Operational Costs</w:t>
      </w:r>
      <w:r>
        <w:t xml:space="preserve">: 50% of the total budget, which will be used to </w:t>
      </w:r>
      <w:r>
        <w:rPr>
          <w:b/>
        </w:rPr>
        <w:t>cover operational costs</w:t>
      </w:r>
      <w:r>
        <w:t xml:space="preserve">, such as </w:t>
      </w:r>
      <w:r>
        <w:rPr>
          <w:b/>
        </w:rPr>
        <w:t>staffing</w:t>
      </w:r>
      <w:r>
        <w:t xml:space="preserve"> and </w:t>
      </w:r>
      <w:r>
        <w:rPr>
          <w:b/>
        </w:rPr>
        <w:t>infrastructure</w:t>
      </w:r>
      <w:r>
        <w:t>.</w:t>
        <w:br/>
        <w:br/>
      </w:r>
      <w:r>
        <w:rPr>
          <w:b/>
        </w:rPr>
        <w:t>Break-Even Analysis</w:t>
      </w:r>
      <w:r>
        <w:t>:</w:t>
        <w:br/>
        <w:t xml:space="preserve">Based on the </w:t>
      </w:r>
      <w:r>
        <w:rPr>
          <w:b/>
        </w:rPr>
        <w:t>financial projections</w:t>
      </w:r>
      <w:r>
        <w:t xml:space="preserve">, the </w:t>
      </w:r>
      <w:r>
        <w:rPr>
          <w:b/>
        </w:rPr>
        <w:t>break-even point</w:t>
      </w:r>
      <w:r>
        <w:t xml:space="preserve"> for this </w:t>
      </w:r>
      <w:r>
        <w:rPr>
          <w:b/>
        </w:rPr>
        <w:t>project</w:t>
      </w:r>
      <w:r>
        <w:t xml:space="preserve"> is expected to be reached within </w:t>
      </w:r>
      <w:r>
        <w:rPr>
          <w:b/>
        </w:rPr>
        <w:t>2 years</w:t>
      </w:r>
      <w:r>
        <w:t xml:space="preserve">, with an estimated </w:t>
      </w:r>
      <w:r>
        <w:rPr>
          <w:b/>
        </w:rPr>
        <w:t>annual revenue</w:t>
      </w:r>
      <w:r>
        <w:t xml:space="preserve"> of $2 million and an estimated </w:t>
      </w:r>
      <w:r>
        <w:rPr>
          <w:b/>
        </w:rPr>
        <w:t>annual expense</w:t>
      </w:r>
      <w:r>
        <w:t xml:space="preserve"> of $1.5 million.</w:t>
        <w:br/>
        <w:br/>
      </w:r>
      <w:r>
        <w:rPr>
          <w:b/>
        </w:rPr>
        <w:t>Return on Investment (ROI) Analysis</w:t>
      </w:r>
      <w:r>
        <w:t>:</w:t>
        <w:br/>
        <w:t xml:space="preserve">The </w:t>
      </w:r>
      <w:r>
        <w:rPr>
          <w:b/>
        </w:rPr>
        <w:t>ROI</w:t>
      </w:r>
      <w:r>
        <w:t xml:space="preserve"> for this </w:t>
      </w:r>
      <w:r>
        <w:rPr>
          <w:b/>
        </w:rPr>
        <w:t>project</w:t>
      </w:r>
      <w:r>
        <w:t xml:space="preserve"> is expected to be </w:t>
      </w:r>
      <w:r>
        <w:rPr>
          <w:b/>
        </w:rPr>
        <w:t>200%</w:t>
      </w:r>
      <w:r>
        <w:t xml:space="preserve">, with an estimated </w:t>
      </w:r>
      <w:r>
        <w:rPr>
          <w:b/>
        </w:rPr>
        <w:t>return</w:t>
      </w:r>
      <w:r>
        <w:t xml:space="preserve"> of $2 million on an </w:t>
      </w:r>
      <w:r>
        <w:rPr>
          <w:b/>
        </w:rPr>
        <w:t>initial investment</w:t>
      </w:r>
      <w:r>
        <w:t xml:space="preserve"> of $1 million.</w:t>
        <w:br/>
        <w:br/>
      </w:r>
      <w:r>
        <w:rPr>
          <w:b/>
        </w:rPr>
        <w:t>Risk Assessment</w:t>
      </w:r>
      <w:r>
        <w:t>:</w:t>
        <w:br/>
        <w:t xml:space="preserve">The </w:t>
      </w:r>
      <w:r>
        <w:rPr>
          <w:b/>
        </w:rPr>
        <w:t>risks</w:t>
      </w:r>
      <w:r>
        <w:t xml:space="preserve"> associated with this </w:t>
      </w:r>
      <w:r>
        <w:rPr>
          <w:b/>
        </w:rPr>
        <w:t>project</w:t>
      </w:r>
      <w:r>
        <w:t xml:space="preserve"> include:</w:t>
        <w:br/>
        <w:t xml:space="preserve">* </w:t>
      </w:r>
      <w:r>
        <w:rPr>
          <w:b/>
        </w:rPr>
        <w:t>Regulatory Risks</w:t>
      </w:r>
      <w:r>
        <w:t xml:space="preserve">: changes in </w:t>
      </w:r>
      <w:r>
        <w:rPr>
          <w:b/>
        </w:rPr>
        <w:t>regulations</w:t>
      </w:r>
      <w:r>
        <w:t xml:space="preserve"> or </w:t>
      </w:r>
      <w:r>
        <w:rPr>
          <w:b/>
        </w:rPr>
        <w:t>laws</w:t>
      </w:r>
      <w:r>
        <w:t xml:space="preserve"> that may affect the </w:t>
      </w:r>
      <w:r>
        <w:rPr>
          <w:b/>
        </w:rPr>
        <w:t>use of blockchain technology</w:t>
      </w:r>
      <w:r>
        <w:t xml:space="preserve"> or </w:t>
      </w:r>
      <w:r>
        <w:rPr>
          <w:b/>
        </w:rPr>
        <w:t>crowdfunding</w:t>
      </w:r>
      <w:r>
        <w:t>.</w:t>
        <w:br/>
        <w:t xml:space="preserve">* </w:t>
      </w:r>
      <w:r>
        <w:rPr>
          <w:b/>
        </w:rPr>
        <w:t>Market Risks</w:t>
      </w:r>
      <w:r>
        <w:t xml:space="preserve">: changes in </w:t>
      </w:r>
      <w:r>
        <w:rPr>
          <w:b/>
        </w:rPr>
        <w:t>market conditions</w:t>
      </w:r>
      <w:r>
        <w:t xml:space="preserve"> that may affect the </w:t>
      </w:r>
      <w:r>
        <w:rPr>
          <w:b/>
        </w:rPr>
        <w:t>demand for climate innovation</w:t>
      </w:r>
      <w:r>
        <w:t xml:space="preserve"> or the </w:t>
      </w:r>
      <w:r>
        <w:rPr>
          <w:b/>
        </w:rPr>
        <w:t>availability of funding</w:t>
      </w:r>
      <w:r>
        <w:t>.</w:t>
        <w:br/>
        <w:t xml:space="preserve">* </w:t>
      </w:r>
      <w:r>
        <w:rPr>
          <w:b/>
        </w:rPr>
        <w:t>Operational Risks</w:t>
      </w:r>
      <w:r>
        <w:t xml:space="preserve">: </w:t>
      </w:r>
      <w:r>
        <w:rPr>
          <w:b/>
        </w:rPr>
        <w:t>technical issues</w:t>
      </w:r>
      <w:r>
        <w:t xml:space="preserve"> or </w:t>
      </w:r>
      <w:r>
        <w:rPr>
          <w:b/>
        </w:rPr>
        <w:t>infrastructure problems</w:t>
      </w:r>
      <w:r>
        <w:t xml:space="preserve"> that may affect the </w:t>
      </w:r>
      <w:r>
        <w:rPr>
          <w:b/>
        </w:rPr>
        <w:t>operation of the platform</w:t>
      </w:r>
      <w:r>
        <w:t>.</w:t>
        <w:br/>
        <w:br/>
      </w:r>
      <w:r>
        <w:rPr>
          <w:b/>
        </w:rPr>
        <w:t>Conclusion</w:t>
      </w:r>
      <w:r>
        <w:t>:</w:t>
        <w:br/>
        <w:t xml:space="preserve">The </w:t>
      </w:r>
      <w:r>
        <w:rPr>
          <w:b/>
        </w:rPr>
        <w:t>Hybrid Crowdfunding and Shared Intellectual Property Model for Climate Innovation</w:t>
      </w:r>
      <w:r>
        <w:t xml:space="preserve"> has the potential to </w:t>
      </w:r>
      <w:r>
        <w:rPr>
          <w:b/>
        </w:rPr>
        <w:t>transform the way climate innovation is funded and developed</w:t>
      </w:r>
      <w:r>
        <w:t xml:space="preserve">, while promoting </w:t>
      </w:r>
      <w:r>
        <w:rPr>
          <w:b/>
        </w:rPr>
        <w:t>global collaboration</w:t>
      </w:r>
      <w:r>
        <w:t xml:space="preserve"> and </w:t>
      </w:r>
      <w:r>
        <w:rPr>
          <w:b/>
        </w:rPr>
        <w:t>ethical knowledge transfer</w:t>
      </w:r>
      <w:r>
        <w:t xml:space="preserve">. The </w:t>
      </w:r>
      <w:r>
        <w:rPr>
          <w:b/>
        </w:rPr>
        <w:t>financial model</w:t>
      </w:r>
      <w:r>
        <w:t xml:space="preserve"> for this </w:t>
      </w:r>
      <w:r>
        <w:rPr>
          <w:b/>
        </w:rPr>
        <w:t>project</w:t>
      </w:r>
      <w:r>
        <w:t xml:space="preserve"> is based on </w:t>
      </w:r>
      <w:r>
        <w:rPr>
          <w:b/>
        </w:rPr>
        <w:t>realistic assumptions</w:t>
      </w:r>
      <w:r>
        <w:t xml:space="preserve"> and </w:t>
      </w:r>
      <w:r>
        <w:rPr>
          <w:b/>
        </w:rPr>
        <w:t>projections</w:t>
      </w:r>
      <w:r>
        <w:t xml:space="preserve">, and the </w:t>
      </w:r>
      <w:r>
        <w:rPr>
          <w:b/>
        </w:rPr>
        <w:t>break-even analysis</w:t>
      </w:r>
      <w:r>
        <w:t xml:space="preserve"> and </w:t>
      </w:r>
      <w:r>
        <w:rPr>
          <w:b/>
        </w:rPr>
        <w:t>ROI analysis</w:t>
      </w:r>
      <w:r>
        <w:t xml:space="preserve"> indicate a </w:t>
      </w:r>
      <w:r>
        <w:rPr>
          <w:b/>
        </w:rPr>
        <w:t>positive return on investment</w:t>
      </w:r>
      <w:r>
        <w:t xml:space="preserve">. However, the </w:t>
      </w:r>
      <w:r>
        <w:rPr>
          <w:b/>
        </w:rPr>
        <w:t>risks</w:t>
      </w:r>
      <w:r>
        <w:t xml:space="preserve"> associated with this </w:t>
      </w:r>
      <w:r>
        <w:rPr>
          <w:b/>
        </w:rPr>
        <w:t>project</w:t>
      </w:r>
      <w:r>
        <w:t xml:space="preserve"> must be carefully </w:t>
      </w:r>
      <w:r>
        <w:rPr>
          <w:b/>
        </w:rPr>
        <w:t>managed</w:t>
      </w:r>
      <w:r>
        <w:t xml:space="preserve"> and </w:t>
      </w:r>
      <w:r>
        <w:rPr>
          <w:b/>
        </w:rPr>
        <w:t>mitigated</w:t>
      </w:r>
      <w:r>
        <w:t xml:space="preserve"> to ensure its </w:t>
      </w:r>
      <w:r>
        <w:rPr>
          <w:b/>
        </w:rPr>
        <w:t>success</w:t>
      </w:r>
      <w:r>
        <w:t>.</w:t>
      </w:r>
    </w:p>
    <w:p>
      <w:pPr>
        <w:pStyle w:val="Subtitle"/>
      </w:pPr>
      <w:r>
        <w:t>12. Critique analysis.</w:t>
      </w:r>
    </w:p>
    <w:p>
      <w:pPr/>
      <w:r/>
      <w:r>
        <w:rPr>
          <w:b/>
        </w:rPr>
        <w:t>Executive Summary</w:t>
      </w:r>
      <w:r>
        <w:br/>
        <w:t xml:space="preserve">The financial model analysis for the </w:t>
      </w:r>
      <w:r>
        <w:rPr>
          <w:b/>
        </w:rPr>
        <w:t>Hybrid Crowdfunding and Shared Intellectual Property Model for Climate Innovation</w:t>
      </w:r>
      <w:r>
        <w:t xml:space="preserve"> is a </w:t>
      </w:r>
      <w:r>
        <w:rPr>
          <w:b/>
        </w:rPr>
        <w:t>comprehensive</w:t>
      </w:r>
      <w:r>
        <w:t xml:space="preserve"> and </w:t>
      </w:r>
      <w:r>
        <w:rPr>
          <w:b/>
        </w:rPr>
        <w:t>innovative</w:t>
      </w:r>
      <w:r>
        <w:t xml:space="preserve"> approach to addressing the global climate crisis. However, upon closer examination, there are several areas that require </w:t>
      </w:r>
      <w:r>
        <w:rPr>
          <w:b/>
        </w:rPr>
        <w:t>critique</w:t>
      </w:r>
      <w:r>
        <w:t xml:space="preserve"> and </w:t>
      </w:r>
      <w:r>
        <w:rPr>
          <w:b/>
        </w:rPr>
        <w:t>revision</w:t>
      </w:r>
      <w:r>
        <w:t xml:space="preserve"> to ensure the long-term </w:t>
      </w:r>
      <w:r>
        <w:rPr>
          <w:b/>
        </w:rPr>
        <w:t>sustainability</w:t>
      </w:r>
      <w:r>
        <w:t xml:space="preserve"> and </w:t>
      </w:r>
      <w:r>
        <w:rPr>
          <w:b/>
        </w:rPr>
        <w:t>scalability</w:t>
      </w:r>
      <w:r>
        <w:t xml:space="preserve"> of the project.</w:t>
        <w:br/>
        <w:br/>
      </w:r>
      <w:r>
        <w:rPr>
          <w:b/>
        </w:rPr>
        <w:t>Key Strengths</w:t>
      </w:r>
      <w:r>
        <w:br/>
        <w:br/>
        <w:t xml:space="preserve">* The integration of </w:t>
      </w:r>
      <w:r>
        <w:rPr>
          <w:b/>
        </w:rPr>
        <w:t>decentralized governance</w:t>
      </w:r>
      <w:r>
        <w:t xml:space="preserve"> and </w:t>
      </w:r>
      <w:r>
        <w:rPr>
          <w:b/>
        </w:rPr>
        <w:t>open-source principles</w:t>
      </w:r>
      <w:r>
        <w:t xml:space="preserve"> has the potential to </w:t>
      </w:r>
      <w:r>
        <w:rPr>
          <w:b/>
        </w:rPr>
        <w:t>foster global collaboration</w:t>
      </w:r>
      <w:r>
        <w:t xml:space="preserve"> and </w:t>
      </w:r>
      <w:r>
        <w:rPr>
          <w:b/>
        </w:rPr>
        <w:t>promote ethical knowledge transfer</w:t>
      </w:r>
      <w:r>
        <w:t>.</w:t>
        <w:br/>
        <w:t xml:space="preserve">* The use of a </w:t>
      </w:r>
      <w:r>
        <w:rPr>
          <w:b/>
        </w:rPr>
        <w:t>blockchain-based funding mechanism</w:t>
      </w:r>
      <w:r>
        <w:t xml:space="preserve"> can provide a </w:t>
      </w:r>
      <w:r>
        <w:rPr>
          <w:b/>
        </w:rPr>
        <w:t>secure</w:t>
      </w:r>
      <w:r>
        <w:t xml:space="preserve"> and </w:t>
      </w:r>
      <w:r>
        <w:rPr>
          <w:b/>
        </w:rPr>
        <w:t>transparent</w:t>
      </w:r>
      <w:r>
        <w:t xml:space="preserve"> way to manage funds and </w:t>
      </w:r>
      <w:r>
        <w:rPr>
          <w:b/>
        </w:rPr>
        <w:t>track progress</w:t>
      </w:r>
      <w:r>
        <w:t>.</w:t>
        <w:br/>
        <w:t xml:space="preserve">* The focus on transforming </w:t>
      </w:r>
      <w:r>
        <w:rPr>
          <w:b/>
        </w:rPr>
        <w:t>waste into valuable resources</w:t>
      </w:r>
      <w:r>
        <w:t xml:space="preserve"> can have a </w:t>
      </w:r>
      <w:r>
        <w:rPr>
          <w:b/>
        </w:rPr>
        <w:t>positive impact</w:t>
      </w:r>
      <w:r>
        <w:t xml:space="preserve"> on the environment and </w:t>
      </w:r>
      <w:r>
        <w:rPr>
          <w:b/>
        </w:rPr>
        <w:t>generate revenue</w:t>
      </w:r>
      <w:r>
        <w:t xml:space="preserve"> for the project.</w:t>
        <w:br/>
        <w:br/>
      </w:r>
      <w:r>
        <w:rPr>
          <w:b/>
        </w:rPr>
        <w:t>Areas for Improvement</w:t>
      </w:r>
      <w:r>
        <w:br/>
        <w:br/>
        <w:t xml:space="preserve">* </w:t>
      </w:r>
      <w:r>
        <w:rPr>
          <w:b/>
        </w:rPr>
        <w:t>Lack of Clear Revenue Streams</w:t>
      </w:r>
      <w:r>
        <w:t xml:space="preserve">: The financial model analysis does not provide a </w:t>
      </w:r>
      <w:r>
        <w:rPr>
          <w:b/>
        </w:rPr>
        <w:t>detailed breakdown</w:t>
      </w:r>
      <w:r>
        <w:t xml:space="preserve"> of the revenue streams and how they will be </w:t>
      </w:r>
      <w:r>
        <w:rPr>
          <w:b/>
        </w:rPr>
        <w:t>generated</w:t>
      </w:r>
      <w:r>
        <w:t xml:space="preserve">. This lack of </w:t>
      </w:r>
      <w:r>
        <w:rPr>
          <w:b/>
        </w:rPr>
        <w:t>clarity</w:t>
      </w:r>
      <w:r>
        <w:t xml:space="preserve"> makes it difficult to </w:t>
      </w:r>
      <w:r>
        <w:rPr>
          <w:b/>
        </w:rPr>
        <w:t>assess</w:t>
      </w:r>
      <w:r>
        <w:t xml:space="preserve"> the project's </w:t>
      </w:r>
      <w:r>
        <w:rPr>
          <w:b/>
        </w:rPr>
        <w:t>financial viability</w:t>
      </w:r>
      <w:r>
        <w:t>.</w:t>
        <w:br/>
        <w:t xml:space="preserve">* </w:t>
      </w:r>
      <w:r>
        <w:rPr>
          <w:b/>
        </w:rPr>
        <w:t>Insufficient Risk Assessment</w:t>
      </w:r>
      <w:r>
        <w:t xml:space="preserve">: The analysis does not provide a </w:t>
      </w:r>
      <w:r>
        <w:rPr>
          <w:b/>
        </w:rPr>
        <w:t>comprehensive risk assessment</w:t>
      </w:r>
      <w:r>
        <w:t xml:space="preserve">, which is </w:t>
      </w:r>
      <w:r>
        <w:rPr>
          <w:b/>
        </w:rPr>
        <w:t>critical</w:t>
      </w:r>
      <w:r>
        <w:t xml:space="preserve"> for a project that relies on </w:t>
      </w:r>
      <w:r>
        <w:rPr>
          <w:b/>
        </w:rPr>
        <w:t>decentralized governance</w:t>
      </w:r>
      <w:r>
        <w:t xml:space="preserve"> and </w:t>
      </w:r>
      <w:r>
        <w:rPr>
          <w:b/>
        </w:rPr>
        <w:t>open-source principles</w:t>
      </w:r>
      <w:r>
        <w:t>.</w:t>
        <w:br/>
        <w:t xml:space="preserve">* </w:t>
      </w:r>
      <w:r>
        <w:rPr>
          <w:b/>
        </w:rPr>
        <w:t>Unclear Intellectual Property Ownership</w:t>
      </w:r>
      <w:r>
        <w:t xml:space="preserve">: The use of </w:t>
      </w:r>
      <w:r>
        <w:rPr>
          <w:b/>
        </w:rPr>
        <w:t>shared intellectual property</w:t>
      </w:r>
      <w:r>
        <w:t xml:space="preserve"> raises </w:t>
      </w:r>
      <w:r>
        <w:rPr>
          <w:b/>
        </w:rPr>
        <w:t>concerns</w:t>
      </w:r>
      <w:r>
        <w:t xml:space="preserve"> about </w:t>
      </w:r>
      <w:r>
        <w:rPr>
          <w:b/>
        </w:rPr>
        <w:t>ownership</w:t>
      </w:r>
      <w:r>
        <w:t xml:space="preserve"> and </w:t>
      </w:r>
      <w:r>
        <w:rPr>
          <w:b/>
        </w:rPr>
        <w:t>control</w:t>
      </w:r>
      <w:r>
        <w:t xml:space="preserve">. The analysis should provide </w:t>
      </w:r>
      <w:r>
        <w:rPr>
          <w:b/>
        </w:rPr>
        <w:t>clear guidelines</w:t>
      </w:r>
      <w:r>
        <w:t xml:space="preserve"> on how intellectual property will be </w:t>
      </w:r>
      <w:r>
        <w:rPr>
          <w:b/>
        </w:rPr>
        <w:t>managed</w:t>
      </w:r>
      <w:r>
        <w:t xml:space="preserve"> and </w:t>
      </w:r>
      <w:r>
        <w:rPr>
          <w:b/>
        </w:rPr>
        <w:t>protected</w:t>
      </w:r>
      <w:r>
        <w:t>.</w:t>
        <w:br/>
        <w:t xml:space="preserve">* </w:t>
      </w:r>
      <w:r>
        <w:rPr>
          <w:b/>
        </w:rPr>
        <w:t>Dependence on Blockchain Technology</w:t>
      </w:r>
      <w:r>
        <w:t xml:space="preserve">: The project's reliance on </w:t>
      </w:r>
      <w:r>
        <w:rPr>
          <w:b/>
        </w:rPr>
        <w:t>blockchain technology</w:t>
      </w:r>
      <w:r>
        <w:t xml:space="preserve"> may </w:t>
      </w:r>
      <w:r>
        <w:rPr>
          <w:b/>
        </w:rPr>
        <w:t>limit</w:t>
      </w:r>
      <w:r>
        <w:t xml:space="preserve"> its </w:t>
      </w:r>
      <w:r>
        <w:rPr>
          <w:b/>
        </w:rPr>
        <w:t>adoption</w:t>
      </w:r>
      <w:r>
        <w:t xml:space="preserve"> and </w:t>
      </w:r>
      <w:r>
        <w:rPr>
          <w:b/>
        </w:rPr>
        <w:t>scalability</w:t>
      </w:r>
      <w:r>
        <w:t xml:space="preserve">. The analysis should </w:t>
      </w:r>
      <w:r>
        <w:rPr>
          <w:b/>
        </w:rPr>
        <w:t>consider alternative</w:t>
      </w:r>
      <w:r>
        <w:t xml:space="preserve"> technologies and </w:t>
      </w:r>
      <w:r>
        <w:rPr>
          <w:b/>
        </w:rPr>
        <w:t>develop a contingency plan</w:t>
      </w:r>
      <w:r>
        <w:t>.</w:t>
        <w:br/>
        <w:br/>
      </w:r>
      <w:r>
        <w:rPr>
          <w:b/>
        </w:rPr>
        <w:t>Recommendations</w:t>
      </w:r>
      <w:r>
        <w:br/>
        <w:br/>
        <w:t xml:space="preserve">* </w:t>
      </w:r>
      <w:r>
        <w:rPr>
          <w:b/>
        </w:rPr>
        <w:t>Develop a Comprehensive Business Plan</w:t>
      </w:r>
      <w:r>
        <w:t xml:space="preserve">: The project should develop a </w:t>
      </w:r>
      <w:r>
        <w:rPr>
          <w:b/>
        </w:rPr>
        <w:t>detailed business plan</w:t>
      </w:r>
      <w:r>
        <w:t xml:space="preserve"> that outlines </w:t>
      </w:r>
      <w:r>
        <w:rPr>
          <w:b/>
        </w:rPr>
        <w:t>clear revenue streams</w:t>
      </w:r>
      <w:r>
        <w:t xml:space="preserve">, </w:t>
      </w:r>
      <w:r>
        <w:rPr>
          <w:b/>
        </w:rPr>
        <w:t>risks</w:t>
      </w:r>
      <w:r>
        <w:t xml:space="preserve">, and </w:t>
      </w:r>
      <w:r>
        <w:rPr>
          <w:b/>
        </w:rPr>
        <w:t>mitigation strategies</w:t>
      </w:r>
      <w:r>
        <w:t>.</w:t>
        <w:br/>
        <w:t xml:space="preserve">* </w:t>
      </w:r>
      <w:r>
        <w:rPr>
          <w:b/>
        </w:rPr>
        <w:t>Establish Clear Governance Structure</w:t>
      </w:r>
      <w:r>
        <w:t xml:space="preserve">: The project should establish a </w:t>
      </w:r>
      <w:r>
        <w:rPr>
          <w:b/>
        </w:rPr>
        <w:t>clear governance structure</w:t>
      </w:r>
      <w:r>
        <w:t xml:space="preserve"> that outlines the </w:t>
      </w:r>
      <w:r>
        <w:rPr>
          <w:b/>
        </w:rPr>
        <w:t>roles</w:t>
      </w:r>
      <w:r>
        <w:t xml:space="preserve"> and </w:t>
      </w:r>
      <w:r>
        <w:rPr>
          <w:b/>
        </w:rPr>
        <w:t>responsibilities</w:t>
      </w:r>
      <w:r>
        <w:t xml:space="preserve"> of all stakeholders.</w:t>
        <w:br/>
        <w:t xml:space="preserve">* </w:t>
      </w:r>
      <w:r>
        <w:rPr>
          <w:b/>
        </w:rPr>
        <w:t>Conduct Market Research</w:t>
      </w:r>
      <w:r>
        <w:t xml:space="preserve">: The project should conduct </w:t>
      </w:r>
      <w:r>
        <w:rPr>
          <w:b/>
        </w:rPr>
        <w:t>market research</w:t>
      </w:r>
      <w:r>
        <w:t xml:space="preserve"> to </w:t>
      </w:r>
      <w:r>
        <w:rPr>
          <w:b/>
        </w:rPr>
        <w:t>assess</w:t>
      </w:r>
      <w:r>
        <w:t xml:space="preserve"> the </w:t>
      </w:r>
      <w:r>
        <w:rPr>
          <w:b/>
        </w:rPr>
        <w:t>demand</w:t>
      </w:r>
      <w:r>
        <w:t xml:space="preserve"> for the project's </w:t>
      </w:r>
      <w:r>
        <w:rPr>
          <w:b/>
        </w:rPr>
        <w:t>products</w:t>
      </w:r>
      <w:r>
        <w:t xml:space="preserve"> and </w:t>
      </w:r>
      <w:r>
        <w:rPr>
          <w:b/>
        </w:rPr>
        <w:t>services</w:t>
      </w:r>
      <w:r>
        <w:t>.</w:t>
        <w:br/>
        <w:t xml:space="preserve">* </w:t>
      </w:r>
      <w:r>
        <w:rPr>
          <w:b/>
        </w:rPr>
        <w:t>Develop a Contingency Plan</w:t>
      </w:r>
      <w:r>
        <w:t xml:space="preserve">: The project should develop a </w:t>
      </w:r>
      <w:r>
        <w:rPr>
          <w:b/>
        </w:rPr>
        <w:t>contingency plan</w:t>
      </w:r>
      <w:r>
        <w:t xml:space="preserve"> that outlines </w:t>
      </w:r>
      <w:r>
        <w:rPr>
          <w:b/>
        </w:rPr>
        <w:t>alternative</w:t>
      </w:r>
      <w:r>
        <w:t xml:space="preserve"> technologies and </w:t>
      </w:r>
      <w:r>
        <w:rPr>
          <w:b/>
        </w:rPr>
        <w:t>strategies</w:t>
      </w:r>
      <w:r>
        <w:t xml:space="preserve"> in case the </w:t>
      </w:r>
      <w:r>
        <w:rPr>
          <w:b/>
        </w:rPr>
        <w:t>blockchain-based funding mechanism</w:t>
      </w:r>
      <w:r>
        <w:t xml:space="preserve"> is not </w:t>
      </w:r>
      <w:r>
        <w:rPr>
          <w:b/>
        </w:rPr>
        <w:t>successful</w:t>
      </w:r>
      <w:r>
        <w:t>.</w:t>
        <w:br/>
        <w:br/>
      </w:r>
      <w:r>
        <w:rPr>
          <w:b/>
        </w:rPr>
        <w:t>Conclusion</w:t>
      </w:r>
      <w:r>
        <w:br/>
        <w:t xml:space="preserve">The </w:t>
      </w:r>
      <w:r>
        <w:rPr>
          <w:b/>
        </w:rPr>
        <w:t>Hybrid Crowdfunding and Shared Intellectual Property Model for Climate Innovation</w:t>
      </w:r>
      <w:r>
        <w:t xml:space="preserve"> has the potential to </w:t>
      </w:r>
      <w:r>
        <w:rPr>
          <w:b/>
        </w:rPr>
        <w:t>transform</w:t>
      </w:r>
      <w:r>
        <w:t xml:space="preserve"> the way we approach </w:t>
      </w:r>
      <w:r>
        <w:rPr>
          <w:b/>
        </w:rPr>
        <w:t>climate innovation</w:t>
      </w:r>
      <w:r>
        <w:t xml:space="preserve">. However, the financial model analysis requires </w:t>
      </w:r>
      <w:r>
        <w:rPr>
          <w:b/>
        </w:rPr>
        <w:t>revision</w:t>
      </w:r>
      <w:r>
        <w:t xml:space="preserve"> and </w:t>
      </w:r>
      <w:r>
        <w:rPr>
          <w:b/>
        </w:rPr>
        <w:t>improvement</w:t>
      </w:r>
      <w:r>
        <w:t xml:space="preserve"> to ensure the project's </w:t>
      </w:r>
      <w:r>
        <w:rPr>
          <w:b/>
        </w:rPr>
        <w:t>long-term sustainability</w:t>
      </w:r>
      <w:r>
        <w:t xml:space="preserve"> and </w:t>
      </w:r>
      <w:r>
        <w:rPr>
          <w:b/>
        </w:rPr>
        <w:t>scalability</w:t>
      </w:r>
      <w:r>
        <w:t xml:space="preserve">. By addressing the </w:t>
      </w:r>
      <w:r>
        <w:rPr>
          <w:b/>
        </w:rPr>
        <w:t>areas for improvement</w:t>
      </w:r>
      <w:r>
        <w:t xml:space="preserve"> and implementing the </w:t>
      </w:r>
      <w:r>
        <w:rPr>
          <w:b/>
        </w:rPr>
        <w:t>recommendations</w:t>
      </w:r>
      <w:r>
        <w:t xml:space="preserve">, the project can </w:t>
      </w:r>
      <w:r>
        <w:rPr>
          <w:b/>
        </w:rPr>
        <w:t>increase</w:t>
      </w:r>
      <w:r>
        <w:t xml:space="preserve"> its chances of </w:t>
      </w:r>
      <w:r>
        <w:rPr>
          <w:b/>
        </w:rPr>
        <w:t>success</w:t>
      </w:r>
      <w:r>
        <w:t xml:space="preserve"> and </w:t>
      </w:r>
      <w:r>
        <w:rPr>
          <w:b/>
        </w:rPr>
        <w:t>make a positive impact</w:t>
      </w:r>
      <w:r>
        <w:t xml:space="preserve"> on the environment.</w:t>
      </w:r>
    </w:p>
    <w:p>
      <w:pPr>
        <w:pStyle w:val="Subtitle"/>
      </w:pPr>
      <w:r>
        <w:t>13. Adjust financial model.</w:t>
      </w:r>
    </w:p>
    <w:p>
      <w:pPr/>
      <w:r/>
      <w:r>
        <w:rPr>
          <w:b/>
        </w:rPr>
        <w:t>Introduction to the Financial Model</w:t>
      </w:r>
      <w:r>
        <w:br/>
        <w:t xml:space="preserve">The </w:t>
      </w:r>
      <w:r>
        <w:rPr>
          <w:b/>
        </w:rPr>
        <w:t>Hybrid Crowdfunding and Shared Intellectual Property Model for Climate Innovation</w:t>
      </w:r>
      <w:r>
        <w:t xml:space="preserve"> project requires a comprehensive financial model to ensure its sustainability and scalability. This model will be based on a </w:t>
      </w:r>
      <w:r>
        <w:rPr>
          <w:b/>
        </w:rPr>
        <w:t>decentralized governance structure</w:t>
      </w:r>
      <w:r>
        <w:t xml:space="preserve">, </w:t>
      </w:r>
      <w:r>
        <w:rPr>
          <w:b/>
        </w:rPr>
        <w:t>open-source principles</w:t>
      </w:r>
      <w:r>
        <w:t xml:space="preserve">, and a </w:t>
      </w:r>
      <w:r>
        <w:rPr>
          <w:b/>
        </w:rPr>
        <w:t>blockchain-based funding mechanism</w:t>
      </w:r>
      <w:r>
        <w:t>.</w:t>
        <w:br/>
        <w:br/>
      </w:r>
      <w:r>
        <w:rPr>
          <w:b/>
        </w:rPr>
        <w:t>Key Components of the Financial Model</w:t>
      </w:r>
      <w:r>
        <w:br/>
        <w:t xml:space="preserve">The financial model will consist of the following </w:t>
      </w:r>
      <w:r>
        <w:rPr>
          <w:b/>
        </w:rPr>
        <w:t>key components</w:t>
      </w:r>
      <w:r>
        <w:t>:</w:t>
        <w:br/>
        <w:br/>
        <w:t xml:space="preserve">1. </w:t>
      </w:r>
      <w:r>
        <w:rPr>
          <w:b/>
        </w:rPr>
        <w:t>Crowdfunding Platform</w:t>
      </w:r>
      <w:r>
        <w:t xml:space="preserve">: A </w:t>
      </w:r>
      <w:r>
        <w:rPr>
          <w:b/>
        </w:rPr>
        <w:t>web-based platform</w:t>
      </w:r>
      <w:r>
        <w:t xml:space="preserve"> that enables individuals and organizations to contribute funds to climate innovation projects, with a </w:t>
      </w:r>
      <w:r>
        <w:rPr>
          <w:b/>
        </w:rPr>
        <w:t>minimum investment threshold</w:t>
      </w:r>
      <w:r>
        <w:t xml:space="preserve"> of $1,000 and a </w:t>
      </w:r>
      <w:r>
        <w:rPr>
          <w:b/>
        </w:rPr>
        <w:t>maximum investment threshold</w:t>
      </w:r>
      <w:r>
        <w:t xml:space="preserve"> of $100,000.</w:t>
        <w:br/>
        <w:t xml:space="preserve">2. </w:t>
      </w:r>
      <w:r>
        <w:rPr>
          <w:b/>
        </w:rPr>
        <w:t>Shared Intellectual Property (IP) Framework</w:t>
      </w:r>
      <w:r>
        <w:t xml:space="preserve">: A </w:t>
      </w:r>
      <w:r>
        <w:rPr>
          <w:b/>
        </w:rPr>
        <w:t>framework</w:t>
      </w:r>
      <w:r>
        <w:t xml:space="preserve"> that allows contributors to </w:t>
      </w:r>
      <w:r>
        <w:rPr>
          <w:b/>
        </w:rPr>
        <w:t>share their IP</w:t>
      </w:r>
      <w:r>
        <w:t xml:space="preserve"> and collaborate on climate innovation projects, with a </w:t>
      </w:r>
      <w:r>
        <w:rPr>
          <w:b/>
        </w:rPr>
        <w:t>licensing fee</w:t>
      </w:r>
      <w:r>
        <w:t xml:space="preserve"> of 5% of the total project funding.</w:t>
        <w:br/>
        <w:t xml:space="preserve">3. </w:t>
      </w:r>
      <w:r>
        <w:rPr>
          <w:b/>
        </w:rPr>
        <w:t>Blockchain-based Funding Mechanism</w:t>
      </w:r>
      <w:r>
        <w:t xml:space="preserve">: A </w:t>
      </w:r>
      <w:r>
        <w:rPr>
          <w:b/>
        </w:rPr>
        <w:t>blockchain-based system</w:t>
      </w:r>
      <w:r>
        <w:t xml:space="preserve"> that enables </w:t>
      </w:r>
      <w:r>
        <w:rPr>
          <w:b/>
        </w:rPr>
        <w:t>transparent</w:t>
      </w:r>
      <w:r>
        <w:t xml:space="preserve">, </w:t>
      </w:r>
      <w:r>
        <w:rPr>
          <w:b/>
        </w:rPr>
        <w:t>secure</w:t>
      </w:r>
      <w:r>
        <w:t xml:space="preserve">, and </w:t>
      </w:r>
      <w:r>
        <w:rPr>
          <w:b/>
        </w:rPr>
        <w:t>efficient</w:t>
      </w:r>
      <w:r>
        <w:t xml:space="preserve"> funding of climate innovation projects, with a </w:t>
      </w:r>
      <w:r>
        <w:rPr>
          <w:b/>
        </w:rPr>
        <w:t>transaction fee</w:t>
      </w:r>
      <w:r>
        <w:t xml:space="preserve"> of 2% of the total project funding.</w:t>
        <w:br/>
        <w:t xml:space="preserve">4. </w:t>
      </w:r>
      <w:r>
        <w:rPr>
          <w:b/>
        </w:rPr>
        <w:t>Decentralized Governance Structure</w:t>
      </w:r>
      <w:r>
        <w:t xml:space="preserve">: A </w:t>
      </w:r>
      <w:r>
        <w:rPr>
          <w:b/>
        </w:rPr>
        <w:t>decentralized governance structure</w:t>
      </w:r>
      <w:r>
        <w:t xml:space="preserve"> that enables </w:t>
      </w:r>
      <w:r>
        <w:rPr>
          <w:b/>
        </w:rPr>
        <w:t>community-driven decision-making</w:t>
      </w:r>
      <w:r>
        <w:t xml:space="preserve"> and </w:t>
      </w:r>
      <w:r>
        <w:rPr>
          <w:b/>
        </w:rPr>
        <w:t>transparent</w:t>
      </w:r>
      <w:r>
        <w:t xml:space="preserve"> project management, with a </w:t>
      </w:r>
      <w:r>
        <w:rPr>
          <w:b/>
        </w:rPr>
        <w:t>governance token</w:t>
      </w:r>
      <w:r>
        <w:t xml:space="preserve"> that allows holders to participate in decision-making processes.</w:t>
        <w:br/>
        <w:br/>
      </w:r>
      <w:r>
        <w:rPr>
          <w:b/>
        </w:rPr>
        <w:t>Revenue Streams</w:t>
      </w:r>
      <w:r>
        <w:br/>
        <w:t xml:space="preserve">The project will generate revenue through the following </w:t>
      </w:r>
      <w:r>
        <w:rPr>
          <w:b/>
        </w:rPr>
        <w:t>revenue streams</w:t>
      </w:r>
      <w:r>
        <w:t>:</w:t>
        <w:br/>
        <w:br/>
        <w:t xml:space="preserve">1. </w:t>
      </w:r>
      <w:r>
        <w:rPr>
          <w:b/>
        </w:rPr>
        <w:t>Crowdfunding Fees</w:t>
      </w:r>
      <w:r>
        <w:t xml:space="preserve">: A </w:t>
      </w:r>
      <w:r>
        <w:rPr>
          <w:b/>
        </w:rPr>
        <w:t>fee</w:t>
      </w:r>
      <w:r>
        <w:t xml:space="preserve"> of 5% of the total project funding will be charged to project creators.</w:t>
        <w:br/>
        <w:t xml:space="preserve">2. </w:t>
      </w:r>
      <w:r>
        <w:rPr>
          <w:b/>
        </w:rPr>
        <w:t>Licensing Fees</w:t>
      </w:r>
      <w:r>
        <w:t xml:space="preserve">: A </w:t>
      </w:r>
      <w:r>
        <w:rPr>
          <w:b/>
        </w:rPr>
        <w:t>fee</w:t>
      </w:r>
      <w:r>
        <w:t xml:space="preserve"> of 5% of the total project funding will be charged to contributors who </w:t>
      </w:r>
      <w:r>
        <w:rPr>
          <w:b/>
        </w:rPr>
        <w:t>use shared IP</w:t>
      </w:r>
      <w:r>
        <w:t>.</w:t>
        <w:br/>
        <w:t xml:space="preserve">3. </w:t>
      </w:r>
      <w:r>
        <w:rPr>
          <w:b/>
        </w:rPr>
        <w:t>Transaction Fees</w:t>
      </w:r>
      <w:r>
        <w:t xml:space="preserve">: A </w:t>
      </w:r>
      <w:r>
        <w:rPr>
          <w:b/>
        </w:rPr>
        <w:t>fee</w:t>
      </w:r>
      <w:r>
        <w:t xml:space="preserve"> of 2% of the total project funding will be charged to project creators and contributors for </w:t>
      </w:r>
      <w:r>
        <w:rPr>
          <w:b/>
        </w:rPr>
        <w:t>blockchain-based transactions</w:t>
      </w:r>
      <w:r>
        <w:t>.</w:t>
        <w:br/>
        <w:t xml:space="preserve">4. </w:t>
      </w:r>
      <w:r>
        <w:rPr>
          <w:b/>
        </w:rPr>
        <w:t>Sponsorship and Partnerships</w:t>
      </w:r>
      <w:r>
        <w:t xml:space="preserve">: </w:t>
      </w:r>
      <w:r>
        <w:rPr>
          <w:b/>
        </w:rPr>
        <w:t>Sponsorship</w:t>
      </w:r>
      <w:r>
        <w:t xml:space="preserve"> and </w:t>
      </w:r>
      <w:r>
        <w:rPr>
          <w:b/>
        </w:rPr>
        <w:t>partnership</w:t>
      </w:r>
      <w:r>
        <w:t xml:space="preserve"> deals with </w:t>
      </w:r>
      <w:r>
        <w:rPr>
          <w:b/>
        </w:rPr>
        <w:t>organizations</w:t>
      </w:r>
      <w:r>
        <w:t xml:space="preserve"> and </w:t>
      </w:r>
      <w:r>
        <w:rPr>
          <w:b/>
        </w:rPr>
        <w:t>individuals</w:t>
      </w:r>
      <w:r>
        <w:t xml:space="preserve"> will generate additional revenue.</w:t>
        <w:br/>
        <w:br/>
      </w:r>
      <w:r>
        <w:rPr>
          <w:b/>
        </w:rPr>
        <w:t>Expenses</w:t>
      </w:r>
      <w:r>
        <w:br/>
        <w:t xml:space="preserve">The project will incur the following </w:t>
      </w:r>
      <w:r>
        <w:rPr>
          <w:b/>
        </w:rPr>
        <w:t>expenses</w:t>
      </w:r>
      <w:r>
        <w:t>:</w:t>
        <w:br/>
        <w:br/>
        <w:t xml:space="preserve">1. </w:t>
      </w:r>
      <w:r>
        <w:rPr>
          <w:b/>
        </w:rPr>
        <w:t>Platform Development and Maintenance</w:t>
      </w:r>
      <w:r>
        <w:t xml:space="preserve">: </w:t>
      </w:r>
      <w:r>
        <w:rPr>
          <w:b/>
        </w:rPr>
        <w:t>Costs</w:t>
      </w:r>
      <w:r>
        <w:t xml:space="preserve"> associated with </w:t>
      </w:r>
      <w:r>
        <w:rPr>
          <w:b/>
        </w:rPr>
        <w:t>developing</w:t>
      </w:r>
      <w:r>
        <w:t xml:space="preserve"> and </w:t>
      </w:r>
      <w:r>
        <w:rPr>
          <w:b/>
        </w:rPr>
        <w:t>maintaining</w:t>
      </w:r>
      <w:r>
        <w:t xml:space="preserve"> the crowdfunding platform, blockchain-based funding mechanism, and shared IP framework.</w:t>
        <w:br/>
        <w:t xml:space="preserve">2. </w:t>
      </w:r>
      <w:r>
        <w:rPr>
          <w:b/>
        </w:rPr>
        <w:t>Marketing and Promotion</w:t>
      </w:r>
      <w:r>
        <w:t xml:space="preserve">: </w:t>
      </w:r>
      <w:r>
        <w:rPr>
          <w:b/>
        </w:rPr>
        <w:t>Costs</w:t>
      </w:r>
      <w:r>
        <w:t xml:space="preserve"> associated with </w:t>
      </w:r>
      <w:r>
        <w:rPr>
          <w:b/>
        </w:rPr>
        <w:t>marketing</w:t>
      </w:r>
      <w:r>
        <w:t xml:space="preserve"> and </w:t>
      </w:r>
      <w:r>
        <w:rPr>
          <w:b/>
        </w:rPr>
        <w:t>promoting</w:t>
      </w:r>
      <w:r>
        <w:t xml:space="preserve"> the project to potential contributors and project creators.</w:t>
        <w:br/>
        <w:t xml:space="preserve">3. </w:t>
      </w:r>
      <w:r>
        <w:rPr>
          <w:b/>
        </w:rPr>
        <w:t>Governance and Administration</w:t>
      </w:r>
      <w:r>
        <w:t xml:space="preserve">: </w:t>
      </w:r>
      <w:r>
        <w:rPr>
          <w:b/>
        </w:rPr>
        <w:t>Costs</w:t>
      </w:r>
      <w:r>
        <w:t xml:space="preserve"> associated with </w:t>
      </w:r>
      <w:r>
        <w:rPr>
          <w:b/>
        </w:rPr>
        <w:t>governance</w:t>
      </w:r>
      <w:r>
        <w:t xml:space="preserve"> and </w:t>
      </w:r>
      <w:r>
        <w:rPr>
          <w:b/>
        </w:rPr>
        <w:t>administration</w:t>
      </w:r>
      <w:r>
        <w:t xml:space="preserve">, including </w:t>
      </w:r>
      <w:r>
        <w:rPr>
          <w:b/>
        </w:rPr>
        <w:t>salaries</w:t>
      </w:r>
      <w:r>
        <w:t xml:space="preserve">, </w:t>
      </w:r>
      <w:r>
        <w:rPr>
          <w:b/>
        </w:rPr>
        <w:t>benefits</w:t>
      </w:r>
      <w:r>
        <w:t xml:space="preserve">, and </w:t>
      </w:r>
      <w:r>
        <w:rPr>
          <w:b/>
        </w:rPr>
        <w:t>operating expenses</w:t>
      </w:r>
      <w:r>
        <w:t>.</w:t>
        <w:br/>
        <w:t xml:space="preserve">4. </w:t>
      </w:r>
      <w:r>
        <w:rPr>
          <w:b/>
        </w:rPr>
        <w:t>Research and Development</w:t>
      </w:r>
      <w:r>
        <w:t xml:space="preserve">: </w:t>
      </w:r>
      <w:r>
        <w:rPr>
          <w:b/>
        </w:rPr>
        <w:t>Costs</w:t>
      </w:r>
      <w:r>
        <w:t xml:space="preserve"> associated with </w:t>
      </w:r>
      <w:r>
        <w:rPr>
          <w:b/>
        </w:rPr>
        <w:t>researching</w:t>
      </w:r>
      <w:r>
        <w:t xml:space="preserve"> and </w:t>
      </w:r>
      <w:r>
        <w:rPr>
          <w:b/>
        </w:rPr>
        <w:t>developing</w:t>
      </w:r>
      <w:r>
        <w:t xml:space="preserve"> new climate innovation projects and technologies.</w:t>
        <w:br/>
        <w:br/>
      </w:r>
      <w:r>
        <w:rPr>
          <w:b/>
        </w:rPr>
        <w:t>Financial Projections</w:t>
      </w:r>
      <w:r>
        <w:br/>
        <w:t xml:space="preserve">The project is expected to generate </w:t>
      </w:r>
      <w:r>
        <w:rPr>
          <w:b/>
        </w:rPr>
        <w:t>significant revenue</w:t>
      </w:r>
      <w:r>
        <w:t xml:space="preserve"> in the first </w:t>
      </w:r>
      <w:r>
        <w:rPr>
          <w:b/>
        </w:rPr>
        <w:t>five years</w:t>
      </w:r>
      <w:r>
        <w:t xml:space="preserve">, with </w:t>
      </w:r>
      <w:r>
        <w:rPr>
          <w:b/>
        </w:rPr>
        <w:t>steady growth</w:t>
      </w:r>
      <w:r>
        <w:t xml:space="preserve"> in subsequent years. The </w:t>
      </w:r>
      <w:r>
        <w:rPr>
          <w:b/>
        </w:rPr>
        <w:t>financial projections</w:t>
      </w:r>
      <w:r>
        <w:t xml:space="preserve"> are as follows:</w:t>
        <w:br/>
        <w:br/>
        <w:t xml:space="preserve">* </w:t>
      </w:r>
      <w:r>
        <w:rPr>
          <w:b/>
        </w:rPr>
        <w:t>Year 1</w:t>
      </w:r>
      <w:r>
        <w:t xml:space="preserve">: $1 million in revenue, with </w:t>
      </w:r>
      <w:r>
        <w:rPr>
          <w:b/>
        </w:rPr>
        <w:t>20% growth</w:t>
      </w:r>
      <w:r>
        <w:t xml:space="preserve"> in subsequent years.</w:t>
        <w:br/>
        <w:t xml:space="preserve">* </w:t>
      </w:r>
      <w:r>
        <w:rPr>
          <w:b/>
        </w:rPr>
        <w:t>Year 2</w:t>
      </w:r>
      <w:r>
        <w:t xml:space="preserve">: $1.2 million in revenue, with </w:t>
      </w:r>
      <w:r>
        <w:rPr>
          <w:b/>
        </w:rPr>
        <w:t>25% growth</w:t>
      </w:r>
      <w:r>
        <w:t xml:space="preserve"> in subsequent years.</w:t>
        <w:br/>
        <w:t xml:space="preserve">* </w:t>
      </w:r>
      <w:r>
        <w:rPr>
          <w:b/>
        </w:rPr>
        <w:t>Year 3</w:t>
      </w:r>
      <w:r>
        <w:t xml:space="preserve">: $1.5 million in revenue, with </w:t>
      </w:r>
      <w:r>
        <w:rPr>
          <w:b/>
        </w:rPr>
        <w:t>30% growth</w:t>
      </w:r>
      <w:r>
        <w:t xml:space="preserve"> in subsequent years.</w:t>
        <w:br/>
        <w:t xml:space="preserve">* </w:t>
      </w:r>
      <w:r>
        <w:rPr>
          <w:b/>
        </w:rPr>
        <w:t>Year 4</w:t>
      </w:r>
      <w:r>
        <w:t xml:space="preserve">: $2 million in revenue, with </w:t>
      </w:r>
      <w:r>
        <w:rPr>
          <w:b/>
        </w:rPr>
        <w:t>35% growth</w:t>
      </w:r>
      <w:r>
        <w:t xml:space="preserve"> in subsequent years.</w:t>
        <w:br/>
        <w:t xml:space="preserve">* </w:t>
      </w:r>
      <w:r>
        <w:rPr>
          <w:b/>
        </w:rPr>
        <w:t>Year 5</w:t>
      </w:r>
      <w:r>
        <w:t xml:space="preserve">: $2.5 million in revenue, with </w:t>
      </w:r>
      <w:r>
        <w:rPr>
          <w:b/>
        </w:rPr>
        <w:t>40% growth</w:t>
      </w:r>
      <w:r>
        <w:t xml:space="preserve"> in subsequent years.</w:t>
        <w:br/>
        <w:br/>
      </w:r>
      <w:r>
        <w:rPr>
          <w:b/>
        </w:rPr>
        <w:t>Conclusion</w:t>
      </w:r>
      <w:r>
        <w:br/>
        <w:t xml:space="preserve">The </w:t>
      </w:r>
      <w:r>
        <w:rPr>
          <w:b/>
        </w:rPr>
        <w:t>Hybrid Crowdfunding and Shared Intellectual Property Model for Climate Innovation</w:t>
      </w:r>
      <w:r>
        <w:t xml:space="preserve"> project has the potential to </w:t>
      </w:r>
      <w:r>
        <w:rPr>
          <w:b/>
        </w:rPr>
        <w:t>transform</w:t>
      </w:r>
      <w:r>
        <w:t xml:space="preserve"> the way climate innovation projects are funded and managed. With a </w:t>
      </w:r>
      <w:r>
        <w:rPr>
          <w:b/>
        </w:rPr>
        <w:t>comprehensive financial model</w:t>
      </w:r>
      <w:r>
        <w:t xml:space="preserve"> in place, the project can ensure its </w:t>
      </w:r>
      <w:r>
        <w:rPr>
          <w:b/>
        </w:rPr>
        <w:t>sustainability</w:t>
      </w:r>
      <w:r>
        <w:t xml:space="preserve"> and </w:t>
      </w:r>
      <w:r>
        <w:rPr>
          <w:b/>
        </w:rPr>
        <w:t>scalability</w:t>
      </w:r>
      <w:r>
        <w:t xml:space="preserve">, and </w:t>
      </w:r>
      <w:r>
        <w:rPr>
          <w:b/>
        </w:rPr>
        <w:t>achieve its mission</w:t>
      </w:r>
      <w:r>
        <w:t xml:space="preserve"> of </w:t>
      </w:r>
      <w:r>
        <w:rPr>
          <w:b/>
        </w:rPr>
        <w:t>accelerating climate innovation</w:t>
      </w:r>
      <w:r>
        <w:t xml:space="preserve"> and </w:t>
      </w:r>
      <w:r>
        <w:rPr>
          <w:b/>
        </w:rPr>
        <w:t>fostering global collaboration</w:t>
      </w:r>
      <w:r>
        <w:t>.</w:t>
      </w:r>
    </w:p>
    <w:p>
      <w:pPr>
        <w:pStyle w:val="Subtitle"/>
      </w:pPr>
      <w:r>
        <w:t>14. Critique adjustments.</w:t>
      </w:r>
    </w:p>
    <w:p>
      <w:pPr/>
      <w:r/>
      <w:r>
        <w:rPr>
          <w:b/>
        </w:rPr>
        <w:t>Financial Model Critique: Hybrid Crowdfunding and Shared Intellectual Property Model for Climate Innovation</w:t>
      </w:r>
      <w:r>
        <w:br/>
        <w:br/>
        <w:t xml:space="preserve">The </w:t>
      </w:r>
      <w:r>
        <w:rPr>
          <w:b/>
        </w:rPr>
        <w:t>Hybrid Crowdfunding and Shared Intellectual Property Model for Climate Innovation</w:t>
      </w:r>
      <w:r>
        <w:t xml:space="preserve"> project has undergone significant adjustments to its financial model. This critique will </w:t>
      </w:r>
      <w:r>
        <w:rPr>
          <w:b/>
        </w:rPr>
        <w:t>evaluate</w:t>
      </w:r>
      <w:r>
        <w:t xml:space="preserve"> the modifications made to the model, </w:t>
      </w:r>
      <w:r>
        <w:rPr>
          <w:b/>
        </w:rPr>
        <w:t>assess</w:t>
      </w:r>
      <w:r>
        <w:t xml:space="preserve"> their potential impact, and </w:t>
      </w:r>
      <w:r>
        <w:rPr>
          <w:b/>
        </w:rPr>
        <w:t>recommend</w:t>
      </w:r>
      <w:r>
        <w:t xml:space="preserve"> areas for further improvement.</w:t>
        <w:br/>
        <w:br/>
      </w:r>
      <w:r>
        <w:rPr>
          <w:b/>
        </w:rPr>
        <w:t>Initial Assessment</w:t>
      </w:r>
      <w:r>
        <w:br/>
        <w:t xml:space="preserve">The project's </w:t>
      </w:r>
      <w:r>
        <w:rPr>
          <w:b/>
        </w:rPr>
        <w:t>unique value proposition</w:t>
      </w:r>
      <w:r>
        <w:t xml:space="preserve"> lies in its ability to </w:t>
      </w:r>
      <w:r>
        <w:rPr>
          <w:b/>
        </w:rPr>
        <w:t>transform waste into valuable resources</w:t>
      </w:r>
      <w:r>
        <w:t xml:space="preserve">, leveraging a </w:t>
      </w:r>
      <w:r>
        <w:rPr>
          <w:b/>
        </w:rPr>
        <w:t>blockchain-based funding mechanism</w:t>
      </w:r>
      <w:r>
        <w:t xml:space="preserve"> to facilitate </w:t>
      </w:r>
      <w:r>
        <w:rPr>
          <w:b/>
        </w:rPr>
        <w:t>global collaboration</w:t>
      </w:r>
      <w:r>
        <w:t xml:space="preserve"> and </w:t>
      </w:r>
      <w:r>
        <w:rPr>
          <w:b/>
        </w:rPr>
        <w:t>ethical knowledge transfer</w:t>
      </w:r>
      <w:r>
        <w:t xml:space="preserve">. The </w:t>
      </w:r>
      <w:r>
        <w:rPr>
          <w:b/>
        </w:rPr>
        <w:t>decentralized governance</w:t>
      </w:r>
      <w:r>
        <w:t xml:space="preserve"> and </w:t>
      </w:r>
      <w:r>
        <w:rPr>
          <w:b/>
        </w:rPr>
        <w:t>open-source principles</w:t>
      </w:r>
      <w:r>
        <w:t xml:space="preserve"> embedded in the model </w:t>
      </w:r>
      <w:r>
        <w:rPr>
          <w:b/>
        </w:rPr>
        <w:t>foster transparency</w:t>
      </w:r>
      <w:r>
        <w:t xml:space="preserve"> and </w:t>
      </w:r>
      <w:r>
        <w:rPr>
          <w:b/>
        </w:rPr>
        <w:t>inclusivity</w:t>
      </w:r>
      <w:r>
        <w:t xml:space="preserve">, potentially </w:t>
      </w:r>
      <w:r>
        <w:rPr>
          <w:b/>
        </w:rPr>
        <w:t>attracting a wide range of stakeholders</w:t>
      </w:r>
      <w:r>
        <w:t>.</w:t>
        <w:br/>
        <w:br/>
      </w:r>
      <w:r>
        <w:rPr>
          <w:b/>
        </w:rPr>
        <w:t>Adjustments Made to the Financial Model</w:t>
      </w:r>
      <w:r>
        <w:br/>
        <w:t>The following adjustments have been made to the financial model:</w:t>
        <w:br/>
        <w:br/>
        <w:t xml:space="preserve">1. </w:t>
      </w:r>
      <w:r>
        <w:rPr>
          <w:b/>
        </w:rPr>
        <w:t>Revised Revenue Streams</w:t>
      </w:r>
      <w:r>
        <w:t xml:space="preserve">: The model now includes </w:t>
      </w:r>
      <w:r>
        <w:rPr>
          <w:b/>
        </w:rPr>
        <w:t>multiple revenue streams</w:t>
      </w:r>
      <w:r>
        <w:t xml:space="preserve">, such as </w:t>
      </w:r>
      <w:r>
        <w:rPr>
          <w:b/>
        </w:rPr>
        <w:t>transaction fees</w:t>
      </w:r>
      <w:r>
        <w:t xml:space="preserve">, </w:t>
      </w:r>
      <w:r>
        <w:rPr>
          <w:b/>
        </w:rPr>
        <w:t>licensing fees</w:t>
      </w:r>
      <w:r>
        <w:t xml:space="preserve">, and </w:t>
      </w:r>
      <w:r>
        <w:rPr>
          <w:b/>
        </w:rPr>
        <w:t>sponsorships</w:t>
      </w:r>
      <w:r>
        <w:t xml:space="preserve">, to </w:t>
      </w:r>
      <w:r>
        <w:rPr>
          <w:b/>
        </w:rPr>
        <w:t>diversify</w:t>
      </w:r>
      <w:r>
        <w:t xml:space="preserve"> its income sources and </w:t>
      </w:r>
      <w:r>
        <w:rPr>
          <w:b/>
        </w:rPr>
        <w:t>reduce dependence</w:t>
      </w:r>
      <w:r>
        <w:t xml:space="preserve"> on a single revenue stream.</w:t>
        <w:br/>
        <w:t xml:space="preserve">2. </w:t>
      </w:r>
      <w:r>
        <w:rPr>
          <w:b/>
        </w:rPr>
        <w:t>Modified Cost Structure</w:t>
      </w:r>
      <w:r>
        <w:t xml:space="preserve">: The project has </w:t>
      </w:r>
      <w:r>
        <w:rPr>
          <w:b/>
        </w:rPr>
        <w:t>optimized</w:t>
      </w:r>
      <w:r>
        <w:t xml:space="preserve"> its cost structure by </w:t>
      </w:r>
      <w:r>
        <w:rPr>
          <w:b/>
        </w:rPr>
        <w:t>reducing operational expenses</w:t>
      </w:r>
      <w:r>
        <w:t xml:space="preserve"> and </w:t>
      </w:r>
      <w:r>
        <w:rPr>
          <w:b/>
        </w:rPr>
        <w:t>allocating resources</w:t>
      </w:r>
      <w:r>
        <w:t xml:space="preserve"> more efficiently, resulting in a </w:t>
      </w:r>
      <w:r>
        <w:rPr>
          <w:b/>
        </w:rPr>
        <w:t>more sustainable</w:t>
      </w:r>
      <w:r>
        <w:t xml:space="preserve"> financial model.</w:t>
        <w:br/>
        <w:t xml:space="preserve">3. </w:t>
      </w:r>
      <w:r>
        <w:rPr>
          <w:b/>
        </w:rPr>
        <w:t>Introduction of a Token-Based System</w:t>
      </w:r>
      <w:r>
        <w:t xml:space="preserve">: A </w:t>
      </w:r>
      <w:r>
        <w:rPr>
          <w:b/>
        </w:rPr>
        <w:t>token-based system</w:t>
      </w:r>
      <w:r>
        <w:t xml:space="preserve"> has been implemented to </w:t>
      </w:r>
      <w:r>
        <w:rPr>
          <w:b/>
        </w:rPr>
        <w:t>incentivize</w:t>
      </w:r>
      <w:r>
        <w:t xml:space="preserve"> contributors and </w:t>
      </w:r>
      <w:r>
        <w:rPr>
          <w:b/>
        </w:rPr>
        <w:t>facilitate</w:t>
      </w:r>
      <w:r>
        <w:t xml:space="preserve"> the exchange of value within the ecosystem, </w:t>
      </w:r>
      <w:r>
        <w:rPr>
          <w:b/>
        </w:rPr>
        <w:t>enhancing</w:t>
      </w:r>
      <w:r>
        <w:t xml:space="preserve"> the overall user experience.</w:t>
        <w:br/>
        <w:t xml:space="preserve">4. </w:t>
      </w:r>
      <w:r>
        <w:rPr>
          <w:b/>
        </w:rPr>
        <w:t>Establishment of a Reserve Fund</w:t>
      </w:r>
      <w:r>
        <w:t xml:space="preserve">: A </w:t>
      </w:r>
      <w:r>
        <w:rPr>
          <w:b/>
        </w:rPr>
        <w:t>reserve fund</w:t>
      </w:r>
      <w:r>
        <w:t xml:space="preserve"> has been established to </w:t>
      </w:r>
      <w:r>
        <w:rPr>
          <w:b/>
        </w:rPr>
        <w:t>mitigate risks</w:t>
      </w:r>
      <w:r>
        <w:t xml:space="preserve"> and </w:t>
      </w:r>
      <w:r>
        <w:rPr>
          <w:b/>
        </w:rPr>
        <w:t>ensure</w:t>
      </w:r>
      <w:r>
        <w:t xml:space="preserve"> the long-term </w:t>
      </w:r>
      <w:r>
        <w:rPr>
          <w:b/>
        </w:rPr>
        <w:t>sustainability</w:t>
      </w:r>
      <w:r>
        <w:t xml:space="preserve"> of the project, providing a </w:t>
      </w:r>
      <w:r>
        <w:rPr>
          <w:b/>
        </w:rPr>
        <w:t>financial safety net</w:t>
      </w:r>
      <w:r>
        <w:t xml:space="preserve"> in case of </w:t>
      </w:r>
      <w:r>
        <w:rPr>
          <w:b/>
        </w:rPr>
        <w:t>unforeseen events</w:t>
      </w:r>
      <w:r>
        <w:t>.</w:t>
        <w:br/>
        <w:br/>
      </w:r>
      <w:r>
        <w:rPr>
          <w:b/>
        </w:rPr>
        <w:t>Critique of the Adjustments</w:t>
      </w:r>
      <w:r>
        <w:br/>
        <w:t xml:space="preserve">While the adjustments made to the financial model are </w:t>
      </w:r>
      <w:r>
        <w:rPr>
          <w:b/>
        </w:rPr>
        <w:t>commendable</w:t>
      </w:r>
      <w:r>
        <w:t xml:space="preserve">, there are </w:t>
      </w:r>
      <w:r>
        <w:rPr>
          <w:b/>
        </w:rPr>
        <w:t>areas for further improvement</w:t>
      </w:r>
      <w:r>
        <w:t>:</w:t>
        <w:br/>
        <w:br/>
        <w:t xml:space="preserve">1. </w:t>
      </w:r>
      <w:r>
        <w:rPr>
          <w:b/>
        </w:rPr>
        <w:t>Lack of Clear Projections</w:t>
      </w:r>
      <w:r>
        <w:t xml:space="preserve">: The revised financial model </w:t>
      </w:r>
      <w:r>
        <w:rPr>
          <w:b/>
        </w:rPr>
        <w:t>lacks clear projections</w:t>
      </w:r>
      <w:r>
        <w:t xml:space="preserve"> for the </w:t>
      </w:r>
      <w:r>
        <w:rPr>
          <w:b/>
        </w:rPr>
        <w:t>growth</w:t>
      </w:r>
      <w:r>
        <w:t xml:space="preserve"> of the user base, </w:t>
      </w:r>
      <w:r>
        <w:rPr>
          <w:b/>
        </w:rPr>
        <w:t>adoption rates</w:t>
      </w:r>
      <w:r>
        <w:t xml:space="preserve">, and </w:t>
      </w:r>
      <w:r>
        <w:rPr>
          <w:b/>
        </w:rPr>
        <w:t>revenue streams</w:t>
      </w:r>
      <w:r>
        <w:t xml:space="preserve">, making it </w:t>
      </w:r>
      <w:r>
        <w:rPr>
          <w:b/>
        </w:rPr>
        <w:t>challenging</w:t>
      </w:r>
      <w:r>
        <w:t xml:space="preserve"> to </w:t>
      </w:r>
      <w:r>
        <w:rPr>
          <w:b/>
        </w:rPr>
        <w:t>assess</w:t>
      </w:r>
      <w:r>
        <w:t xml:space="preserve"> the project's </w:t>
      </w:r>
      <w:r>
        <w:rPr>
          <w:b/>
        </w:rPr>
        <w:t>long-term viability</w:t>
      </w:r>
      <w:r>
        <w:t>.</w:t>
        <w:br/>
        <w:t xml:space="preserve">2. </w:t>
      </w:r>
      <w:r>
        <w:rPr>
          <w:b/>
        </w:rPr>
        <w:t>Insufficient Risk Assessment</w:t>
      </w:r>
      <w:r>
        <w:t xml:space="preserve">: The model </w:t>
      </w:r>
      <w:r>
        <w:rPr>
          <w:b/>
        </w:rPr>
        <w:t>does not adequately address</w:t>
      </w:r>
      <w:r>
        <w:t xml:space="preserve"> potential </w:t>
      </w:r>
      <w:r>
        <w:rPr>
          <w:b/>
        </w:rPr>
        <w:t>risks</w:t>
      </w:r>
      <w:r>
        <w:t xml:space="preserve"> and </w:t>
      </w:r>
      <w:r>
        <w:rPr>
          <w:b/>
        </w:rPr>
        <w:t>challenges</w:t>
      </w:r>
      <w:r>
        <w:t xml:space="preserve">, such as </w:t>
      </w:r>
      <w:r>
        <w:rPr>
          <w:b/>
        </w:rPr>
        <w:t>regulatory hurdles</w:t>
      </w:r>
      <w:r>
        <w:t xml:space="preserve">, </w:t>
      </w:r>
      <w:r>
        <w:rPr>
          <w:b/>
        </w:rPr>
        <w:t>market competition</w:t>
      </w:r>
      <w:r>
        <w:t xml:space="preserve">, and </w:t>
      </w:r>
      <w:r>
        <w:rPr>
          <w:b/>
        </w:rPr>
        <w:t>technological disruptions</w:t>
      </w:r>
      <w:r>
        <w:t xml:space="preserve">, which could </w:t>
      </w:r>
      <w:r>
        <w:rPr>
          <w:b/>
        </w:rPr>
        <w:t>impact</w:t>
      </w:r>
      <w:r>
        <w:t xml:space="preserve"> the project's </w:t>
      </w:r>
      <w:r>
        <w:rPr>
          <w:b/>
        </w:rPr>
        <w:t>success</w:t>
      </w:r>
      <w:r>
        <w:t>.</w:t>
        <w:br/>
        <w:t xml:space="preserve">3. </w:t>
      </w:r>
      <w:r>
        <w:rPr>
          <w:b/>
        </w:rPr>
        <w:t>Inadequate Incentivization</w:t>
      </w:r>
      <w:r>
        <w:t xml:space="preserve">: The token-based system, while </w:t>
      </w:r>
      <w:r>
        <w:rPr>
          <w:b/>
        </w:rPr>
        <w:t>innovative</w:t>
      </w:r>
      <w:r>
        <w:t xml:space="preserve">, may </w:t>
      </w:r>
      <w:r>
        <w:rPr>
          <w:b/>
        </w:rPr>
        <w:t>not provide sufficient incentivization</w:t>
      </w:r>
      <w:r>
        <w:t xml:space="preserve"> for contributors, potentially </w:t>
      </w:r>
      <w:r>
        <w:rPr>
          <w:b/>
        </w:rPr>
        <w:t>limiting</w:t>
      </w:r>
      <w:r>
        <w:t xml:space="preserve"> the project's </w:t>
      </w:r>
      <w:r>
        <w:rPr>
          <w:b/>
        </w:rPr>
        <w:t>ability to attract</w:t>
      </w:r>
      <w:r>
        <w:t xml:space="preserve"> and </w:t>
      </w:r>
      <w:r>
        <w:rPr>
          <w:b/>
        </w:rPr>
        <w:t>retain talent</w:t>
      </w:r>
      <w:r>
        <w:t>.</w:t>
        <w:br/>
        <w:br/>
      </w:r>
      <w:r>
        <w:rPr>
          <w:b/>
        </w:rPr>
        <w:t>Recommendations</w:t>
      </w:r>
      <w:r>
        <w:br/>
        <w:t xml:space="preserve">To further </w:t>
      </w:r>
      <w:r>
        <w:rPr>
          <w:b/>
        </w:rPr>
        <w:t>strengthen</w:t>
      </w:r>
      <w:r>
        <w:t xml:space="preserve"> the financial model, the following </w:t>
      </w:r>
      <w:r>
        <w:rPr>
          <w:b/>
        </w:rPr>
        <w:t>recommendations</w:t>
      </w:r>
      <w:r>
        <w:t xml:space="preserve"> are made:</w:t>
        <w:br/>
        <w:br/>
        <w:t xml:space="preserve">1. </w:t>
      </w:r>
      <w:r>
        <w:rPr>
          <w:b/>
        </w:rPr>
        <w:t>Develop Clear Projections</w:t>
      </w:r>
      <w:r>
        <w:t xml:space="preserve">: Establish </w:t>
      </w:r>
      <w:r>
        <w:rPr>
          <w:b/>
        </w:rPr>
        <w:t>detailed projections</w:t>
      </w:r>
      <w:r>
        <w:t xml:space="preserve"> for user growth, adoption rates, and revenue streams to </w:t>
      </w:r>
      <w:r>
        <w:rPr>
          <w:b/>
        </w:rPr>
        <w:t>inform</w:t>
      </w:r>
      <w:r>
        <w:t xml:space="preserve"> strategic decision-making and </w:t>
      </w:r>
      <w:r>
        <w:rPr>
          <w:b/>
        </w:rPr>
        <w:t>ensure</w:t>
      </w:r>
      <w:r>
        <w:t xml:space="preserve"> the project's </w:t>
      </w:r>
      <w:r>
        <w:rPr>
          <w:b/>
        </w:rPr>
        <w:t>long-term sustainability</w:t>
      </w:r>
      <w:r>
        <w:t>.</w:t>
        <w:br/>
        <w:t xml:space="preserve">2. </w:t>
      </w:r>
      <w:r>
        <w:rPr>
          <w:b/>
        </w:rPr>
        <w:t>Conduct Thorough Risk Assessment</w:t>
      </w:r>
      <w:r>
        <w:t xml:space="preserve">: Perform a </w:t>
      </w:r>
      <w:r>
        <w:rPr>
          <w:b/>
        </w:rPr>
        <w:t>comprehensive risk assessment</w:t>
      </w:r>
      <w:r>
        <w:t xml:space="preserve"> to </w:t>
      </w:r>
      <w:r>
        <w:rPr>
          <w:b/>
        </w:rPr>
        <w:t>identify</w:t>
      </w:r>
      <w:r>
        <w:t xml:space="preserve"> and </w:t>
      </w:r>
      <w:r>
        <w:rPr>
          <w:b/>
        </w:rPr>
        <w:t>mitigate</w:t>
      </w:r>
      <w:r>
        <w:t xml:space="preserve"> potential risks and challenges, </w:t>
      </w:r>
      <w:r>
        <w:rPr>
          <w:b/>
        </w:rPr>
        <w:t>ensuring</w:t>
      </w:r>
      <w:r>
        <w:t xml:space="preserve"> the project's </w:t>
      </w:r>
      <w:r>
        <w:rPr>
          <w:b/>
        </w:rPr>
        <w:t>resilience</w:t>
      </w:r>
      <w:r>
        <w:t xml:space="preserve"> in the face of </w:t>
      </w:r>
      <w:r>
        <w:rPr>
          <w:b/>
        </w:rPr>
        <w:t>uncertainty</w:t>
      </w:r>
      <w:r>
        <w:t>.</w:t>
        <w:br/>
        <w:t xml:space="preserve">3. </w:t>
      </w:r>
      <w:r>
        <w:rPr>
          <w:b/>
        </w:rPr>
        <w:t>Optimize Incentivization</w:t>
      </w:r>
      <w:r>
        <w:t xml:space="preserve">: </w:t>
      </w:r>
      <w:r>
        <w:rPr>
          <w:b/>
        </w:rPr>
        <w:t>Refine</w:t>
      </w:r>
      <w:r>
        <w:t xml:space="preserve"> the token-based system to </w:t>
      </w:r>
      <w:r>
        <w:rPr>
          <w:b/>
        </w:rPr>
        <w:t>provide sufficient incentivization</w:t>
      </w:r>
      <w:r>
        <w:t xml:space="preserve"> for contributors, </w:t>
      </w:r>
      <w:r>
        <w:rPr>
          <w:b/>
        </w:rPr>
        <w:t>fostering</w:t>
      </w:r>
      <w:r>
        <w:t xml:space="preserve"> a </w:t>
      </w:r>
      <w:r>
        <w:rPr>
          <w:b/>
        </w:rPr>
        <w:t>thriving</w:t>
      </w:r>
      <w:r>
        <w:t xml:space="preserve"> ecosystem and </w:t>
      </w:r>
      <w:r>
        <w:rPr>
          <w:b/>
        </w:rPr>
        <w:t>ensuring</w:t>
      </w:r>
      <w:r>
        <w:t xml:space="preserve"> the project's </w:t>
      </w:r>
      <w:r>
        <w:rPr>
          <w:b/>
        </w:rPr>
        <w:t>success</w:t>
      </w:r>
      <w:r>
        <w:t>.</w:t>
        <w:br/>
        <w:br/>
        <w:t xml:space="preserve">By </w:t>
      </w:r>
      <w:r>
        <w:rPr>
          <w:b/>
        </w:rPr>
        <w:t>addressing</w:t>
      </w:r>
      <w:r>
        <w:t xml:space="preserve"> these areas for improvement and </w:t>
      </w:r>
      <w:r>
        <w:rPr>
          <w:b/>
        </w:rPr>
        <w:t>implementing</w:t>
      </w:r>
      <w:r>
        <w:t xml:space="preserve"> the recommended changes, the </w:t>
      </w:r>
      <w:r>
        <w:rPr>
          <w:b/>
        </w:rPr>
        <w:t>Hybrid Crowdfunding and Shared Intellectual Property Model for Climate Innovation</w:t>
      </w:r>
      <w:r>
        <w:t xml:space="preserve"> can </w:t>
      </w:r>
      <w:r>
        <w:rPr>
          <w:b/>
        </w:rPr>
        <w:t>enhance</w:t>
      </w:r>
      <w:r>
        <w:t xml:space="preserve"> its financial model, </w:t>
      </w:r>
      <w:r>
        <w:rPr>
          <w:b/>
        </w:rPr>
        <w:t>increase</w:t>
      </w:r>
      <w:r>
        <w:t xml:space="preserve"> its chances of </w:t>
      </w:r>
      <w:r>
        <w:rPr>
          <w:b/>
        </w:rPr>
        <w:t>success</w:t>
      </w:r>
      <w:r>
        <w:t xml:space="preserve">, and </w:t>
      </w:r>
      <w:r>
        <w:rPr>
          <w:b/>
        </w:rPr>
        <w:t>make a meaningful impact</w:t>
      </w:r>
      <w:r>
        <w:t xml:space="preserve"> in the pursuit of </w:t>
      </w:r>
      <w:r>
        <w:rPr>
          <w:b/>
        </w:rPr>
        <w:t>climate innovation</w:t>
      </w:r>
      <w:r>
        <w:t>.</w:t>
      </w:r>
    </w:p>
    <w:p>
      <w:pPr>
        <w:pStyle w:val="Subtitle"/>
      </w:pPr>
      <w:r>
        <w:t>15. Finalize financial model.</w:t>
      </w:r>
    </w:p>
    <w:p>
      <w:pPr/>
      <w:r/>
      <w:r>
        <w:rPr>
          <w:b/>
        </w:rPr>
        <w:t>Executive Summary</w:t>
      </w:r>
      <w:r>
        <w:br/>
        <w:t xml:space="preserve">The </w:t>
      </w:r>
      <w:r>
        <w:rPr>
          <w:b/>
        </w:rPr>
        <w:t>Hybrid Crowdfunding and Shared Intellectual Property Model for Climate Innovation</w:t>
      </w:r>
      <w:r>
        <w:t xml:space="preserve"> is a groundbreaking project that aims to revolutionize the way climate innovation is funded and developed. By combining </w:t>
      </w:r>
      <w:r>
        <w:rPr>
          <w:b/>
        </w:rPr>
        <w:t>decentralized governance</w:t>
      </w:r>
      <w:r>
        <w:t xml:space="preserve">, </w:t>
      </w:r>
      <w:r>
        <w:rPr>
          <w:b/>
        </w:rPr>
        <w:t>open-source principles</w:t>
      </w:r>
      <w:r>
        <w:t xml:space="preserve">, and a </w:t>
      </w:r>
      <w:r>
        <w:rPr>
          <w:b/>
        </w:rPr>
        <w:t>blockchain-based funding mechanism</w:t>
      </w:r>
      <w:r>
        <w:t xml:space="preserve">, this project seeks to </w:t>
      </w:r>
      <w:r>
        <w:rPr>
          <w:b/>
        </w:rPr>
        <w:t>transform waste into valuable resources</w:t>
      </w:r>
      <w:r>
        <w:t xml:space="preserve">, promoting </w:t>
      </w:r>
      <w:r>
        <w:rPr>
          <w:b/>
        </w:rPr>
        <w:t>global collaboration</w:t>
      </w:r>
      <w:r>
        <w:t xml:space="preserve"> and </w:t>
      </w:r>
      <w:r>
        <w:rPr>
          <w:b/>
        </w:rPr>
        <w:t>ethical knowledge transfer</w:t>
      </w:r>
      <w:r>
        <w:t>.</w:t>
        <w:br/>
        <w:br/>
      </w:r>
      <w:r>
        <w:rPr>
          <w:b/>
        </w:rPr>
        <w:t>Financial Model Overview</w:t>
      </w:r>
      <w:r>
        <w:br/>
        <w:t xml:space="preserve">The financial model for this project is designed to be </w:t>
      </w:r>
      <w:r>
        <w:rPr>
          <w:b/>
        </w:rPr>
        <w:t>self-sustaining</w:t>
      </w:r>
      <w:r>
        <w:t xml:space="preserve"> and </w:t>
      </w:r>
      <w:r>
        <w:rPr>
          <w:b/>
        </w:rPr>
        <w:t>scalable</w:t>
      </w:r>
      <w:r>
        <w:t xml:space="preserve">, with multiple revenue streams and a </w:t>
      </w:r>
      <w:r>
        <w:rPr>
          <w:b/>
        </w:rPr>
        <w:t>transparent</w:t>
      </w:r>
      <w:r>
        <w:t xml:space="preserve"> and </w:t>
      </w:r>
      <w:r>
        <w:rPr>
          <w:b/>
        </w:rPr>
        <w:t>accountable</w:t>
      </w:r>
      <w:r>
        <w:t xml:space="preserve"> governance structure. The key components of the financial model are:</w:t>
        <w:br/>
        <w:br/>
        <w:t xml:space="preserve">* </w:t>
      </w:r>
      <w:r>
        <w:rPr>
          <w:b/>
        </w:rPr>
        <w:t>Crowdfunding Platform</w:t>
      </w:r>
      <w:r>
        <w:t xml:space="preserve">: A </w:t>
      </w:r>
      <w:r>
        <w:rPr>
          <w:b/>
        </w:rPr>
        <w:t>blockchain-based</w:t>
      </w:r>
      <w:r>
        <w:t xml:space="preserve"> platform that allows individuals and organizations to contribute funds to support climate innovation projects, with </w:t>
      </w:r>
      <w:r>
        <w:rPr>
          <w:b/>
        </w:rPr>
        <w:t>transparent</w:t>
      </w:r>
      <w:r>
        <w:t xml:space="preserve"> and </w:t>
      </w:r>
      <w:r>
        <w:rPr>
          <w:b/>
        </w:rPr>
        <w:t>secure</w:t>
      </w:r>
      <w:r>
        <w:t xml:space="preserve"> transactions.</w:t>
        <w:br/>
        <w:t xml:space="preserve">* </w:t>
      </w:r>
      <w:r>
        <w:rPr>
          <w:b/>
        </w:rPr>
        <w:t>Shared Intellectual Property</w:t>
      </w:r>
      <w:r>
        <w:t xml:space="preserve">: A </w:t>
      </w:r>
      <w:r>
        <w:rPr>
          <w:b/>
        </w:rPr>
        <w:t>shared IP</w:t>
      </w:r>
      <w:r>
        <w:t xml:space="preserve"> model that enables contributors to access and build upon existing climate innovation projects, </w:t>
      </w:r>
      <w:r>
        <w:rPr>
          <w:b/>
        </w:rPr>
        <w:t>accelerating</w:t>
      </w:r>
      <w:r>
        <w:t xml:space="preserve"> the development of new solutions and </w:t>
      </w:r>
      <w:r>
        <w:rPr>
          <w:b/>
        </w:rPr>
        <w:t>reducing</w:t>
      </w:r>
      <w:r>
        <w:t xml:space="preserve"> costs.</w:t>
        <w:br/>
        <w:t xml:space="preserve">* </w:t>
      </w:r>
      <w:r>
        <w:rPr>
          <w:b/>
        </w:rPr>
        <w:t>Decentralized Governance</w:t>
      </w:r>
      <w:r>
        <w:t xml:space="preserve">: A </w:t>
      </w:r>
      <w:r>
        <w:rPr>
          <w:b/>
        </w:rPr>
        <w:t>decentralized governance</w:t>
      </w:r>
      <w:r>
        <w:t xml:space="preserve"> system that ensures </w:t>
      </w:r>
      <w:r>
        <w:rPr>
          <w:b/>
        </w:rPr>
        <w:t>fair</w:t>
      </w:r>
      <w:r>
        <w:t xml:space="preserve"> and </w:t>
      </w:r>
      <w:r>
        <w:rPr>
          <w:b/>
        </w:rPr>
        <w:t>transparent</w:t>
      </w:r>
      <w:r>
        <w:t xml:space="preserve"> decision-making, with </w:t>
      </w:r>
      <w:r>
        <w:rPr>
          <w:b/>
        </w:rPr>
        <w:t>token-based</w:t>
      </w:r>
      <w:r>
        <w:t xml:space="preserve"> voting and </w:t>
      </w:r>
      <w:r>
        <w:rPr>
          <w:b/>
        </w:rPr>
        <w:t>consensus mechanisms</w:t>
      </w:r>
      <w:r>
        <w:t>.</w:t>
        <w:br/>
        <w:t xml:space="preserve">* </w:t>
      </w:r>
      <w:r>
        <w:rPr>
          <w:b/>
        </w:rPr>
        <w:t>Revenue Streams</w:t>
      </w:r>
      <w:r>
        <w:t xml:space="preserve">: Multiple revenue streams, including </w:t>
      </w:r>
      <w:r>
        <w:rPr>
          <w:b/>
        </w:rPr>
        <w:t>transaction fees</w:t>
      </w:r>
      <w:r>
        <w:t xml:space="preserve">, </w:t>
      </w:r>
      <w:r>
        <w:rPr>
          <w:b/>
        </w:rPr>
        <w:t>licensing fees</w:t>
      </w:r>
      <w:r>
        <w:t xml:space="preserve">, and </w:t>
      </w:r>
      <w:r>
        <w:rPr>
          <w:b/>
        </w:rPr>
        <w:t>royalties</w:t>
      </w:r>
      <w:r>
        <w:t xml:space="preserve">, that support the </w:t>
      </w:r>
      <w:r>
        <w:rPr>
          <w:b/>
        </w:rPr>
        <w:t>sustainability</w:t>
      </w:r>
      <w:r>
        <w:t xml:space="preserve"> and </w:t>
      </w:r>
      <w:r>
        <w:rPr>
          <w:b/>
        </w:rPr>
        <w:t>growth</w:t>
      </w:r>
      <w:r>
        <w:t xml:space="preserve"> of the project.</w:t>
        <w:br/>
        <w:br/>
      </w:r>
      <w:r>
        <w:rPr>
          <w:b/>
        </w:rPr>
        <w:t>Revenue Projections</w:t>
      </w:r>
      <w:r>
        <w:br/>
        <w:t xml:space="preserve">Based on conservative estimates, the project is expected to generate </w:t>
      </w:r>
      <w:r>
        <w:rPr>
          <w:b/>
        </w:rPr>
        <w:t>$1 million</w:t>
      </w:r>
      <w:r>
        <w:t xml:space="preserve"> in revenue in the first year, growing to </w:t>
      </w:r>
      <w:r>
        <w:rPr>
          <w:b/>
        </w:rPr>
        <w:t>$5 million</w:t>
      </w:r>
      <w:r>
        <w:t xml:space="preserve"> by the end of year three. The revenue breakdown is as follows:</w:t>
        <w:br/>
        <w:br/>
        <w:t xml:space="preserve">* </w:t>
      </w:r>
      <w:r>
        <w:rPr>
          <w:b/>
        </w:rPr>
        <w:t>Transaction Fees</w:t>
      </w:r>
      <w:r>
        <w:t xml:space="preserve">: </w:t>
      </w:r>
      <w:r>
        <w:rPr>
          <w:b/>
        </w:rPr>
        <w:t>30%</w:t>
      </w:r>
      <w:r>
        <w:t xml:space="preserve"> of total revenue</w:t>
        <w:br/>
        <w:t xml:space="preserve">* </w:t>
      </w:r>
      <w:r>
        <w:rPr>
          <w:b/>
        </w:rPr>
        <w:t>Licensing Fees</w:t>
      </w:r>
      <w:r>
        <w:t xml:space="preserve">: </w:t>
      </w:r>
      <w:r>
        <w:rPr>
          <w:b/>
        </w:rPr>
        <w:t>25%</w:t>
      </w:r>
      <w:r>
        <w:t xml:space="preserve"> of total revenue</w:t>
        <w:br/>
        <w:t xml:space="preserve">* </w:t>
      </w:r>
      <w:r>
        <w:rPr>
          <w:b/>
        </w:rPr>
        <w:t>Royalties</w:t>
      </w:r>
      <w:r>
        <w:t xml:space="preserve">: </w:t>
      </w:r>
      <w:r>
        <w:rPr>
          <w:b/>
        </w:rPr>
        <w:t>20%</w:t>
      </w:r>
      <w:r>
        <w:t xml:space="preserve"> of total revenue</w:t>
        <w:br/>
        <w:t xml:space="preserve">* </w:t>
      </w:r>
      <w:r>
        <w:rPr>
          <w:b/>
        </w:rPr>
        <w:t>Grants and Subsidies</w:t>
      </w:r>
      <w:r>
        <w:t xml:space="preserve">: </w:t>
      </w:r>
      <w:r>
        <w:rPr>
          <w:b/>
        </w:rPr>
        <w:t>25%</w:t>
      </w:r>
      <w:r>
        <w:t xml:space="preserve"> of total revenue</w:t>
        <w:br/>
        <w:br/>
      </w:r>
      <w:r>
        <w:rPr>
          <w:b/>
        </w:rPr>
        <w:t>Expenses</w:t>
      </w:r>
      <w:r>
        <w:br/>
        <w:t xml:space="preserve">The project expenses are estimated to be </w:t>
      </w:r>
      <w:r>
        <w:rPr>
          <w:b/>
        </w:rPr>
        <w:t>$750,000</w:t>
      </w:r>
      <w:r>
        <w:t xml:space="preserve"> in the first year, growing to </w:t>
      </w:r>
      <w:r>
        <w:rPr>
          <w:b/>
        </w:rPr>
        <w:t>$2.5 million</w:t>
      </w:r>
      <w:r>
        <w:t xml:space="preserve"> by the end of year three. The expense breakdown is as follows:</w:t>
        <w:br/>
        <w:br/>
        <w:t xml:space="preserve">* </w:t>
      </w:r>
      <w:r>
        <w:rPr>
          <w:b/>
        </w:rPr>
        <w:t>Platform Development</w:t>
      </w:r>
      <w:r>
        <w:t xml:space="preserve">: </w:t>
      </w:r>
      <w:r>
        <w:rPr>
          <w:b/>
        </w:rPr>
        <w:t>40%</w:t>
      </w:r>
      <w:r>
        <w:t xml:space="preserve"> of total expenses</w:t>
        <w:br/>
        <w:t xml:space="preserve">* </w:t>
      </w:r>
      <w:r>
        <w:rPr>
          <w:b/>
        </w:rPr>
        <w:t>Marketing and Promotion</w:t>
      </w:r>
      <w:r>
        <w:t xml:space="preserve">: </w:t>
      </w:r>
      <w:r>
        <w:rPr>
          <w:b/>
        </w:rPr>
        <w:t>30%</w:t>
      </w:r>
      <w:r>
        <w:t xml:space="preserve"> of total expenses</w:t>
        <w:br/>
        <w:t xml:space="preserve">* </w:t>
      </w:r>
      <w:r>
        <w:rPr>
          <w:b/>
        </w:rPr>
        <w:t>Governance and Administration</w:t>
      </w:r>
      <w:r>
        <w:t xml:space="preserve">: </w:t>
      </w:r>
      <w:r>
        <w:rPr>
          <w:b/>
        </w:rPr>
        <w:t>15%</w:t>
      </w:r>
      <w:r>
        <w:t xml:space="preserve"> of total expenses</w:t>
        <w:br/>
        <w:t xml:space="preserve">* </w:t>
      </w:r>
      <w:r>
        <w:rPr>
          <w:b/>
        </w:rPr>
        <w:t>Research and Development</w:t>
      </w:r>
      <w:r>
        <w:t xml:space="preserve">: </w:t>
      </w:r>
      <w:r>
        <w:rPr>
          <w:b/>
        </w:rPr>
        <w:t>15%</w:t>
      </w:r>
      <w:r>
        <w:t xml:space="preserve"> of total expenses</w:t>
        <w:br/>
        <w:br/>
      </w:r>
      <w:r>
        <w:rPr>
          <w:b/>
        </w:rPr>
        <w:t>Conclusion</w:t>
      </w:r>
      <w:r>
        <w:br/>
        <w:t xml:space="preserve">The </w:t>
      </w:r>
      <w:r>
        <w:rPr>
          <w:b/>
        </w:rPr>
        <w:t>Hybrid Crowdfunding and Shared Intellectual Property Model for Climate Innovation</w:t>
      </w:r>
      <w:r>
        <w:t xml:space="preserve"> is a </w:t>
      </w:r>
      <w:r>
        <w:rPr>
          <w:b/>
        </w:rPr>
        <w:t>game-changing</w:t>
      </w:r>
      <w:r>
        <w:t xml:space="preserve"> project that has the potential to </w:t>
      </w:r>
      <w:r>
        <w:rPr>
          <w:b/>
        </w:rPr>
        <w:t>transform</w:t>
      </w:r>
      <w:r>
        <w:t xml:space="preserve"> the way climate innovation is funded and developed. With a </w:t>
      </w:r>
      <w:r>
        <w:rPr>
          <w:b/>
        </w:rPr>
        <w:t>solid</w:t>
      </w:r>
      <w:r>
        <w:t xml:space="preserve"> financial model, </w:t>
      </w:r>
      <w:r>
        <w:rPr>
          <w:b/>
        </w:rPr>
        <w:t>experienced</w:t>
      </w:r>
      <w:r>
        <w:t xml:space="preserve"> team, and </w:t>
      </w:r>
      <w:r>
        <w:rPr>
          <w:b/>
        </w:rPr>
        <w:t>growing</w:t>
      </w:r>
      <w:r>
        <w:t xml:space="preserve"> demand for climate innovation solutions, this project is </w:t>
      </w:r>
      <w:r>
        <w:rPr>
          <w:b/>
        </w:rPr>
        <w:t>well-positioned</w:t>
      </w:r>
      <w:r>
        <w:t xml:space="preserve"> for success and </w:t>
      </w:r>
      <w:r>
        <w:rPr>
          <w:b/>
        </w:rPr>
        <w:t>scalability</w:t>
      </w:r>
      <w:r>
        <w:t>.</w:t>
      </w:r>
    </w:p>
    <w:p>
      <w:pPr>
        <w:pStyle w:val="Subtitle"/>
      </w:pPr>
      <w:r>
        <w:t>16. Critique finalized model.</w:t>
      </w:r>
    </w:p>
    <w:p>
      <w:pPr/>
      <w:r/>
      <w:r>
        <w:rPr>
          <w:b/>
        </w:rPr>
        <w:t>Executive Summary</w:t>
      </w:r>
      <w:r>
        <w:br/>
        <w:t xml:space="preserve">The finalized financial model for the </w:t>
      </w:r>
      <w:r>
        <w:rPr>
          <w:b/>
        </w:rPr>
        <w:t>Hybrid Crowdfunding and Shared Intellectual Property Model for Climate Innovation</w:t>
      </w:r>
      <w:r>
        <w:t xml:space="preserve"> project has been reviewed, and this critique highlights its key strengths and weaknesses. The project's </w:t>
      </w:r>
      <w:r>
        <w:rPr>
          <w:b/>
        </w:rPr>
        <w:t>innovative approach</w:t>
      </w:r>
      <w:r>
        <w:t xml:space="preserve"> to climate innovation, which combines </w:t>
      </w:r>
      <w:r>
        <w:rPr>
          <w:b/>
        </w:rPr>
        <w:t>decentralized governance</w:t>
      </w:r>
      <w:r>
        <w:t xml:space="preserve">, </w:t>
      </w:r>
      <w:r>
        <w:rPr>
          <w:b/>
        </w:rPr>
        <w:t>open-source principles</w:t>
      </w:r>
      <w:r>
        <w:t xml:space="preserve">, and a </w:t>
      </w:r>
      <w:r>
        <w:rPr>
          <w:b/>
        </w:rPr>
        <w:t>blockchain-based funding mechanism</w:t>
      </w:r>
      <w:r>
        <w:t xml:space="preserve">, has the potential to </w:t>
      </w:r>
      <w:r>
        <w:rPr>
          <w:b/>
        </w:rPr>
        <w:t>transform waste into valuable resources</w:t>
      </w:r>
      <w:r>
        <w:t xml:space="preserve"> and promote </w:t>
      </w:r>
      <w:r>
        <w:rPr>
          <w:b/>
        </w:rPr>
        <w:t>global collaboration</w:t>
      </w:r>
      <w:r>
        <w:t xml:space="preserve"> and </w:t>
      </w:r>
      <w:r>
        <w:rPr>
          <w:b/>
        </w:rPr>
        <w:t>ethical knowledge transfer</w:t>
      </w:r>
      <w:r>
        <w:t>.</w:t>
        <w:br/>
        <w:br/>
      </w:r>
      <w:r>
        <w:rPr>
          <w:b/>
        </w:rPr>
        <w:t>Financial Model Overview</w:t>
      </w:r>
      <w:r>
        <w:br/>
        <w:t xml:space="preserve">The financial model is </w:t>
      </w:r>
      <w:r>
        <w:rPr>
          <w:b/>
        </w:rPr>
        <w:t>well-structured</w:t>
      </w:r>
      <w:r>
        <w:t xml:space="preserve"> and provides a </w:t>
      </w:r>
      <w:r>
        <w:rPr>
          <w:b/>
        </w:rPr>
        <w:t>comprehensive outline</w:t>
      </w:r>
      <w:r>
        <w:t xml:space="preserve"> of the project's </w:t>
      </w:r>
      <w:r>
        <w:rPr>
          <w:b/>
        </w:rPr>
        <w:t>revenue streams</w:t>
      </w:r>
      <w:r>
        <w:t xml:space="preserve">, </w:t>
      </w:r>
      <w:r>
        <w:rPr>
          <w:b/>
        </w:rPr>
        <w:t>costs</w:t>
      </w:r>
      <w:r>
        <w:t xml:space="preserve">, and </w:t>
      </w:r>
      <w:r>
        <w:rPr>
          <w:b/>
        </w:rPr>
        <w:t>funding requirements</w:t>
      </w:r>
      <w:r>
        <w:t xml:space="preserve">. The model assumes that the project will generate revenue through </w:t>
      </w:r>
      <w:r>
        <w:rPr>
          <w:b/>
        </w:rPr>
        <w:t>crowdfunding campaigns</w:t>
      </w:r>
      <w:r>
        <w:t xml:space="preserve">, </w:t>
      </w:r>
      <w:r>
        <w:rPr>
          <w:b/>
        </w:rPr>
        <w:t>licensing fees</w:t>
      </w:r>
      <w:r>
        <w:t xml:space="preserve">, and </w:t>
      </w:r>
      <w:r>
        <w:rPr>
          <w:b/>
        </w:rPr>
        <w:t>partnership agreements</w:t>
      </w:r>
      <w:r>
        <w:t xml:space="preserve">. However, the model could be </w:t>
      </w:r>
      <w:r>
        <w:rPr>
          <w:b/>
        </w:rPr>
        <w:t>improved</w:t>
      </w:r>
      <w:r>
        <w:t xml:space="preserve"> by providing more </w:t>
      </w:r>
      <w:r>
        <w:rPr>
          <w:b/>
        </w:rPr>
        <w:t>detailed projections</w:t>
      </w:r>
      <w:r>
        <w:t xml:space="preserve"> of the project's </w:t>
      </w:r>
      <w:r>
        <w:rPr>
          <w:b/>
        </w:rPr>
        <w:t>cash flow</w:t>
      </w:r>
      <w:r>
        <w:t xml:space="preserve"> and </w:t>
      </w:r>
      <w:r>
        <w:rPr>
          <w:b/>
        </w:rPr>
        <w:t>break-even analysis</w:t>
      </w:r>
      <w:r>
        <w:t>.</w:t>
        <w:br/>
        <w:br/>
      </w:r>
      <w:r>
        <w:rPr>
          <w:b/>
        </w:rPr>
        <w:t>Key Strengths</w:t>
      </w:r>
      <w:r>
        <w:br/>
        <w:br/>
        <w:t xml:space="preserve">1. </w:t>
      </w:r>
      <w:r>
        <w:rPr>
          <w:b/>
        </w:rPr>
        <w:t>Innovative Revenue Streams</w:t>
      </w:r>
      <w:r>
        <w:t xml:space="preserve">: The project's </w:t>
      </w:r>
      <w:r>
        <w:rPr>
          <w:b/>
        </w:rPr>
        <w:t>hybrid crowdfunding model</w:t>
      </w:r>
      <w:r>
        <w:t xml:space="preserve"> and </w:t>
      </w:r>
      <w:r>
        <w:rPr>
          <w:b/>
        </w:rPr>
        <w:t>shared intellectual property approach</w:t>
      </w:r>
      <w:r>
        <w:t xml:space="preserve"> provide </w:t>
      </w:r>
      <w:r>
        <w:rPr>
          <w:b/>
        </w:rPr>
        <w:t>unique revenue streams</w:t>
      </w:r>
      <w:r>
        <w:t xml:space="preserve"> that can attract a </w:t>
      </w:r>
      <w:r>
        <w:rPr>
          <w:b/>
        </w:rPr>
        <w:t>diverse range of investors</w:t>
      </w:r>
      <w:r>
        <w:t xml:space="preserve"> and </w:t>
      </w:r>
      <w:r>
        <w:rPr>
          <w:b/>
        </w:rPr>
        <w:t>stakeholders</w:t>
      </w:r>
      <w:r>
        <w:t>.</w:t>
        <w:br/>
        <w:t xml:space="preserve">2. </w:t>
      </w:r>
      <w:r>
        <w:rPr>
          <w:b/>
        </w:rPr>
        <w:t>Decentralized Governance</w:t>
      </w:r>
      <w:r>
        <w:t xml:space="preserve">: The project's </w:t>
      </w:r>
      <w:r>
        <w:rPr>
          <w:b/>
        </w:rPr>
        <w:t>decentralized governance structure</w:t>
      </w:r>
      <w:r>
        <w:t xml:space="preserve"> ensures that </w:t>
      </w:r>
      <w:r>
        <w:rPr>
          <w:b/>
        </w:rPr>
        <w:t>decision-making power</w:t>
      </w:r>
      <w:r>
        <w:t xml:space="preserve"> is </w:t>
      </w:r>
      <w:r>
        <w:rPr>
          <w:b/>
        </w:rPr>
        <w:t>distributed</w:t>
      </w:r>
      <w:r>
        <w:t xml:space="preserve"> among </w:t>
      </w:r>
      <w:r>
        <w:rPr>
          <w:b/>
        </w:rPr>
        <w:t>stakeholders</w:t>
      </w:r>
      <w:r>
        <w:t xml:space="preserve">, promoting </w:t>
      </w:r>
      <w:r>
        <w:rPr>
          <w:b/>
        </w:rPr>
        <w:t>transparency</w:t>
      </w:r>
      <w:r>
        <w:t xml:space="preserve"> and </w:t>
      </w:r>
      <w:r>
        <w:rPr>
          <w:b/>
        </w:rPr>
        <w:t>accountability</w:t>
      </w:r>
      <w:r>
        <w:t>.</w:t>
        <w:br/>
        <w:t xml:space="preserve">3. </w:t>
      </w:r>
      <w:r>
        <w:rPr>
          <w:b/>
        </w:rPr>
        <w:t>Open-Source Principles</w:t>
      </w:r>
      <w:r>
        <w:t xml:space="preserve">: The project's </w:t>
      </w:r>
      <w:r>
        <w:rPr>
          <w:b/>
        </w:rPr>
        <w:t>open-source approach</w:t>
      </w:r>
      <w:r>
        <w:t xml:space="preserve"> enables </w:t>
      </w:r>
      <w:r>
        <w:rPr>
          <w:b/>
        </w:rPr>
        <w:t>global collaboration</w:t>
      </w:r>
      <w:r>
        <w:t xml:space="preserve"> and </w:t>
      </w:r>
      <w:r>
        <w:rPr>
          <w:b/>
        </w:rPr>
        <w:t>knowledge sharing</w:t>
      </w:r>
      <w:r>
        <w:t xml:space="preserve">, which can </w:t>
      </w:r>
      <w:r>
        <w:rPr>
          <w:b/>
        </w:rPr>
        <w:t>accelerate innovation</w:t>
      </w:r>
      <w:r>
        <w:t xml:space="preserve"> and </w:t>
      </w:r>
      <w:r>
        <w:rPr>
          <w:b/>
        </w:rPr>
        <w:t>reduce costs</w:t>
      </w:r>
      <w:r>
        <w:t>.</w:t>
        <w:br/>
        <w:br/>
      </w:r>
      <w:r>
        <w:rPr>
          <w:b/>
        </w:rPr>
        <w:t>Key Weaknesses</w:t>
      </w:r>
      <w:r>
        <w:br/>
        <w:br/>
        <w:t xml:space="preserve">1. </w:t>
      </w:r>
      <w:r>
        <w:rPr>
          <w:b/>
        </w:rPr>
        <w:t>Regulatory Risks</w:t>
      </w:r>
      <w:r>
        <w:t xml:space="preserve">: The project's </w:t>
      </w:r>
      <w:r>
        <w:rPr>
          <w:b/>
        </w:rPr>
        <w:t>blockchain-based funding mechanism</w:t>
      </w:r>
      <w:r>
        <w:t xml:space="preserve"> and </w:t>
      </w:r>
      <w:r>
        <w:rPr>
          <w:b/>
        </w:rPr>
        <w:t>decentralized governance structure</w:t>
      </w:r>
      <w:r>
        <w:t xml:space="preserve"> may be </w:t>
      </w:r>
      <w:r>
        <w:rPr>
          <w:b/>
        </w:rPr>
        <w:t>subject to regulatory risks</w:t>
      </w:r>
      <w:r>
        <w:t xml:space="preserve">, which could </w:t>
      </w:r>
      <w:r>
        <w:rPr>
          <w:b/>
        </w:rPr>
        <w:t>impact</w:t>
      </w:r>
      <w:r>
        <w:t xml:space="preserve"> the project's </w:t>
      </w:r>
      <w:r>
        <w:rPr>
          <w:b/>
        </w:rPr>
        <w:t>financial viability</w:t>
      </w:r>
      <w:r>
        <w:t>.</w:t>
        <w:br/>
        <w:t xml:space="preserve">2. </w:t>
      </w:r>
      <w:r>
        <w:rPr>
          <w:b/>
        </w:rPr>
        <w:t>Scalability Challenges</w:t>
      </w:r>
      <w:r>
        <w:t xml:space="preserve">: The project's </w:t>
      </w:r>
      <w:r>
        <w:rPr>
          <w:b/>
        </w:rPr>
        <w:t>hybrid crowdfunding model</w:t>
      </w:r>
      <w:r>
        <w:t xml:space="preserve"> and </w:t>
      </w:r>
      <w:r>
        <w:rPr>
          <w:b/>
        </w:rPr>
        <w:t>shared intellectual property approach</w:t>
      </w:r>
      <w:r>
        <w:t xml:space="preserve"> may </w:t>
      </w:r>
      <w:r>
        <w:rPr>
          <w:b/>
        </w:rPr>
        <w:t>face scalability challenges</w:t>
      </w:r>
      <w:r>
        <w:t xml:space="preserve">, which could </w:t>
      </w:r>
      <w:r>
        <w:rPr>
          <w:b/>
        </w:rPr>
        <w:t>limit</w:t>
      </w:r>
      <w:r>
        <w:t xml:space="preserve"> the project's </w:t>
      </w:r>
      <w:r>
        <w:rPr>
          <w:b/>
        </w:rPr>
        <w:t>growth potential</w:t>
      </w:r>
      <w:r>
        <w:t>.</w:t>
        <w:br/>
        <w:t xml:space="preserve">3. </w:t>
      </w:r>
      <w:r>
        <w:rPr>
          <w:b/>
        </w:rPr>
        <w:t>Intellectual Property Risks</w:t>
      </w:r>
      <w:r>
        <w:t xml:space="preserve">: The project's </w:t>
      </w:r>
      <w:r>
        <w:rPr>
          <w:b/>
        </w:rPr>
        <w:t>shared intellectual property approach</w:t>
      </w:r>
      <w:r>
        <w:t xml:space="preserve"> may </w:t>
      </w:r>
      <w:r>
        <w:rPr>
          <w:b/>
        </w:rPr>
        <w:t>expose</w:t>
      </w:r>
      <w:r>
        <w:t xml:space="preserve"> the project to </w:t>
      </w:r>
      <w:r>
        <w:rPr>
          <w:b/>
        </w:rPr>
        <w:t>intellectual property risks</w:t>
      </w:r>
      <w:r>
        <w:t xml:space="preserve">, which could </w:t>
      </w:r>
      <w:r>
        <w:rPr>
          <w:b/>
        </w:rPr>
        <w:t>impact</w:t>
      </w:r>
      <w:r>
        <w:t xml:space="preserve"> the project's </w:t>
      </w:r>
      <w:r>
        <w:rPr>
          <w:b/>
        </w:rPr>
        <w:t>reputation</w:t>
      </w:r>
      <w:r>
        <w:t xml:space="preserve"> and </w:t>
      </w:r>
      <w:r>
        <w:rPr>
          <w:b/>
        </w:rPr>
        <w:t>financial viability</w:t>
      </w:r>
      <w:r>
        <w:t>.</w:t>
        <w:br/>
        <w:br/>
      </w:r>
      <w:r>
        <w:rPr>
          <w:b/>
        </w:rPr>
        <w:t>Recommendations</w:t>
      </w:r>
      <w:r>
        <w:br/>
        <w:br/>
        <w:t xml:space="preserve">1. </w:t>
      </w:r>
      <w:r>
        <w:rPr>
          <w:b/>
        </w:rPr>
        <w:t>Conduct a thorough risk assessment</w:t>
      </w:r>
      <w:r>
        <w:t xml:space="preserve"> to identify and </w:t>
      </w:r>
      <w:r>
        <w:rPr>
          <w:b/>
        </w:rPr>
        <w:t>mitigate</w:t>
      </w:r>
      <w:r>
        <w:t xml:space="preserve"> potential </w:t>
      </w:r>
      <w:r>
        <w:rPr>
          <w:b/>
        </w:rPr>
        <w:t>regulatory risks</w:t>
      </w:r>
      <w:r>
        <w:t xml:space="preserve">, </w:t>
      </w:r>
      <w:r>
        <w:rPr>
          <w:b/>
        </w:rPr>
        <w:t>scalability challenges</w:t>
      </w:r>
      <w:r>
        <w:t xml:space="preserve">, and </w:t>
      </w:r>
      <w:r>
        <w:rPr>
          <w:b/>
        </w:rPr>
        <w:t>intellectual property risks</w:t>
      </w:r>
      <w:r>
        <w:t>.</w:t>
        <w:br/>
        <w:t xml:space="preserve">2. </w:t>
      </w:r>
      <w:r>
        <w:rPr>
          <w:b/>
        </w:rPr>
        <w:t>Develop a comprehensive marketing strategy</w:t>
      </w:r>
      <w:r>
        <w:t xml:space="preserve"> to </w:t>
      </w:r>
      <w:r>
        <w:rPr>
          <w:b/>
        </w:rPr>
        <w:t>raise awareness</w:t>
      </w:r>
      <w:r>
        <w:t xml:space="preserve"> about the project's </w:t>
      </w:r>
      <w:r>
        <w:rPr>
          <w:b/>
        </w:rPr>
        <w:t>innovative approach</w:t>
      </w:r>
      <w:r>
        <w:t xml:space="preserve"> and </w:t>
      </w:r>
      <w:r>
        <w:rPr>
          <w:b/>
        </w:rPr>
        <w:t>attract</w:t>
      </w:r>
      <w:r>
        <w:t xml:space="preserve"> a </w:t>
      </w:r>
      <w:r>
        <w:rPr>
          <w:b/>
        </w:rPr>
        <w:t>diverse range of investors</w:t>
      </w:r>
      <w:r>
        <w:t xml:space="preserve"> and </w:t>
      </w:r>
      <w:r>
        <w:rPr>
          <w:b/>
        </w:rPr>
        <w:t>stakeholders</w:t>
      </w:r>
      <w:r>
        <w:t>.</w:t>
        <w:br/>
        <w:t xml:space="preserve">3. </w:t>
      </w:r>
      <w:r>
        <w:rPr>
          <w:b/>
        </w:rPr>
        <w:t>Establish a strong governance structure</w:t>
      </w:r>
      <w:r>
        <w:t xml:space="preserve"> to </w:t>
      </w:r>
      <w:r>
        <w:rPr>
          <w:b/>
        </w:rPr>
        <w:t>ensure</w:t>
      </w:r>
      <w:r>
        <w:t xml:space="preserve"> that </w:t>
      </w:r>
      <w:r>
        <w:rPr>
          <w:b/>
        </w:rPr>
        <w:t>decision-making power</w:t>
      </w:r>
      <w:r>
        <w:t xml:space="preserve"> is </w:t>
      </w:r>
      <w:r>
        <w:rPr>
          <w:b/>
        </w:rPr>
        <w:t>distributed</w:t>
      </w:r>
      <w:r>
        <w:t xml:space="preserve"> among </w:t>
      </w:r>
      <w:r>
        <w:rPr>
          <w:b/>
        </w:rPr>
        <w:t>stakeholders</w:t>
      </w:r>
      <w:r>
        <w:t xml:space="preserve"> and that the project is </w:t>
      </w:r>
      <w:r>
        <w:rPr>
          <w:b/>
        </w:rPr>
        <w:t>managed</w:t>
      </w:r>
      <w:r>
        <w:t xml:space="preserve"> in a </w:t>
      </w:r>
      <w:r>
        <w:rPr>
          <w:b/>
        </w:rPr>
        <w:t>transparent</w:t>
      </w:r>
      <w:r>
        <w:t xml:space="preserve"> and </w:t>
      </w:r>
      <w:r>
        <w:rPr>
          <w:b/>
        </w:rPr>
        <w:t>accountable</w:t>
      </w:r>
      <w:r>
        <w:t xml:space="preserve"> manner.</w:t>
        <w:br/>
        <w:br/>
      </w:r>
      <w:r>
        <w:rPr>
          <w:b/>
        </w:rPr>
        <w:t>Conclusion</w:t>
      </w:r>
      <w:r>
        <w:br/>
        <w:t xml:space="preserve">The finalized financial model for the </w:t>
      </w:r>
      <w:r>
        <w:rPr>
          <w:b/>
        </w:rPr>
        <w:t>Hybrid Crowdfunding and Shared Intellectual Property Model for Climate Innovation</w:t>
      </w:r>
      <w:r>
        <w:t xml:space="preserve"> project is </w:t>
      </w:r>
      <w:r>
        <w:rPr>
          <w:b/>
        </w:rPr>
        <w:t>well-structured</w:t>
      </w:r>
      <w:r>
        <w:t xml:space="preserve"> and provides a </w:t>
      </w:r>
      <w:r>
        <w:rPr>
          <w:b/>
        </w:rPr>
        <w:t>comprehensive outline</w:t>
      </w:r>
      <w:r>
        <w:t xml:space="preserve"> of the project's </w:t>
      </w:r>
      <w:r>
        <w:rPr>
          <w:b/>
        </w:rPr>
        <w:t>revenue streams</w:t>
      </w:r>
      <w:r>
        <w:t xml:space="preserve">, </w:t>
      </w:r>
      <w:r>
        <w:rPr>
          <w:b/>
        </w:rPr>
        <w:t>costs</w:t>
      </w:r>
      <w:r>
        <w:t xml:space="preserve">, and </w:t>
      </w:r>
      <w:r>
        <w:rPr>
          <w:b/>
        </w:rPr>
        <w:t>funding requirements</w:t>
      </w:r>
      <w:r>
        <w:t xml:space="preserve">. However, the model could be </w:t>
      </w:r>
      <w:r>
        <w:rPr>
          <w:b/>
        </w:rPr>
        <w:t>improved</w:t>
      </w:r>
      <w:r>
        <w:t xml:space="preserve"> by providing more </w:t>
      </w:r>
      <w:r>
        <w:rPr>
          <w:b/>
        </w:rPr>
        <w:t>detailed projections</w:t>
      </w:r>
      <w:r>
        <w:t xml:space="preserve"> of the project's </w:t>
      </w:r>
      <w:r>
        <w:rPr>
          <w:b/>
        </w:rPr>
        <w:t>cash flow</w:t>
      </w:r>
      <w:r>
        <w:t xml:space="preserve"> and </w:t>
      </w:r>
      <w:r>
        <w:rPr>
          <w:b/>
        </w:rPr>
        <w:t>break-even analysis</w:t>
      </w:r>
      <w:r>
        <w:t xml:space="preserve">. By addressing the </w:t>
      </w:r>
      <w:r>
        <w:rPr>
          <w:b/>
        </w:rPr>
        <w:t>key weaknesses</w:t>
      </w:r>
      <w:r>
        <w:t xml:space="preserve"> and </w:t>
      </w:r>
      <w:r>
        <w:rPr>
          <w:b/>
        </w:rPr>
        <w:t>implementing</w:t>
      </w:r>
      <w:r>
        <w:t xml:space="preserve"> the </w:t>
      </w:r>
      <w:r>
        <w:rPr>
          <w:b/>
        </w:rPr>
        <w:t>recommended</w:t>
      </w:r>
      <w:r>
        <w:t xml:space="preserve"> strategies, the project can </w:t>
      </w:r>
      <w:r>
        <w:rPr>
          <w:b/>
        </w:rPr>
        <w:t>maximize</w:t>
      </w:r>
      <w:r>
        <w:t xml:space="preserve"> its </w:t>
      </w:r>
      <w:r>
        <w:rPr>
          <w:b/>
        </w:rPr>
        <w:t>potential</w:t>
      </w:r>
      <w:r>
        <w:t xml:space="preserve"> and </w:t>
      </w:r>
      <w:r>
        <w:rPr>
          <w:b/>
        </w:rPr>
        <w:t>achieve</w:t>
      </w:r>
      <w:r>
        <w:t xml:space="preserve"> its </w:t>
      </w:r>
      <w:r>
        <w:rPr>
          <w:b/>
        </w:rPr>
        <w:t>goals</w:t>
      </w:r>
      <w:r>
        <w:t xml:space="preserve"> of </w:t>
      </w:r>
      <w:r>
        <w:rPr>
          <w:b/>
        </w:rPr>
        <w:t>transforming waste into valuable resources</w:t>
      </w:r>
      <w:r>
        <w:t xml:space="preserve"> and </w:t>
      </w:r>
      <w:r>
        <w:rPr>
          <w:b/>
        </w:rPr>
        <w:t>fostering global collaboration</w:t>
      </w:r>
      <w:r>
        <w:t xml:space="preserve"> and </w:t>
      </w:r>
      <w:r>
        <w:rPr>
          <w:b/>
        </w:rPr>
        <w:t>ethical knowledge transfer</w:t>
      </w:r>
      <w:r>
        <w:t>.</w:t>
      </w:r>
    </w:p>
    <w:p>
      <w:pPr>
        <w:pStyle w:val="Subtitle"/>
      </w:pPr>
      <w:r>
        <w:t>Episodes X-Facort:</w:t>
        <w:br/>
        <w:t xml:space="preserve"> X-1. Crafting a Unique Selling Proposition</w:t>
      </w:r>
    </w:p>
    <w:p>
      <w:pPr/>
      <w:r/>
      <w:r>
        <w:rPr>
          <w:b/>
        </w:rPr>
        <w:t>Unique Selling Proposition (USP):</w:t>
      </w:r>
      <w:r>
        <w:br/>
        <w:t>"EcoSynergee" - Revolutionizing Climate Innovation through Hybrid Crowdfunding and Shared Intellectual Property</w:t>
        <w:br/>
        <w:br/>
        <w:t>In the realm of climate innovation, EcoSynergee stands out as a pioneering platform that converges the power of hybrid crowdfunding and shared intellectual property to tackle complex environmental challenges. Our USP is rooted in the conviction that creative problem-solving for climate issues demands open collaboration, diverse inputs, and inclusive participation.</w:t>
        <w:br/>
        <w:br/>
      </w:r>
      <w:r>
        <w:rPr>
          <w:b/>
        </w:rPr>
        <w:t>What sets EcoSynergee apart:</w:t>
      </w:r>
      <w:r>
        <w:br/>
        <w:br/>
        <w:t xml:space="preserve">1. </w:t>
      </w:r>
      <w:r>
        <w:rPr>
          <w:b/>
        </w:rPr>
        <w:t>Hybrid Crowdfunding Model</w:t>
      </w:r>
      <w:r>
        <w:t>: We combine the benefits of donation-based, reward-based, and equity-based crowdfunding to create a robust and flexible funding ecosystem. This allows us to support a wide range of climate-related projects, from research and development to commercialization and scaling.</w:t>
        <w:br/>
        <w:t xml:space="preserve">2. </w:t>
      </w:r>
      <w:r>
        <w:rPr>
          <w:b/>
        </w:rPr>
        <w:t>Shared Intellectual Property (IP)</w:t>
      </w:r>
      <w:r>
        <w:t>: By adopting an open-source approach to IP, we facilitate collaboration and knowledge-sharing among climate innovators, researchers, and industry experts. This accelerates the development of groundbreaking solutions, reduces duplication of efforts, and fosters a culture of cooperation.</w:t>
        <w:br/>
        <w:t xml:space="preserve">3. </w:t>
      </w:r>
      <w:r>
        <w:rPr>
          <w:b/>
        </w:rPr>
        <w:t>Inclusive and Diverse Community</w:t>
      </w:r>
      <w:r>
        <w:t>: EcoSynergee brings together a diverse group of stakeholders, including climate scientists, entrepreneurs, policymakers, and citizens. This eclectic mix of perspectives and expertise enables the co-creation of innovative solutions that are tailored to the needs of various communities and environments.</w:t>
        <w:br/>
        <w:t xml:space="preserve">4. </w:t>
      </w:r>
      <w:r>
        <w:rPr>
          <w:b/>
        </w:rPr>
        <w:t>Interdisciplinary Problem-Solving</w:t>
      </w:r>
      <w:r>
        <w:t>: Our platform encourages the intersection of art, science, technology, and social sciences to address the complexities of climate change. By embracing a holistic approach, we can develop innovative solutions that not only mitigate environmental impacts but also promote social equity and economic sustainability.</w:t>
        <w:br/>
        <w:t xml:space="preserve">5. </w:t>
      </w:r>
      <w:r>
        <w:rPr>
          <w:b/>
        </w:rPr>
        <w:t>Impact-Driven Metrics</w:t>
      </w:r>
      <w:r>
        <w:t>: We employ a robust impact assessment framework to measure the effectiveness of our funded projects, ensuring that our efforts yield tangible, positive outcomes for the environment and society.</w:t>
        <w:br/>
        <w:br/>
      </w:r>
      <w:r>
        <w:rPr>
          <w:b/>
        </w:rPr>
        <w:t>Key Benefits:</w:t>
      </w:r>
      <w:r>
        <w:br/>
        <w:br/>
        <w:t xml:space="preserve">* </w:t>
      </w:r>
      <w:r>
        <w:rPr>
          <w:b/>
        </w:rPr>
        <w:t>Accelerated Innovation</w:t>
      </w:r>
      <w:r>
        <w:t>: By leveraging collective intelligence, shared resources, and open collaboration, we can rapidly develop and deploy climate solutions.</w:t>
        <w:br/>
        <w:t xml:space="preserve">* </w:t>
      </w:r>
      <w:r>
        <w:rPr>
          <w:b/>
        </w:rPr>
        <w:t>Increased Funding Efficiency</w:t>
      </w:r>
      <w:r>
        <w:t>: Our hybrid crowdfunding model and shared IP approach reduce the financial burden on individual innovators, allowing them to focus on developing impactful solutions.</w:t>
        <w:br/>
        <w:t xml:space="preserve">* </w:t>
      </w:r>
      <w:r>
        <w:rPr>
          <w:b/>
        </w:rPr>
        <w:t>Improved Solution Adoption</w:t>
      </w:r>
      <w:r>
        <w:t>: By engaging diverse stakeholders and fostering a sense of community ownership, we increase the likelihood of successful solution adoption and long-term sustainability.</w:t>
        <w:br/>
        <w:t xml:space="preserve">* </w:t>
      </w:r>
      <w:r>
        <w:rPr>
          <w:b/>
        </w:rPr>
        <w:t>Enhanced Societal Impact</w:t>
      </w:r>
      <w:r>
        <w:t>: EcoSynergee's inclusive and interdisciplinary approach ensures that our climate solutions address the needs of vulnerable populations and promote environmental justice.</w:t>
        <w:br/>
        <w:br/>
      </w:r>
      <w:r>
        <w:rPr>
          <w:b/>
        </w:rPr>
        <w:t>Target Audience:</w:t>
      </w:r>
      <w:r>
        <w:br/>
        <w:br/>
        <w:t>* Climate innovators and entrepreneurs</w:t>
        <w:br/>
        <w:t>* Researchers and scientists</w:t>
        <w:br/>
        <w:t>* Policymakers and government agencies</w:t>
        <w:br/>
        <w:t>* Environmental organizations and NGOs</w:t>
        <w:br/>
        <w:t>* Impact investors and philanthropists</w:t>
        <w:br/>
        <w:t>* Conscious consumers and citizens</w:t>
        <w:br/>
        <w:br/>
      </w:r>
      <w:r>
        <w:rPr>
          <w:b/>
        </w:rPr>
        <w:t>Marketing Strategy:</w:t>
      </w:r>
      <w:r>
        <w:br/>
        <w:br/>
        <w:t>* Social media campaigns to raise awareness and engage our target audience</w:t>
        <w:br/>
        <w:t>* Strategic partnerships with climate-focused organizations and networks</w:t>
        <w:br/>
        <w:t>* Collaborative events and webinars to promote knowledge-sharing and community-building</w:t>
        <w:br/>
        <w:t>* Influencer marketing to reach a broader audience and build credibility</w:t>
        <w:br/>
        <w:t>* Content marketing to showcase success stories and demonstrate impact</w:t>
        <w:br/>
        <w:br/>
        <w:t>By embracing the power of hybrid crowdfunding and shared intellectual property, EcoSynergee is poised to revolutionize the climate innovation landscape. Join us in our mission to co-create a more sustainable, equitable, and climate-resilient future for all.</w:t>
      </w:r>
    </w:p>
    <w:p>
      <w:pPr>
        <w:pStyle w:val="Subtitle"/>
      </w:pPr>
      <w:r>
        <w:t>X-2. Building Long-Term Success Defenses</w:t>
      </w:r>
    </w:p>
    <w:p>
      <w:pPr/>
      <w:r/>
      <w:r>
        <w:rPr>
          <w:b/>
        </w:rPr>
        <w:t>Hybrid Crowdfunding and Shared Intellectual Property Model for Climate Innovation: A Resilient Strategy for Long-Term Success</w:t>
      </w:r>
      <w:r>
        <w:br/>
        <w:br/>
        <w:t>As a radio scriptwriter and strategist in the sociology industry, I recognize the importance of adapting to technological advancements and disruptions, particularly those driven by AI. To build defenses for long-term success in the context of climate innovation, I propose a hybrid crowdfunding and shared intellectual property model that leverages blockchain development, smart contract implementation, open-source contribution, sustainable waste management techniques, and community building.</w:t>
        <w:br/>
        <w:br/>
      </w:r>
      <w:r>
        <w:rPr>
          <w:b/>
        </w:rPr>
        <w:t>I. Blockchain Development</w:t>
      </w:r>
      <w:r>
        <w:br/>
        <w:br/>
        <w:t xml:space="preserve">1. </w:t>
      </w:r>
      <w:r>
        <w:rPr>
          <w:b/>
        </w:rPr>
        <w:t>Decentralized and transparent</w:t>
      </w:r>
      <w:r>
        <w:t>: Utilize blockchain technology to create a decentralized and transparent platform for climate innovation, enabling secure and efficient collaboration among stakeholders.</w:t>
        <w:br/>
        <w:t xml:space="preserve">2. </w:t>
      </w:r>
      <w:r>
        <w:rPr>
          <w:b/>
        </w:rPr>
        <w:t>Intellectual property protection</w:t>
      </w:r>
      <w:r>
        <w:t>: Develop a blockchain-based intellectual property protection system to safeguard innovators' rights and facilitate the sharing of climate-related innovations.</w:t>
        <w:br/>
        <w:t xml:space="preserve">3. </w:t>
      </w:r>
      <w:r>
        <w:rPr>
          <w:b/>
        </w:rPr>
        <w:t>Climate data management</w:t>
      </w:r>
      <w:r>
        <w:t>: Design a blockchain-based data management system to store, verify, and share climate-related data, promoting accuracy and accountability.</w:t>
        <w:br/>
        <w:br/>
      </w:r>
      <w:r>
        <w:rPr>
          <w:b/>
        </w:rPr>
        <w:t>II. Smart Contract Implementation</w:t>
      </w:r>
      <w:r>
        <w:br/>
        <w:br/>
        <w:t xml:space="preserve">1. </w:t>
      </w:r>
      <w:r>
        <w:rPr>
          <w:b/>
        </w:rPr>
        <w:t>Automated crowdfunding</w:t>
      </w:r>
      <w:r>
        <w:t>: Implement smart contracts to automate crowdfunding processes, ensuring secure and efficient transactions.</w:t>
        <w:br/>
        <w:t xml:space="preserve">2. </w:t>
      </w:r>
      <w:r>
        <w:rPr>
          <w:b/>
        </w:rPr>
        <w:t>Intellectual property licensing</w:t>
      </w:r>
      <w:r>
        <w:t>: Develop smart contracts to facilitate the licensing of shared intellectual property, promoting collaboration and innovation.</w:t>
        <w:br/>
        <w:t xml:space="preserve">3. </w:t>
      </w:r>
      <w:r>
        <w:rPr>
          <w:b/>
        </w:rPr>
        <w:t>Climate impact tracking</w:t>
      </w:r>
      <w:r>
        <w:t>: Create smart contracts to track the climate impact of innovations, enabling data-driven decision-making and optimization.</w:t>
        <w:br/>
        <w:br/>
      </w:r>
      <w:r>
        <w:rPr>
          <w:b/>
        </w:rPr>
        <w:t>III. Open-Source Contribution</w:t>
      </w:r>
      <w:r>
        <w:br/>
        <w:br/>
        <w:t xml:space="preserve">1. </w:t>
      </w:r>
      <w:r>
        <w:rPr>
          <w:b/>
        </w:rPr>
        <w:t>Collaborative innovation</w:t>
      </w:r>
      <w:r>
        <w:t>: Foster a community-driven approach to climate innovation, encouraging open-source contributions and collaboration among stakeholders.</w:t>
        <w:br/>
        <w:t xml:space="preserve">2. </w:t>
      </w:r>
      <w:r>
        <w:rPr>
          <w:b/>
        </w:rPr>
        <w:t>Knowledge sharing</w:t>
      </w:r>
      <w:r>
        <w:t>: Develop an open-source platform for sharing knowledge, expertise, and best practices in climate innovation, promoting collective progress.</w:t>
        <w:br/>
        <w:t xml:space="preserve">3. </w:t>
      </w:r>
      <w:r>
        <w:rPr>
          <w:b/>
        </w:rPr>
        <w:t>Innovation accelerators</w:t>
      </w:r>
      <w:r>
        <w:t>: Establish innovation accelerators to support open-source projects, providing resources, mentorship, and funding to accelerate climate innovation.</w:t>
        <w:br/>
        <w:br/>
      </w:r>
      <w:r>
        <w:rPr>
          <w:b/>
        </w:rPr>
        <w:t>IV. Sustainable Waste Management Techniques</w:t>
      </w:r>
      <w:r>
        <w:br/>
        <w:br/>
        <w:t xml:space="preserve">1. </w:t>
      </w:r>
      <w:r>
        <w:rPr>
          <w:b/>
        </w:rPr>
        <w:t>Circular economy</w:t>
      </w:r>
      <w:r>
        <w:t>: Promote the adoption of circular economy principles, encouraging the design of climate innovations that minimize waste and maximize resource efficiency.</w:t>
        <w:br/>
        <w:t xml:space="preserve">2. </w:t>
      </w:r>
      <w:r>
        <w:rPr>
          <w:b/>
        </w:rPr>
        <w:t>Waste reduction</w:t>
      </w:r>
      <w:r>
        <w:t>: Develop and implement sustainable waste management techniques, reducing the environmental impact of climate innovations.</w:t>
        <w:br/>
        <w:t xml:space="preserve">3. </w:t>
      </w:r>
      <w:r>
        <w:rPr>
          <w:b/>
        </w:rPr>
        <w:t>Recycling and upcycling</w:t>
      </w:r>
      <w:r>
        <w:t>: Encourage the recycling and upcycling of materials, minimizing waste and promoting a culture of sustainability.</w:t>
        <w:br/>
        <w:br/>
      </w:r>
      <w:r>
        <w:rPr>
          <w:b/>
        </w:rPr>
        <w:t>V. Community Building</w:t>
      </w:r>
      <w:r>
        <w:br/>
        <w:br/>
        <w:t xml:space="preserve">1. </w:t>
      </w:r>
      <w:r>
        <w:rPr>
          <w:b/>
        </w:rPr>
        <w:t>Stakeholder engagement</w:t>
      </w:r>
      <w:r>
        <w:t>: Foster a community-driven approach to climate innovation, engaging stakeholders from academia, industry, government, and civil society.</w:t>
        <w:br/>
        <w:t xml:space="preserve">2. </w:t>
      </w:r>
      <w:r>
        <w:rPr>
          <w:b/>
        </w:rPr>
        <w:t>Capacity building</w:t>
      </w:r>
      <w:r>
        <w:t>: Develop capacity-building programs to enhance the skills and knowledge of community members, promoting a culture of innovation and sustainability.</w:t>
        <w:br/>
        <w:t xml:space="preserve">3. </w:t>
      </w:r>
      <w:r>
        <w:rPr>
          <w:b/>
        </w:rPr>
        <w:t>Inclusive decision-making</w:t>
      </w:r>
      <w:r>
        <w:t>: Establish an inclusive decision-making process, ensuring that community members have a voice in shaping the direction of climate innovation.</w:t>
        <w:br/>
        <w:br/>
      </w:r>
      <w:r>
        <w:rPr>
          <w:b/>
        </w:rPr>
        <w:t>Anticipating Disruptions and Building Resilience</w:t>
      </w:r>
      <w:r>
        <w:br/>
        <w:br/>
        <w:t xml:space="preserve">1. </w:t>
      </w:r>
      <w:r>
        <w:rPr>
          <w:b/>
        </w:rPr>
        <w:t>AI-driven disruptions</w:t>
      </w:r>
      <w:r>
        <w:t>: Anticipate AI-driven disruptions in the climate innovation space, such as automated idea generation and AI-powered prototyping.</w:t>
        <w:br/>
        <w:t xml:space="preserve">2. </w:t>
      </w:r>
      <w:r>
        <w:rPr>
          <w:b/>
        </w:rPr>
        <w:t>Blockchain-based solutions</w:t>
      </w:r>
      <w:r>
        <w:t>: Develop blockchain-based solutions to address AI-driven disruptions, ensuring the security, transparency, and accountability of climate innovations.</w:t>
        <w:br/>
        <w:t xml:space="preserve">3. </w:t>
      </w:r>
      <w:r>
        <w:rPr>
          <w:b/>
        </w:rPr>
        <w:t>Community-driven resilience</w:t>
      </w:r>
      <w:r>
        <w:t>: Foster a community-driven approach to resilience, encouraging stakeholders to collaborate and adapt to emerging challenges and opportunities.</w:t>
        <w:br/>
        <w:br/>
      </w:r>
      <w:r>
        <w:rPr>
          <w:b/>
        </w:rPr>
        <w:t>Conclusion</w:t>
      </w:r>
      <w:r>
        <w:br/>
        <w:br/>
        <w:t>The hybrid crowdfunding and shared intellectual property model for climate innovation offers a resilient strategy for long-term success in the sociology industry. By leveraging blockchain development, smart contract implementation, open-source contribution, sustainable waste management techniques, and community building, we can create a decentralized, transparent, and inclusive platform for climate innovation. Anticipating disruptions driven by technological advancements like AI, we can build a robust and adaptable system that promotes collective progress and addresses the complex challenges of climate change.</w:t>
      </w:r>
    </w:p>
    <w:p>
      <w:pPr>
        <w:pStyle w:val="Subtitle"/>
      </w:pPr>
      <w:r>
        <w:t>X-3. Refining Brand Tone for Consistency</w:t>
      </w:r>
    </w:p>
    <w:p>
      <w:pPr/>
      <w:r/>
      <w:r>
        <w:rPr>
          <w:b/>
        </w:rPr>
        <w:t>Radio Script: "Sociology Sector Brand Tone Refining"</w:t>
      </w:r>
      <w:r>
        <w:br/>
        <w:br/>
        <w:t>[INTRO MUSIC FADES OUT]</w:t>
        <w:br/>
        <w:br/>
        <w:t>Host (AI Assistant): Welcome to our show, where we explore the intersection of technology and sociology. Today, we're focusing on refining the brand tone for a business in the sociology sector, specifically for a capstone project that aims to solve an existing societal problem. I'll be your guide through this thought-provoking journey.</w:t>
        <w:br/>
        <w:br/>
      </w:r>
      <w:r>
        <w:rPr>
          <w:b/>
        </w:rPr>
        <w:t xml:space="preserve"> Segment 1: Assessing the Brand Tone</w:t>
      </w:r>
      <w:r>
        <w:br/>
        <w:br/>
        <w:t>Host (AI Assistant): To begin, let's define what a brand tone is. It's the language, attitude, and personality that a brand uses to communicate with its audience. For a sociology-focused business, the tone must be empathetic, informative, and inclusive. Our goal is to create a tone that resonates with diverse stakeholders, fostering global synergy, multi-stakeholder participation, and shared value creation.</w:t>
        <w:br/>
        <w:br/>
        <w:t>When assessing the brand tone, consider the following key elements:</w:t>
        <w:br/>
        <w:br/>
        <w:t xml:space="preserve">1. </w:t>
      </w:r>
      <w:r>
        <w:rPr>
          <w:b/>
        </w:rPr>
        <w:t>Language</w:t>
      </w:r>
      <w:r>
        <w:t>: Use clear, concise, and accessible language to convey complex sociological concepts.</w:t>
        <w:br/>
        <w:t xml:space="preserve">2. </w:t>
      </w:r>
      <w:r>
        <w:rPr>
          <w:b/>
        </w:rPr>
        <w:t>Attitude</w:t>
      </w:r>
      <w:r>
        <w:t>: Embed a sense of empathy, understanding, and inclusivity in all communication.</w:t>
        <w:br/>
        <w:t xml:space="preserve">3. </w:t>
      </w:r>
      <w:r>
        <w:rPr>
          <w:b/>
        </w:rPr>
        <w:t>Personality</w:t>
      </w:r>
      <w:r>
        <w:t>: Reflect the brand's values, mission, and vision in its tone, ensuring consistency and authenticity.</w:t>
        <w:br/>
        <w:t xml:space="preserve">4. </w:t>
      </w:r>
      <w:r>
        <w:rPr>
          <w:b/>
        </w:rPr>
        <w:t>Tone markers</w:t>
      </w:r>
      <w:r>
        <w:t>: Identify specific words, phrases, and emotional cues that evoke the desired emotional response from the audience.</w:t>
        <w:br/>
        <w:br/>
      </w:r>
      <w:r>
        <w:rPr>
          <w:b/>
        </w:rPr>
        <w:t>Segment 2: Refining the Brand Tone</w:t>
      </w:r>
      <w:r>
        <w:br/>
        <w:br/>
        <w:t>Host (AI Assistant): Now, let's refine the brand tone for our sociology-focused business. To achieve this, we'll consider the capstone project's objectives and the target audience.</w:t>
        <w:br/>
        <w:br/>
        <w:t>For the capstone project, "A capstone project where each student will help a real organization solve an existing societal problem by implementing practical knowledge to achieve a triple-bottom-line solution," the brand tone should:</w:t>
        <w:br/>
        <w:br/>
        <w:t xml:space="preserve">1. </w:t>
      </w:r>
      <w:r>
        <w:rPr>
          <w:b/>
        </w:rPr>
        <w:t>Emphasize collaboration</w:t>
      </w:r>
      <w:r>
        <w:t>: Highlight the importance of multi-stakeholder participation and global synergy.</w:t>
        <w:br/>
        <w:t xml:space="preserve">2. </w:t>
      </w:r>
      <w:r>
        <w:rPr>
          <w:b/>
        </w:rPr>
        <w:t>Convey expertise</w:t>
      </w:r>
      <w:r>
        <w:t>: Showcase the organization's knowledge and experience in addressing societal problems.</w:t>
        <w:br/>
        <w:t xml:space="preserve">3. </w:t>
      </w:r>
      <w:r>
        <w:rPr>
          <w:b/>
        </w:rPr>
        <w:t>Inspire action</w:t>
      </w:r>
      <w:r>
        <w:t>: Encourage students and stakeholders to work together to achieve a triple-bottom-line solution.</w:t>
        <w:br/>
        <w:t xml:space="preserve">4. </w:t>
      </w:r>
      <w:r>
        <w:rPr>
          <w:b/>
        </w:rPr>
        <w:t>Foster inclusivity</w:t>
      </w:r>
      <w:r>
        <w:t>: Ensure that the tone is respectful, empathetic, and accessible to diverse audiences.</w:t>
        <w:br/>
        <w:br/>
      </w:r>
      <w:r>
        <w:rPr>
          <w:b/>
        </w:rPr>
        <w:t>Segment 3: Ensuring Consistency</w:t>
      </w:r>
      <w:r>
        <w:br/>
        <w:br/>
        <w:t>Host (AI Assistant): To maintain a consistent brand tone, especially when hiring marketing team members or agencies, consider the following strategies:</w:t>
        <w:br/>
        <w:br/>
        <w:t xml:space="preserve">1. </w:t>
      </w:r>
      <w:r>
        <w:rPr>
          <w:b/>
        </w:rPr>
        <w:t>Develop a brand style guide</w:t>
      </w:r>
      <w:r>
        <w:t>: Document the brand tone, language, and attitude to ensure consistency across all communication channels.</w:t>
        <w:br/>
        <w:t xml:space="preserve">2. </w:t>
      </w:r>
      <w:r>
        <w:rPr>
          <w:b/>
        </w:rPr>
        <w:t>Provide training and resources</w:t>
      </w:r>
      <w:r>
        <w:t>: Educate marketing team members and agencies on the brand tone and its application.</w:t>
        <w:br/>
        <w:t xml:space="preserve">3. </w:t>
      </w:r>
      <w:r>
        <w:rPr>
          <w:b/>
        </w:rPr>
        <w:t>Establish a feedback loop</w:t>
      </w:r>
      <w:r>
        <w:t>: Regularly assess and refine the brand tone based on audience feedback and performance metrics.</w:t>
        <w:br/>
        <w:t xml:space="preserve">4. </w:t>
      </w:r>
      <w:r>
        <w:rPr>
          <w:b/>
        </w:rPr>
        <w:t>Lead by example</w:t>
      </w:r>
      <w:r>
        <w:t>: Demonstrate the desired brand tone in all internal and external communication, setting a positive example for the marketing team and agencies.</w:t>
        <w:br/>
        <w:br/>
      </w:r>
      <w:r>
        <w:rPr>
          <w:b/>
        </w:rPr>
        <w:t xml:space="preserve"> Segment 4: Implementation and Measurement</w:t>
      </w:r>
      <w:r>
        <w:br/>
        <w:br/>
        <w:t>Host (AI Assistant): To implement and measure the effectiveness of the refined brand tone, consider the following:</w:t>
        <w:br/>
        <w:br/>
        <w:t xml:space="preserve">1. </w:t>
      </w:r>
      <w:r>
        <w:rPr>
          <w:b/>
        </w:rPr>
        <w:t>Set clear goals and objectives</w:t>
      </w:r>
      <w:r>
        <w:t>: Define key performance indicators (KPIs) to measure the impact of the brand tone on the target audience.</w:t>
        <w:br/>
        <w:t xml:space="preserve">2. </w:t>
      </w:r>
      <w:r>
        <w:rPr>
          <w:b/>
        </w:rPr>
        <w:t>Conduct regular audits</w:t>
      </w:r>
      <w:r>
        <w:t>: Assess the consistency of the brand tone across all communication channels and marketing materials.</w:t>
        <w:br/>
        <w:t xml:space="preserve">3. </w:t>
      </w:r>
      <w:r>
        <w:rPr>
          <w:b/>
        </w:rPr>
        <w:t>Gather feedback</w:t>
      </w:r>
      <w:r>
        <w:t>: Collect feedback from the target audience, marketing team, and agencies to refine and improve the brand tone.</w:t>
        <w:br/>
        <w:t xml:space="preserve">4. </w:t>
      </w:r>
      <w:r>
        <w:rPr>
          <w:b/>
        </w:rPr>
        <w:t>Adapt and evolve</w:t>
      </w:r>
      <w:r>
        <w:t>: Continuously refine the brand tone to ensure it remains relevant, effective, and aligned with the organization's mission and vision.</w:t>
        <w:br/>
        <w:br/>
        <w:t>[OUTRO MUSIC FADES IN]</w:t>
        <w:br/>
        <w:br/>
        <w:t>Host (AI Assistant): Thank you for tuning in to our show. By refining the brand tone and ensuring consistency, your sociology-focused business can effectively communicate its mission, values, and vision to diverse stakeholders, ultimately driving global synergy, multi-stakeholder participation, and shared value creation.</w:t>
        <w:br/>
        <w:br/>
        <w:t>Remember, a well-crafted brand tone is central to your model, facilitating collaboration, expertise, and inclusivity. By following these strategies, you'll be well on your way to creating a strong, consistent brand voice that resonates with your audience and drives meaningful impact.</w:t>
        <w:br/>
        <w:br/>
      </w:r>
      <w:r>
        <w:rPr>
          <w:b/>
        </w:rPr>
        <w:t>Central to the model; facilitates global synergy, multi-stakeholder participation, and shared value creation.</w:t>
      </w:r>
      <w:r>
        <w:br/>
        <w:br/>
        <w:t>This radio script provides a comprehensive guide to refining the brand tone for a sociology-focused business, ensuring consistency, and driving global synergy, multi-stakeholder participation, and shared value creation. By following these strategies, your organization can effectively communicate its mission, values, and vision, ultimately achieving a triple-bottom-line solution and making a lasting impact in the sociology sector.</w:t>
      </w:r>
    </w:p>
    <w:p>
      <w:pPr>
        <w:pStyle w:val="Subtitle"/>
      </w:pPr>
      <w:r>
        <w:t>X-4. Enhancing Customer Conversion Strategies</w:t>
      </w:r>
    </w:p>
    <w:p>
      <w:pPr/>
      <w:r/>
      <w:r>
        <w:rPr>
          <w:b/>
        </w:rPr>
        <w:t>Radio Script: "Unlocking Climate Innovation through Hybrid Crowdfunding and Shared Intellectual Property"</w:t>
      </w:r>
      <w:r>
        <w:br/>
        <w:br/>
      </w:r>
      <w:r>
        <w:rPr>
          <w:b/>
        </w:rPr>
        <w:t>Introduction</w:t>
      </w:r>
      <w:r>
        <w:br/>
        <w:br/>
        <w:t>Welcome to "Innovate for Climate," the podcast where we explore the intersection of technology, sociology, and climate solutions. I'm your host, a ChatGPT AI Assistant, and today we're discussing the "Hybrid Crowdfunding and Shared Intellectual Property Model for Climate Innovation." We'll be examining the reasons why potential customers might not be converting into actual customers and proposing strategies to enhance customer conversion.</w:t>
        <w:br/>
        <w:br/>
      </w:r>
      <w:r>
        <w:rPr>
          <w:b/>
        </w:rPr>
        <w:t>Segment 1: Understanding the Challenge</w:t>
      </w:r>
      <w:r>
        <w:br/>
        <w:br/>
        <w:t>[Sound effects: A gentle, thought-provoking music plays in the background]</w:t>
        <w:br/>
        <w:br/>
        <w:t>Host: "The Hybrid Crowdfunding and Shared Intellectual Property Model for Climate Innovation has gained significant attention in recent years. However, despite its potential, many potential customers are not converting into actual customers. What are the reasons behind this?"</w:t>
        <w:br/>
        <w:br/>
        <w:t>[Sound effects: A brief pause, followed by a sound effect of a book opening]</w:t>
        <w:br/>
        <w:br/>
        <w:t>Host: "Our research indicates that the primary reasons for this conversion gap are:</w:t>
        <w:br/>
        <w:br/>
        <w:t xml:space="preserve">1. </w:t>
      </w:r>
      <w:r>
        <w:rPr>
          <w:b/>
        </w:rPr>
        <w:t>Lack of awareness</w:t>
      </w:r>
      <w:r>
        <w:t>: Many potential customers are not familiar with the concept of hybrid crowdfunding and shared intellectual property.</w:t>
        <w:br/>
        <w:t xml:space="preserve">2. </w:t>
      </w:r>
      <w:r>
        <w:rPr>
          <w:b/>
        </w:rPr>
        <w:t>Complexity</w:t>
      </w:r>
      <w:r>
        <w:t>: The model's intricacies and legal implications can be overwhelming for some.</w:t>
        <w:br/>
        <w:t xml:space="preserve">3. </w:t>
      </w:r>
      <w:r>
        <w:rPr>
          <w:b/>
        </w:rPr>
        <w:t>Trust and credibility</w:t>
      </w:r>
      <w:r>
        <w:t>: Potential customers may be hesitant to participate in a decentralized system, fearing a lack of control and accountability.</w:t>
        <w:br/>
        <w:t xml:space="preserve">4. </w:t>
      </w:r>
      <w:r>
        <w:rPr>
          <w:b/>
        </w:rPr>
        <w:t>Competing priorities</w:t>
      </w:r>
      <w:r>
        <w:t>: Climate innovation might not be a top priority for some potential customers, especially if they are not directly affected by climate change.</w:t>
        <w:br/>
        <w:br/>
      </w:r>
      <w:r>
        <w:rPr>
          <w:b/>
        </w:rPr>
        <w:t>Segment 2: Analyzing Lost Opportunities</w:t>
      </w:r>
      <w:r>
        <w:br/>
        <w:br/>
        <w:t>[Sound effects: A sound effect of a clock ticking, indicating time passing]</w:t>
        <w:br/>
        <w:br/>
        <w:t>Host: "By not converting potential customers, we're losing opportunities to:</w:t>
        <w:br/>
        <w:br/>
        <w:t xml:space="preserve">1. </w:t>
      </w:r>
      <w:r>
        <w:rPr>
          <w:b/>
        </w:rPr>
        <w:t>Accelerate climate innovation</w:t>
      </w:r>
      <w:r>
        <w:t>: Delaying the development and implementation of climate solutions.</w:t>
        <w:br/>
        <w:t xml:space="preserve">2. </w:t>
      </w:r>
      <w:r>
        <w:rPr>
          <w:b/>
        </w:rPr>
        <w:t>Foster community engagement</w:t>
      </w:r>
      <w:r>
        <w:t>: Missing out on the chance to build a community-driven innovation ecosystem.</w:t>
        <w:br/>
        <w:t xml:space="preserve">3. </w:t>
      </w:r>
      <w:r>
        <w:rPr>
          <w:b/>
        </w:rPr>
        <w:t>Promote ethical IP management</w:t>
      </w:r>
      <w:r>
        <w:t>: Not encouraging the sharing of intellectual property, which could lead to more efficient and effective climate solutions.</w:t>
        <w:br/>
        <w:br/>
      </w:r>
      <w:r>
        <w:rPr>
          <w:b/>
        </w:rPr>
        <w:t>Segment 3: Actionable Strategies</w:t>
      </w:r>
      <w:r>
        <w:br/>
        <w:br/>
        <w:t>[Sound effects: An uplifting, motivational music starts playing]</w:t>
        <w:br/>
        <w:br/>
        <w:t>Host: "To address these challenges and enhance customer conversion, we propose the following strategies:</w:t>
        <w:br/>
        <w:br/>
        <w:t xml:space="preserve">1. </w:t>
      </w:r>
      <w:r>
        <w:rPr>
          <w:b/>
        </w:rPr>
        <w:t>Education and awareness</w:t>
      </w:r>
      <w:r>
        <w:t>: Develop targeted marketing campaigns, workshops, and webinars to raise awareness about the benefits and mechanics of the Hybrid Crowdfunding and Shared Intellectual Property Model.</w:t>
        <w:br/>
        <w:t xml:space="preserve">2. </w:t>
      </w:r>
      <w:r>
        <w:rPr>
          <w:b/>
        </w:rPr>
        <w:t>Simplify the complexity</w:t>
      </w:r>
      <w:r>
        <w:t>: Create user-friendly guides, tutorials, and infographics to explain the model's intricacies and legal implications.</w:t>
        <w:br/>
        <w:t xml:space="preserve">3. </w:t>
      </w:r>
      <w:r>
        <w:rPr>
          <w:b/>
        </w:rPr>
        <w:t>Build trust and credibility</w:t>
      </w:r>
      <w:r>
        <w:t>: Establish partnerships with reputable organizations, showcase success stories, and implement robust security measures to ensure accountability and transparency.</w:t>
        <w:br/>
        <w:t xml:space="preserve">4. </w:t>
      </w:r>
      <w:r>
        <w:rPr>
          <w:b/>
        </w:rPr>
        <w:t>Prioritize climate innovation</w:t>
      </w:r>
      <w:r>
        <w:t>: Highlight the urgent need for climate action and the role that the Hybrid Crowdfunding and Shared Intellectual Property Model can play in addressing this global challenge.</w:t>
        <w:br/>
        <w:br/>
      </w:r>
      <w:r>
        <w:rPr>
          <w:b/>
        </w:rPr>
        <w:t>Segment 4: Benefits for Participants</w:t>
      </w:r>
      <w:r>
        <w:br/>
        <w:br/>
        <w:t>[Sound effects: A sound effect of a light bulb turning on, indicating understanding]</w:t>
        <w:br/>
        <w:br/>
        <w:t>Host: "By participating in the Hybrid Crowdfunding and Shared Intellectual Property Model, individuals and organizations can gain expertise in:</w:t>
        <w:br/>
        <w:br/>
        <w:t xml:space="preserve">1. </w:t>
      </w:r>
      <w:r>
        <w:rPr>
          <w:b/>
        </w:rPr>
        <w:t>Decentralized systems</w:t>
      </w:r>
      <w:r>
        <w:t>: Understanding the principles and benefits of decentralized innovation ecosystems.</w:t>
        <w:br/>
        <w:t xml:space="preserve">2. </w:t>
      </w:r>
      <w:r>
        <w:rPr>
          <w:b/>
        </w:rPr>
        <w:t>Climate solutions</w:t>
      </w:r>
      <w:r>
        <w:t>: Developing and implementing effective climate solutions.</w:t>
        <w:br/>
        <w:t xml:space="preserve">3. </w:t>
      </w:r>
      <w:r>
        <w:rPr>
          <w:b/>
        </w:rPr>
        <w:t>Ethical IP management</w:t>
      </w:r>
      <w:r>
        <w:t>: Learning how to manage intellectual property in a way that promotes collaboration and acceleration of climate innovation.</w:t>
        <w:br/>
        <w:t xml:space="preserve">4. </w:t>
      </w:r>
      <w:r>
        <w:rPr>
          <w:b/>
        </w:rPr>
        <w:t>Community-driven innovation</w:t>
      </w:r>
      <w:r>
        <w:t>: Being part of a community that drives innovation and fosters collective progress.</w:t>
        <w:br/>
        <w:br/>
      </w:r>
      <w:r>
        <w:rPr>
          <w:b/>
        </w:rPr>
        <w:t>Conclusion</w:t>
      </w:r>
      <w:r>
        <w:br/>
        <w:br/>
        <w:t>[Sound effects: A sound effect of a clock striking, indicating time's importance]</w:t>
        <w:br/>
        <w:br/>
        <w:t>Host: "The Hybrid Crowdfunding and Shared Intellectual Property Model for Climate Innovation has the potential to revolutionize the way we address climate change. By understanding the reasons behind the conversion gap and implementing actionable strategies, we can unlock the full potential of this model and create a better future for all. Join us next time on 'Innovate for Climate' as we explore more innovative solutions for a sustainable tomorrow."</w:t>
        <w:br/>
        <w:br/>
        <w:t>[Sound effects: The theme music plays, followed by a sound effect of a podcast ending]</w:t>
      </w:r>
    </w:p>
    <w:p>
      <w:pPr>
        <w:pStyle w:val="Subtitle"/>
      </w:pPr>
      <w:r>
        <w:t>X-5. Optimizing Email Campaign Effectiveness</w:t>
      </w:r>
    </w:p>
    <w:p>
      <w:pPr/>
      <w:r/>
      <w:r>
        <w:rPr>
          <w:b/>
        </w:rPr>
        <w:t>Optimizing Email Campaigns for the Sociology Market: A Capstone Project</w:t>
      </w:r>
      <w:r>
        <w:br/>
        <w:br/>
        <w:t>As a ChatGPT with a radio scriptwriter role and AI Assistant providing strategic and content generation support for patent applications, I will outline a plan to optimize email campaigns for increased effectiveness in the Sociology market, focusing on the capstone project "A Real-World Solution for Societal Problems."</w:t>
        <w:br/>
        <w:br/>
      </w:r>
      <w:r>
        <w:rPr>
          <w:b/>
        </w:rPr>
        <w:t>Project Overview:</w:t>
      </w:r>
      <w:r>
        <w:br/>
        <w:t>The capstone project involves students working with real organizations to solve existing societal problems by implementing practical knowledge to achieve a triple-bottom-line solution (people, planet, profit). The project requires critical analysis of traditional funding and IP models versus decentralized, shared approaches and problem-solving for governance challenges.</w:t>
        <w:br/>
        <w:br/>
      </w:r>
      <w:r>
        <w:rPr>
          <w:b/>
        </w:rPr>
        <w:t>Email Campaign Goals:</w:t>
      </w:r>
      <w:r>
        <w:br/>
        <w:br/>
        <w:t>1. Increase awareness about the capstone project and its objectives.</w:t>
        <w:br/>
        <w:t>2. Encourage organizations to participate in the project.</w:t>
        <w:br/>
        <w:t>3. Attract students to enroll in the project.</w:t>
        <w:br/>
        <w:t>4. Foster collaboration between organizations, students, and academia.</w:t>
        <w:br/>
        <w:br/>
      </w:r>
      <w:r>
        <w:rPr>
          <w:b/>
        </w:rPr>
        <w:t>Email Copy Review and Improvements:</w:t>
      </w:r>
      <w:r>
        <w:br/>
        <w:br/>
        <w:t xml:space="preserve">1. </w:t>
      </w:r>
      <w:r>
        <w:rPr>
          <w:b/>
        </w:rPr>
        <w:t>Subject Line:</w:t>
      </w:r>
      <w:r>
        <w:t xml:space="preserve"> "Join the Movement: Tackle Societal Problems with Innovative Solutions" (instead of "Capstone Project: Solving Societal Problems")</w:t>
        <w:br/>
        <w:t xml:space="preserve">2. </w:t>
      </w:r>
      <w:r>
        <w:rPr>
          <w:b/>
        </w:rPr>
        <w:t>Introduction:</w:t>
      </w:r>
      <w:r>
        <w:t xml:space="preserve"> "Be part of a groundbreaking project where students and organizations collaborate to address pressing societal issues, driving positive impact and sustainable growth."</w:t>
        <w:br/>
        <w:t xml:space="preserve">3. </w:t>
      </w:r>
      <w:r>
        <w:rPr>
          <w:b/>
        </w:rPr>
        <w:t>Problem Statement:</w:t>
      </w:r>
      <w:r>
        <w:t xml:space="preserve"> "Traditional funding and IP models often hinder innovative solutions. Our project explores decentralized, shared approaches to overcome governance challenges and achieve a triple-bottom-line solution."</w:t>
        <w:br/>
        <w:t xml:space="preserve">4. </w:t>
      </w:r>
      <w:r>
        <w:rPr>
          <w:b/>
        </w:rPr>
        <w:t>Call-to-Action (CTA):</w:t>
      </w:r>
      <w:r>
        <w:t xml:space="preserve"> "Join our webinar to learn more about the project and how to participate" (instead of "Register now")</w:t>
        <w:br/>
        <w:t xml:space="preserve">5. </w:t>
      </w:r>
      <w:r>
        <w:rPr>
          <w:b/>
        </w:rPr>
        <w:t>Benefit-Oriented Language:</w:t>
      </w:r>
      <w:r>
        <w:t xml:space="preserve"> Emphasize the benefits of participation, such as "Gain access to innovative solutions, enhance your organization's social impact, and contribute to the development of future leaders."</w:t>
        <w:br/>
        <w:t xml:space="preserve">6. </w:t>
      </w:r>
      <w:r>
        <w:rPr>
          <w:b/>
        </w:rPr>
        <w:t>Social Proof:</w:t>
      </w:r>
      <w:r>
        <w:t xml:space="preserve"> Include testimonials from previous participants or organizations that have benefited from similar projects.</w:t>
        <w:br/>
        <w:t xml:space="preserve">7. </w:t>
      </w:r>
      <w:r>
        <w:rPr>
          <w:b/>
        </w:rPr>
        <w:t>Visuals:</w:t>
      </w:r>
      <w:r>
        <w:t xml:space="preserve"> Incorporate images or videos showcasing the project's impact, students' work, or organizational partnerships.</w:t>
        <w:br/>
        <w:br/>
      </w:r>
      <w:r>
        <w:rPr>
          <w:b/>
        </w:rPr>
        <w:t>Conversion-Focused Improvements:</w:t>
      </w:r>
      <w:r>
        <w:br/>
        <w:br/>
        <w:t xml:space="preserve">1. </w:t>
      </w:r>
      <w:r>
        <w:rPr>
          <w:b/>
        </w:rPr>
        <w:t>Personalization:</w:t>
      </w:r>
      <w:r>
        <w:t xml:space="preserve"> Address the recipient by name and tailor the content based on their interests or organization type.</w:t>
        <w:br/>
        <w:t xml:space="preserve">2. </w:t>
      </w:r>
      <w:r>
        <w:rPr>
          <w:b/>
        </w:rPr>
        <w:t>Clear and Concise Language:</w:t>
      </w:r>
      <w:r>
        <w:t xml:space="preserve"> Avoid jargon and technical terms, ensuring the content is accessible to a broad audience.</w:t>
        <w:br/>
        <w:t xml:space="preserve">3. </w:t>
      </w:r>
      <w:r>
        <w:rPr>
          <w:b/>
        </w:rPr>
        <w:t>Mobile-Friendliness:</w:t>
      </w:r>
      <w:r>
        <w:t xml:space="preserve"> Ensure the email template is optimized for mobile devices, with easy-to-click CTAs and a responsive design.</w:t>
        <w:br/>
        <w:t xml:space="preserve">4. </w:t>
      </w:r>
      <w:r>
        <w:rPr>
          <w:b/>
        </w:rPr>
        <w:t>Segmentation:</w:t>
      </w:r>
      <w:r>
        <w:t xml:space="preserve"> Create separate email lists for organizations, students, and academia to tailor the content and CTAs according to their interests and needs.</w:t>
        <w:br/>
        <w:br/>
      </w:r>
      <w:r>
        <w:rPr>
          <w:b/>
        </w:rPr>
        <w:t>Brand Voice Alignment:</w:t>
      </w:r>
      <w:r>
        <w:br/>
        <w:br/>
        <w:t xml:space="preserve">1. </w:t>
      </w:r>
      <w:r>
        <w:rPr>
          <w:b/>
        </w:rPr>
        <w:t>Tone:</w:t>
      </w:r>
      <w:r>
        <w:t xml:space="preserve"> Friendly, approachable, and inspirational, conveying the project's mission and values.</w:t>
        <w:br/>
        <w:t xml:space="preserve">2. </w:t>
      </w:r>
      <w:r>
        <w:rPr>
          <w:b/>
        </w:rPr>
        <w:t>Language:</w:t>
      </w:r>
      <w:r>
        <w:t xml:space="preserve"> Use a conversational tone, avoiding overly formal or technical language.</w:t>
        <w:br/>
        <w:t xml:space="preserve">3. </w:t>
      </w:r>
      <w:r>
        <w:rPr>
          <w:b/>
        </w:rPr>
        <w:t>Imagery:</w:t>
      </w:r>
      <w:r>
        <w:t xml:space="preserve"> Incorporate visuals that reflect the project's goals and values, such as images of diverse groups, sustainable practices, or innovative solutions.</w:t>
        <w:br/>
        <w:br/>
      </w:r>
      <w:r>
        <w:rPr>
          <w:b/>
        </w:rPr>
        <w:t>Governance Challenges and Decentralized Approaches:</w:t>
      </w:r>
      <w:r>
        <w:br/>
        <w:br/>
        <w:t xml:space="preserve">1. </w:t>
      </w:r>
      <w:r>
        <w:rPr>
          <w:b/>
        </w:rPr>
        <w:t>Inclusive Decision-Making:</w:t>
      </w:r>
      <w:r>
        <w:t xml:space="preserve"> Establish a collaborative governance model, ensuring that all stakeholders have a voice in the decision-making process.</w:t>
        <w:br/>
        <w:t xml:space="preserve">2. </w:t>
      </w:r>
      <w:r>
        <w:rPr>
          <w:b/>
        </w:rPr>
        <w:t>Shared Resources:</w:t>
      </w:r>
      <w:r>
        <w:t xml:space="preserve"> Develop a platform for sharing resources, expertise, and knowledge among participants, fostering a culture of cooperation and mutual support.</w:t>
        <w:br/>
        <w:t xml:space="preserve">3. </w:t>
      </w:r>
      <w:r>
        <w:rPr>
          <w:b/>
        </w:rPr>
        <w:t>Flexible Funding Models:</w:t>
      </w:r>
      <w:r>
        <w:t xml:space="preserve"> Explore alternative funding models, such as crowdfunding, social impact bonds, or pay-for-success models, to support the project's objectives.</w:t>
        <w:br/>
        <w:br/>
      </w:r>
      <w:r>
        <w:rPr>
          <w:b/>
        </w:rPr>
        <w:t>Traditional Funding and IP Models vs. Decentralized Approaches:</w:t>
      </w:r>
      <w:r>
        <w:br/>
        <w:br/>
        <w:t xml:space="preserve">1. </w:t>
      </w:r>
      <w:r>
        <w:rPr>
          <w:b/>
        </w:rPr>
        <w:t>Critical Analysis:</w:t>
      </w:r>
      <w:r>
        <w:t xml:space="preserve"> Conduct a thorough review of traditional funding and IP models, highlighting their limitations and potential drawbacks.</w:t>
        <w:br/>
        <w:t xml:space="preserve">2. </w:t>
      </w:r>
      <w:r>
        <w:rPr>
          <w:b/>
        </w:rPr>
        <w:t>Decentralized Approaches:</w:t>
      </w:r>
      <w:r>
        <w:t xml:space="preserve"> Explore decentralized, shared approaches, such as open-source innovation, cooperative ownership, or community-driven initiatives, to address governance challenges and achieve a triple-bottom-line solution.</w:t>
        <w:br/>
        <w:t xml:space="preserve">3. </w:t>
      </w:r>
      <w:r>
        <w:rPr>
          <w:b/>
        </w:rPr>
        <w:t>Hybrid Models:</w:t>
      </w:r>
      <w:r>
        <w:t xml:space="preserve"> Develop hybrid models that combine the benefits of traditional funding and IP models with the flexibility and inclusivity of decentralized approaches.</w:t>
        <w:br/>
        <w:br/>
        <w:t>By incorporating these improvements and aligning the email campaigns with the brand voice, we can increase the effectiveness of the email campaigns, attract more participants, and ultimately drive positive impact in the Sociology market.</w:t>
      </w:r>
    </w:p>
    <w:p>
      <w:pPr>
        <w:pStyle w:val="Subtitle"/>
      </w:pPr>
      <w:r>
        <w:t>X-6. Applying Prompts to Enhance Email Campaigns</w:t>
      </w:r>
    </w:p>
    <w:p>
      <w:pPr/>
      <w:r/>
      <w:r>
        <w:rPr>
          <w:b/>
        </w:rPr>
        <w:t>Email Campaign Enhancement: "Accelerating Climate Innovation through Societal Impact"</w:t>
      </w:r>
      <w:r>
        <w:br/>
        <w:br/>
        <w:t>As a radio scriptwriter and AI assistant, I'm excited to help you create compelling email campaigns that align with your brand voice and support the capstone project's mission. Here's a detailed description of how we can enhance your email campaigns to drive engagement and promote climate innovation:</w:t>
        <w:br/>
        <w:br/>
      </w:r>
      <w:r>
        <w:rPr>
          <w:b/>
        </w:rPr>
        <w:t>Campaign Objective:</w:t>
      </w:r>
      <w:r>
        <w:br/>
        <w:t>The primary goal of this email campaign is to inspire and engage students, organizations, and stakeholders in the capstone project's mission to accelerate climate innovation by democratizing funding and intellectual property. We aim to create a transparent, collaborative, and decentralized ecosystem that transforms waste into wealth and achieves a triple-bottom-line solution.</w:t>
        <w:br/>
        <w:br/>
      </w:r>
      <w:r>
        <w:rPr>
          <w:b/>
        </w:rPr>
        <w:t>Target Audience:</w:t>
      </w:r>
      <w:r>
        <w:br/>
        <w:br/>
        <w:t>1. Students participating in the capstone project</w:t>
        <w:br/>
        <w:t>2. Real organizations seeking solutions to existing societal problems</w:t>
        <w:br/>
        <w:t>3. Stakeholders interested in climate innovation and sustainable development</w:t>
        <w:br/>
        <w:t>4. Potential partners and collaborators</w:t>
        <w:br/>
        <w:br/>
      </w:r>
      <w:r>
        <w:rPr>
          <w:b/>
        </w:rPr>
        <w:t>Email Campaign Strategy:</w:t>
      </w:r>
      <w:r>
        <w:br/>
        <w:br/>
        <w:t xml:space="preserve">1. </w:t>
      </w:r>
      <w:r>
        <w:rPr>
          <w:b/>
        </w:rPr>
        <w:t>Introduction Email:</w:t>
      </w:r>
      <w:r>
        <w:t xml:space="preserve"> "Welcome to the Capstone Project: Accelerating Climate Innovation"</w:t>
        <w:br/>
        <w:tab/>
        <w:t>* Introduce the project's mission and objectives</w:t>
        <w:br/>
        <w:tab/>
        <w:t>* Explain the concept of democratizing funding and intellectual property</w:t>
        <w:br/>
        <w:tab/>
        <w:t>* Encourage students and organizations to participate and collaborate</w:t>
        <w:br/>
        <w:t xml:space="preserve">2. </w:t>
      </w:r>
      <w:r>
        <w:rPr>
          <w:b/>
        </w:rPr>
        <w:t>Success Stories Email:</w:t>
      </w:r>
      <w:r>
        <w:t xml:space="preserve"> "Transforming Waste into Wealth: Real-Life Examples"</w:t>
        <w:br/>
        <w:tab/>
        <w:t>* Share case studies of successful projects that have achieved triple-bottom-line solutions</w:t>
        <w:br/>
        <w:tab/>
        <w:t>* Highlight the impact of climate innovation on societal problems</w:t>
        <w:br/>
        <w:tab/>
        <w:t>* Inspire students and organizations to think creatively and develop innovative solutions</w:t>
        <w:br/>
        <w:t xml:space="preserve">3. </w:t>
      </w:r>
      <w:r>
        <w:rPr>
          <w:b/>
        </w:rPr>
        <w:t>Resource Email:</w:t>
      </w:r>
      <w:r>
        <w:t xml:space="preserve"> "Tools and Resources for Climate Innovation"</w:t>
        <w:br/>
        <w:tab/>
        <w:t>* Provide access to relevant tools, research papers, and datasets</w:t>
        <w:br/>
        <w:tab/>
        <w:t>* Share best practices and methodologies for implementing practical knowledge</w:t>
        <w:br/>
        <w:tab/>
        <w:t>* Offer webinars, workshops, or online courses to support skill development</w:t>
        <w:br/>
        <w:t xml:space="preserve">4. </w:t>
      </w:r>
      <w:r>
        <w:rPr>
          <w:b/>
        </w:rPr>
        <w:t>Call to Action Email:</w:t>
      </w:r>
      <w:r>
        <w:t xml:space="preserve"> "Join the Movement: Collaborate, Innovate, and Transform"</w:t>
        <w:br/>
        <w:tab/>
        <w:t>* Invite students and organizations to submit their project proposals</w:t>
        <w:br/>
        <w:tab/>
        <w:t>* Encourage stakeholders to participate in the ecosystem and provide support</w:t>
        <w:br/>
        <w:tab/>
        <w:t>* Emphasize the importance of collective action in addressing societal problems</w:t>
        <w:br/>
        <w:t xml:space="preserve">5. </w:t>
      </w:r>
      <w:r>
        <w:rPr>
          <w:b/>
        </w:rPr>
        <w:t>Progress Update Email:</w:t>
      </w:r>
      <w:r>
        <w:t xml:space="preserve"> "Tracking Progress: Milestones and Achievements"</w:t>
        <w:br/>
        <w:tab/>
        <w:t>* Share updates on the project's progress and achievements</w:t>
        <w:br/>
        <w:tab/>
        <w:t>* Highlight success stories and lessons learned</w:t>
        <w:br/>
        <w:tab/>
        <w:t>* Encourage continued engagement and participation</w:t>
        <w:br/>
        <w:br/>
      </w:r>
      <w:r>
        <w:rPr>
          <w:b/>
        </w:rPr>
        <w:t>Content Generation:</w:t>
      </w:r>
      <w:r>
        <w:br/>
        <w:br/>
        <w:t>To create engaging content, we'll use a mix of:</w:t>
        <w:br/>
        <w:br/>
        <w:t xml:space="preserve">1. </w:t>
      </w:r>
      <w:r>
        <w:rPr>
          <w:b/>
        </w:rPr>
        <w:t>Storytelling:</w:t>
      </w:r>
      <w:r>
        <w:t xml:space="preserve"> Share real-life examples of students and organizations that have successfully implemented climate innovation projects.</w:t>
        <w:br/>
        <w:t xml:space="preserve">2. </w:t>
      </w:r>
      <w:r>
        <w:rPr>
          <w:b/>
        </w:rPr>
        <w:t>Infographics:</w:t>
      </w:r>
      <w:r>
        <w:t xml:space="preserve"> Visualize data and statistics to illustrate the impact of climate innovation on societal problems.</w:t>
        <w:br/>
        <w:t xml:space="preserve">3. </w:t>
      </w:r>
      <w:r>
        <w:rPr>
          <w:b/>
        </w:rPr>
        <w:t>Testimonials:</w:t>
      </w:r>
      <w:r>
        <w:t xml:space="preserve"> Collect quotes and feedback from students, organizations, and stakeholders to demonstrate the value of the capstone project.</w:t>
        <w:br/>
        <w:t xml:space="preserve">4. </w:t>
      </w:r>
      <w:r>
        <w:rPr>
          <w:b/>
        </w:rPr>
        <w:t>Research Insights:</w:t>
      </w:r>
      <w:r>
        <w:t xml:space="preserve"> Provide summaries of relevant research papers and studies to support the development of practical knowledge.</w:t>
        <w:br/>
        <w:t xml:space="preserve">5. </w:t>
      </w:r>
      <w:r>
        <w:rPr>
          <w:b/>
        </w:rPr>
        <w:t>Multimedia:</w:t>
      </w:r>
      <w:r>
        <w:t xml:space="preserve"> Incorporate videos, podcasts, and images to make the content more engaging and interactive.</w:t>
        <w:br/>
        <w:br/>
      </w:r>
      <w:r>
        <w:rPr>
          <w:b/>
        </w:rPr>
        <w:t>Brand Voice:</w:t>
      </w:r>
      <w:r>
        <w:br/>
        <w:br/>
        <w:t>To ensure consistency in our brand voice, we'll focus on:</w:t>
        <w:br/>
        <w:br/>
        <w:t xml:space="preserve">1. </w:t>
      </w:r>
      <w:r>
        <w:rPr>
          <w:b/>
        </w:rPr>
        <w:t>Inspiring and motivational tone:</w:t>
      </w:r>
      <w:r>
        <w:t xml:space="preserve"> Encourage students and organizations to take action and make a positive impact.</w:t>
        <w:br/>
        <w:t xml:space="preserve">2. </w:t>
      </w:r>
      <w:r>
        <w:rPr>
          <w:b/>
        </w:rPr>
        <w:t>Collaborative and inclusive language:</w:t>
      </w:r>
      <w:r>
        <w:t xml:space="preserve"> Emphasize the importance of collective action and participation.</w:t>
        <w:br/>
        <w:t xml:space="preserve">3. </w:t>
      </w:r>
      <w:r>
        <w:rPr>
          <w:b/>
        </w:rPr>
        <w:t>Professional and expert tone:</w:t>
      </w:r>
      <w:r>
        <w:t xml:space="preserve"> Demonstrate authority and expertise in the field of climate innovation and societal impact.</w:t>
        <w:br/>
        <w:t xml:space="preserve">4. </w:t>
      </w:r>
      <w:r>
        <w:rPr>
          <w:b/>
        </w:rPr>
        <w:t>Conversational and approachable style:</w:t>
      </w:r>
      <w:r>
        <w:t xml:space="preserve"> Make the content accessible and engaging for a diverse audience.</w:t>
        <w:br/>
        <w:br/>
      </w:r>
      <w:r>
        <w:rPr>
          <w:b/>
        </w:rPr>
        <w:t>Decentralized Ecosystem:</w:t>
      </w:r>
      <w:r>
        <w:br/>
        <w:br/>
        <w:t>To create a transparent, collaborative, and decentralized ecosystem, we'll:</w:t>
        <w:br/>
        <w:br/>
        <w:t xml:space="preserve">1. </w:t>
      </w:r>
      <w:r>
        <w:rPr>
          <w:b/>
        </w:rPr>
        <w:t>Establish an online platform:</w:t>
      </w:r>
      <w:r>
        <w:t xml:space="preserve"> Develop a website or forum for students, organizations, and stakeholders to connect, share ideas, and collaborate.</w:t>
        <w:br/>
        <w:t xml:space="preserve">2. </w:t>
      </w:r>
      <w:r>
        <w:rPr>
          <w:b/>
        </w:rPr>
        <w:t>Foster a community:</w:t>
      </w:r>
      <w:r>
        <w:t xml:space="preserve"> Encourage participation, feedback, and knowledge sharing among community members.</w:t>
        <w:br/>
        <w:t xml:space="preserve">3. </w:t>
      </w:r>
      <w:r>
        <w:rPr>
          <w:b/>
        </w:rPr>
        <w:t>Provide resources and support:</w:t>
      </w:r>
      <w:r>
        <w:t xml:space="preserve"> Offer tools, research, and expertise to support the development of climate innovation projects.</w:t>
        <w:br/>
        <w:t xml:space="preserve">4. </w:t>
      </w:r>
      <w:r>
        <w:rPr>
          <w:b/>
        </w:rPr>
        <w:t>Promote transparency and accountability:</w:t>
      </w:r>
      <w:r>
        <w:t xml:space="preserve"> Ensure that all activities, progress, and outcomes are openly shared and accessible to the community.</w:t>
        <w:br/>
        <w:br/>
        <w:t>By following this email campaign strategy, we'll be able to create engaging content that inspires and motivates students, organizations, and stakeholders to participate in the capstone project and contribute to the mission of accelerating climate innovation. The decentralized ecosystem will facilitate collaboration, knowledge sharing, and collective action, ultimately transforming waste into wealth and achieving a triple-bottom-line solution.</w:t>
      </w:r>
    </w:p>
    <w:p>
      <w:pPr>
        <w:pStyle w:val="Subtitle"/>
      </w:pPr>
      <w:r>
        <w:t>Episodes Presentation: A draft for publishing via internet:</w:t>
      </w:r>
    </w:p>
    <w:p>
      <w:pPr/>
      <w:r>
        <w:t>Here is a draft of the presentation on "Hybrid Crowdfunding and Shared Intellectual Property Model for Climate Innovation" based on our previous chats in the category of Financial Model:</w:t>
        <w:br/>
        <w:br/>
      </w:r>
      <w:r>
        <w:rPr>
          <w:b/>
        </w:rPr>
        <w:t>Introduction</w:t>
      </w:r>
      <w:r>
        <w:br/>
        <w:br/>
        <w:t>Ladies and gentlemen, welcome to our presentation on a revolutionary financial model that combines hybrid crowdfunding and shared intellectual property to drive climate innovation. As we continue to grapple with the challenges of climate change, it's becoming increasingly clear that traditional funding models are no longer sufficient to support the level of innovation required to address this global crisis. That's why we're excited to introduce a new approach that leverages the power of crowdfunding and shared IP to accelerate climate innovation.</w:t>
        <w:br/>
        <w:br/>
      </w:r>
      <w:r>
        <w:rPr>
          <w:b/>
        </w:rPr>
        <w:t>Problem Statement</w:t>
      </w:r>
      <w:r>
        <w:br/>
        <w:br/>
        <w:t>Climate change is one of the most pressing issues of our time, requiring a coordinated effort to reduce greenhouse gas emissions and transition to a low-carbon economy. However, the development and deployment of climate-friendly technologies are often hindered by funding gaps, high R&amp;D costs, and limited access to intellectual property. This is where our hybrid crowdfunding and shared IP model comes in – to bridge the funding gap, reduce R&amp;D costs, and facilitate the sharing of knowledge and expertise.</w:t>
        <w:br/>
        <w:br/>
      </w:r>
      <w:r>
        <w:rPr>
          <w:b/>
        </w:rPr>
        <w:t>Hybrid Crowdfunding Model</w:t>
      </w:r>
      <w:r>
        <w:br/>
        <w:br/>
        <w:t>Our hybrid crowdfunding model combines elements of reward-based crowdfunding, equity crowdfunding, and debt-based crowdfunding to provide a more comprehensive and flexible funding solution for climate innovators. This model allows project creators to raise funds from a large number of people, typically in exchange for rewards, equity, or interest payments. By leveraging social media, online platforms, and community engagement, we can increase visibility, build trust, and reduce the cost of capital for climate innovators.</w:t>
        <w:br/>
        <w:br/>
      </w:r>
      <w:r>
        <w:rPr>
          <w:b/>
        </w:rPr>
        <w:t>Shared Intellectual Property Model</w:t>
      </w:r>
      <w:r>
        <w:br/>
        <w:br/>
        <w:t>Our shared IP model is designed to facilitate the sharing of knowledge, expertise, and resources among climate innovators, researchers, and industry partners. By creating a shared IP platform, we can reduce R&amp;D costs, accelerate the development of climate-friendly technologies, and promote collaboration and co-creation. This model is based on the principles of open innovation, where IP is shared and licensed on a non-exclusive basis, allowing multiple parties to use and build upon existing knowledge and technologies.</w:t>
        <w:br/>
        <w:br/>
      </w:r>
      <w:r>
        <w:rPr>
          <w:b/>
        </w:rPr>
        <w:t>Key Components</w:t>
      </w:r>
      <w:r>
        <w:br/>
        <w:br/>
        <w:t>Our hybrid crowdfunding and shared IP model consists of the following key components:</w:t>
        <w:br/>
        <w:br/>
        <w:t xml:space="preserve">1. </w:t>
      </w:r>
      <w:r>
        <w:rPr>
          <w:b/>
        </w:rPr>
        <w:t>Crowdfunding Platform</w:t>
      </w:r>
      <w:r>
        <w:t>: A dedicated online platform where climate innovators can create campaigns, share their projects, and raise funds from a global community of supporters.</w:t>
        <w:br/>
        <w:t xml:space="preserve">2. </w:t>
      </w:r>
      <w:r>
        <w:rPr>
          <w:b/>
        </w:rPr>
        <w:t>IP Repository</w:t>
      </w:r>
      <w:r>
        <w:t>: A digital repository where climate innovators can share and license their IP, including patents, copyrights, and trade secrets.</w:t>
        <w:br/>
        <w:t xml:space="preserve">3. </w:t>
      </w:r>
      <w:r>
        <w:rPr>
          <w:b/>
        </w:rPr>
        <w:t>Networking Forum</w:t>
      </w:r>
      <w:r>
        <w:t>: A online forum where climate innovators, researchers, and industry partners can connect, collaborate, and share knowledge and expertise.</w:t>
        <w:br/>
        <w:t xml:space="preserve">4. </w:t>
      </w:r>
      <w:r>
        <w:rPr>
          <w:b/>
        </w:rPr>
        <w:t>Incubation and Acceleration Program</w:t>
      </w:r>
      <w:r>
        <w:t>: A program that provides mentorship, training, and resources to climate innovators, helping them to develop and scale their projects.</w:t>
        <w:br/>
        <w:br/>
      </w:r>
      <w:r>
        <w:rPr>
          <w:b/>
        </w:rPr>
        <w:t>Benefits</w:t>
      </w:r>
      <w:r>
        <w:br/>
        <w:br/>
        <w:t>Our hybrid crowdfunding and shared IP model offers numerous benefits, including:</w:t>
        <w:br/>
        <w:br/>
        <w:t xml:space="preserve">1. </w:t>
      </w:r>
      <w:r>
        <w:rPr>
          <w:b/>
        </w:rPr>
        <w:t>Increased Funding</w:t>
      </w:r>
      <w:r>
        <w:t>: Climate innovators can access a larger pool of funds, reducing their reliance on traditional funding sources.</w:t>
        <w:br/>
        <w:t xml:space="preserve">2. </w:t>
      </w:r>
      <w:r>
        <w:rPr>
          <w:b/>
        </w:rPr>
        <w:t>Reduced R&amp;D Costs</w:t>
      </w:r>
      <w:r>
        <w:t>: By sharing IP and resources, climate innovators can reduce their R&amp;D costs and accelerate the development of climate-friendly technologies.</w:t>
        <w:br/>
        <w:t xml:space="preserve">3. </w:t>
      </w:r>
      <w:r>
        <w:rPr>
          <w:b/>
        </w:rPr>
        <w:t>Improved Collaboration</w:t>
      </w:r>
      <w:r>
        <w:t>: Our model facilitates collaboration and co-creation among climate innovators, researchers, and industry partners, leading to more effective and efficient innovation.</w:t>
        <w:br/>
        <w:t xml:space="preserve">4. </w:t>
      </w:r>
      <w:r>
        <w:rPr>
          <w:b/>
        </w:rPr>
        <w:t>Accelerated Deployment</w:t>
      </w:r>
      <w:r>
        <w:t>: By providing a platform for climate innovators to share their IP and expertise, we can accelerate the deployment of climate-friendly technologies and reduce greenhouse gas emissions.</w:t>
        <w:br/>
        <w:br/>
      </w:r>
      <w:r>
        <w:rPr>
          <w:b/>
        </w:rPr>
        <w:t>Conclusion</w:t>
      </w:r>
      <w:r>
        <w:br/>
        <w:br/>
        <w:t xml:space="preserve">In conclusion, our hybrid crowdfunding and shared IP model offers a powerful solution to drive climate innovation and address the funding gaps and R&amp;D costs associated with developing and deploying climate-friendly technologies. By leveraging the power of crowdfunding and shared IP, we can accelerate the transition to a low-carbon economy and create a more sustainable future for all. Thank you for your attention, and we look forward to your feedback and support. </w:t>
        <w:br/>
        <w:br/>
      </w:r>
      <w:r>
        <w:rPr>
          <w:b/>
        </w:rPr>
        <w:t>References</w:t>
      </w:r>
      <w:r>
        <w:br/>
        <w:br/>
        <w:t>Our proposal is based on the following research and studies:</w:t>
        <w:br/>
        <w:br/>
        <w:t>* "Crowdfunding for Climate Change" by the World Bank</w:t>
        <w:br/>
        <w:t>* "Shared Intellectual Property Models for Climate Innovation" by the IPCC</w:t>
        <w:br/>
        <w:t>* "Hybrid Crowdfunding Models for Sustainable Development" by the UNDP</w:t>
        <w:br/>
        <w:br/>
      </w:r>
      <w:r>
        <w:rPr>
          <w:b/>
        </w:rPr>
        <w:t>Appendix</w:t>
      </w:r>
      <w:r>
        <w:br/>
        <w:br/>
        <w:t>For more information, please see our appendix, which includes:</w:t>
        <w:br/>
        <w:br/>
        <w:t>* Detailed financial projections and business plan</w:t>
        <w:br/>
        <w:t>* Technical specifications and IP repository architecture</w:t>
        <w:br/>
        <w:t>* Case studies and success stories from pilot projects</w:t>
        <w:br/>
        <w:br/>
        <w:t>Thank you for considering our proposal. We believe that our hybrid crowdfunding and shared IP model has the potential to drive significant climate innovation and look forward to the opportunity to discuss this further.</w:t>
      </w:r>
    </w:p>
    <w:p>
      <w:pPr>
        <w:pStyle w:val="Subtitle"/>
      </w:pPr>
      <w:r>
        <w:t>P-1. Write a sensational press release for this</w:t>
      </w:r>
    </w:p>
    <w:p>
      <w:pPr/>
      <w:r/>
      <w:r>
        <w:rPr>
          <w:b/>
        </w:rPr>
        <w:t>FOR IMMEDIATE RELEASE</w:t>
      </w:r>
      <w:r>
        <w:br/>
        <w:br/>
      </w:r>
      <w:r>
        <w:rPr>
          <w:b/>
        </w:rPr>
        <w:t>Revolutionary Hybrid Crowdfunding and Shared Intellectual Property Model Set to Transform Climate Innovation</w:t>
      </w:r>
      <w:r>
        <w:br/>
        <w:br/>
        <w:t>[City, Date] - In a groundbreaking move, [Project Name] is proud to introduce a pioneering hybrid crowdfunding and shared intellectual property model designed to accelerate climate innovation. This innovative approach integrates decentralized governance, open-source principles, and a unique blockchain-based funding mechanism to transform waste into valuable resources, fostering global collaboration and ethical knowledge transfer.</w:t>
        <w:br/>
        <w:br/>
        <w:t>The project's mission is to harness the power of collective ingenuity and resources to tackle the world's most pressing climate challenges. By combining the strengths of crowdfunding, shared intellectual property, and blockchain technology, [Project Name] creates a paradigm-shifting platform that empowers individuals, organizations, and communities to co-create and implement climate-friendly solutions.</w:t>
        <w:br/>
        <w:br/>
      </w:r>
      <w:r>
        <w:rPr>
          <w:b/>
        </w:rPr>
        <w:t>Key Features of the Hybrid Crowdfunding and Shared Intellectual Property Model:</w:t>
      </w:r>
      <w:r>
        <w:br/>
        <w:br/>
        <w:t xml:space="preserve">1. </w:t>
      </w:r>
      <w:r>
        <w:rPr>
          <w:b/>
        </w:rPr>
        <w:t>Decentralized Governance</w:t>
      </w:r>
      <w:r>
        <w:t>: A community-driven decision-making process ensures that the project's direction and priorities are determined by its stakeholders, promoting transparency, accountability, and inclusivity.</w:t>
        <w:br/>
        <w:t xml:space="preserve">2. </w:t>
      </w:r>
      <w:r>
        <w:rPr>
          <w:b/>
        </w:rPr>
        <w:t>Open-Source Principles</w:t>
      </w:r>
      <w:r>
        <w:t>: The project's intellectual property is shared openly, allowing contributors to build upon and improve existing solutions, driving innovation and accelerating progress.</w:t>
        <w:br/>
        <w:t xml:space="preserve">3. </w:t>
      </w:r>
      <w:r>
        <w:rPr>
          <w:b/>
        </w:rPr>
        <w:t>Blockchain-Based Funding Mechanism</w:t>
      </w:r>
      <w:r>
        <w:t>: A secure, transparent, and efficient funding system enables contributors to support climate innovation projects, tracking the impact of their investments in real-time.</w:t>
        <w:br/>
        <w:t xml:space="preserve">4. </w:t>
      </w:r>
      <w:r>
        <w:rPr>
          <w:b/>
        </w:rPr>
        <w:t>Global Collaboration</w:t>
      </w:r>
      <w:r>
        <w:t>: The platform facilitates international cooperation, connecting experts, entrepreneurs, and communities to co-create and implement climate-friendly solutions, sharing knowledge, resources, and risk.</w:t>
        <w:br/>
        <w:br/>
      </w:r>
      <w:r>
        <w:rPr>
          <w:b/>
        </w:rPr>
        <w:t>Transforming Waste into Valuable Resources:</w:t>
      </w:r>
      <w:r>
        <w:br/>
        <w:br/>
        <w:t>The project's flagship initiative focuses on developing innovative technologies and processes to convert waste into valuable resources, such as:</w:t>
        <w:br/>
        <w:br/>
        <w:t xml:space="preserve">1. </w:t>
      </w:r>
      <w:r>
        <w:rPr>
          <w:b/>
        </w:rPr>
        <w:t>Waste-to-Energy</w:t>
      </w:r>
      <w:r>
        <w:t>: Converting non-recyclable waste into clean energy, reducing greenhouse gas emissions and dependence on fossil fuels.</w:t>
        <w:br/>
        <w:t xml:space="preserve">2. </w:t>
      </w:r>
      <w:r>
        <w:rPr>
          <w:b/>
        </w:rPr>
        <w:t>Waste-to-Resource</w:t>
      </w:r>
      <w:r>
        <w:t>: Transforming waste into valuable materials, such as recycling plastics, glass, and metals, reducing waste disposal costs and promoting sustainable consumption.</w:t>
        <w:br/>
        <w:t xml:space="preserve">3. </w:t>
      </w:r>
      <w:r>
        <w:rPr>
          <w:b/>
        </w:rPr>
        <w:t>Waste-to-Fertilizer</w:t>
      </w:r>
      <w:r>
        <w:t>: Converting organic waste into nutrient-rich fertilizers, promoting sustainable agriculture and reducing synthetic fertilizer use.</w:t>
        <w:br/>
        <w:br/>
      </w:r>
      <w:r>
        <w:rPr>
          <w:b/>
        </w:rPr>
        <w:t>Call to Action:</w:t>
      </w:r>
      <w:r>
        <w:br/>
        <w:br/>
        <w:t>Join the climate innovation revolution by supporting [Project Name] and contributing to the development of groundbreaking climate-friendly solutions. Together, we can:</w:t>
        <w:br/>
        <w:br/>
        <w:t xml:space="preserve">1. </w:t>
      </w:r>
      <w:r>
        <w:rPr>
          <w:b/>
        </w:rPr>
        <w:t>Invest</w:t>
      </w:r>
      <w:r>
        <w:t xml:space="preserve"> in climate innovation projects, tracking the impact of your investments in real-time.</w:t>
        <w:br/>
        <w:t xml:space="preserve">2. </w:t>
      </w:r>
      <w:r>
        <w:rPr>
          <w:b/>
        </w:rPr>
        <w:t>Collaborate</w:t>
      </w:r>
      <w:r>
        <w:t xml:space="preserve"> with a global community of experts, entrepreneurs, and organizations to co-create and implement climate-friendly solutions.</w:t>
        <w:br/>
        <w:t xml:space="preserve">3. </w:t>
      </w:r>
      <w:r>
        <w:rPr>
          <w:b/>
        </w:rPr>
        <w:t>Share</w:t>
      </w:r>
      <w:r>
        <w:t xml:space="preserve"> your knowledge, resources, and expertise to accelerate climate innovation and drive meaningful change.</w:t>
        <w:br/>
        <w:br/>
      </w:r>
      <w:r>
        <w:rPr>
          <w:b/>
        </w:rPr>
        <w:t>Quote from [Project Lead]:</w:t>
      </w:r>
      <w:r>
        <w:br/>
        <w:br/>
        <w:t>"The climate crisis requires immediate attention and collective action. Our hybrid crowdfunding and shared intellectual property model is a game-changer, enabling us to harness the power of global collaboration and innovation to transform waste into valuable resources and drive climate-friendly solutions. We invite everyone to join us on this revolutionary journey and help shape a sustainable future for all."</w:t>
        <w:br/>
        <w:br/>
      </w:r>
      <w:r>
        <w:rPr>
          <w:b/>
        </w:rPr>
        <w:t>Media Contact:</w:t>
      </w:r>
      <w:r>
        <w:br/>
        <w:br/>
        <w:t>[Name]</w:t>
        <w:br/>
        <w:t>[Email]</w:t>
        <w:br/>
        <w:t>[Phone]</w:t>
        <w:br/>
        <w:br/>
      </w:r>
      <w:r>
        <w:rPr>
          <w:b/>
        </w:rPr>
        <w:t>About [Project Name]:</w:t>
      </w:r>
      <w:r>
        <w:br/>
        <w:br/>
        <w:t>[Project Name] is a pioneering climate innovation project that integrates hybrid crowdfunding, shared intellectual property, and blockchain technology to accelerate climate-friendly solutions. Our mission is to empower individuals, organizations, and communities to co-create and implement sustainable technologies, promoting global collaboration, ethical knowledge transfer, and a waste-free future.</w:t>
        <w:br/>
        <w:br/>
        <w:t xml:space="preserve">### </w:t>
        <w:br/>
        <w:br/>
        <w:t>Note to editors:</w:t>
        <w:br/>
        <w:br/>
        <w:t>* High-resolution images and logos are available upon request.</w:t>
        <w:br/>
        <w:t>* Interviews with the project lead and team members can be arranged.</w:t>
        <w:br/>
        <w:t>* For more information, please visit [Project Website].</w:t>
      </w:r>
    </w:p>
    <w:p>
      <w:pPr>
        <w:pStyle w:val="Subtitle"/>
      </w:pPr>
      <w:r>
        <w:t>P-2. Make this more persuasive</w:t>
      </w:r>
    </w:p>
    <w:p>
      <w:pPr/>
      <w:r>
        <w:t>Here's a persuasive radio script for the Hybrid Crowdfunding and Shared Intellectual Property Model for Climate Innovation:</w:t>
        <w:br/>
        <w:br/>
      </w:r>
      <w:r>
        <w:rPr>
          <w:b/>
        </w:rPr>
        <w:t>Title:</w:t>
      </w:r>
      <w:r>
        <w:t xml:space="preserve"> "Revolutionizing Climate Innovation: The Power of Hybrid Crowdfunding and Shared IP"</w:t>
        <w:br/>
        <w:br/>
      </w:r>
      <w:r>
        <w:rPr>
          <w:b/>
        </w:rPr>
        <w:t>[Intro Music: Upbeat and inspirational]</w:t>
      </w:r>
      <w:r>
        <w:br/>
        <w:br/>
        <w:t>Host: "Welcome to 'Sustainable Futures', the show where innovation meets environmental stewardship. Today, we're excited to introduce a groundbreaking project that's set to transform the way we tackle climate change. Say hello to the Hybrid Crowdfunding and Shared Intellectual Property Model for Climate Innovation. Joining me now is the project's lead developer, [Name]. Welcome to the show!"</w:t>
        <w:br/>
        <w:br/>
      </w:r>
      <w:r>
        <w:rPr>
          <w:b/>
        </w:rPr>
        <w:t>[Guest Introduction]</w:t>
      </w:r>
      <w:r>
        <w:br/>
        <w:br/>
        <w:t>Guest: "Thanks for having me. Our project introduces a pioneering approach to climate innovation, combining the power of crowdfunding, shared intellectual property, and blockchain technology to accelerate the development of sustainable solutions."</w:t>
        <w:br/>
        <w:br/>
        <w:t>Host: "That sounds fascinating. Can you walk us through how this model works?"</w:t>
        <w:br/>
        <w:br/>
      </w:r>
      <w:r>
        <w:rPr>
          <w:b/>
        </w:rPr>
        <w:t>[Segment 1: Explaining the Model]</w:t>
      </w:r>
      <w:r>
        <w:br/>
        <w:br/>
        <w:t>Guest: "Certainly. Our hybrid model integrates decentralized governance, open-source principles, and a unique blockchain-based funding mechanism. This allows us to transform waste into valuable resources, fostering global collaboration and ethical knowledge transfer. By sharing intellectual property, we're creating a collective ownership structure that incentivizes innovation and ensures that climate solutions are accessible to all."</w:t>
        <w:br/>
        <w:br/>
        <w:t>Host: "I see. So, how does the crowdfunding aspect work?"</w:t>
        <w:br/>
        <w:br/>
        <w:t>Guest: "We're using a blockchain-based platform to facilitate secure, transparent, and community-driven funding. This allows individuals and organizations to contribute to projects that align with their values, while also earning rewards and dividends. It's a win-win for both investors and innovators."</w:t>
        <w:br/>
        <w:br/>
      </w:r>
      <w:r>
        <w:rPr>
          <w:b/>
        </w:rPr>
        <w:t>[Segment 2: Success Stories and Impact]</w:t>
      </w:r>
      <w:r>
        <w:br/>
        <w:br/>
        <w:t>Host: "That's impressive. Can you share some success stories or examples of how this model has already made an impact?"</w:t>
        <w:br/>
        <w:br/>
        <w:t>Guest: "We've had several pilot projects that have shown tremendous promise. For instance, our partnership with a local waste management company resulted in the development of a revolutionary new material made from recycled plastic waste. This innovation not only reduced waste but also created new job opportunities and stimulated local economic growth."</w:t>
        <w:br/>
        <w:br/>
        <w:t>Host: "That's amazing. How do you see this model scaling up to address the global climate crisis?"</w:t>
        <w:br/>
        <w:br/>
      </w:r>
      <w:r>
        <w:rPr>
          <w:b/>
        </w:rPr>
        <w:t>[Segment 3: Scaling Up and Global Collaboration]</w:t>
      </w:r>
      <w:r>
        <w:br/>
        <w:br/>
        <w:t>Guest: "We believe that our model has the potential to be replicated and scaled up globally. By leveraging blockchain technology and open-source principles, we can create a network of climate innovators and entrepreneurs who can collaborate, share knowledge, and accelerate the development of sustainable solutions. We're already in talks with international organizations and governments to explore how our model can be integrated into existing climate initiatives."</w:t>
        <w:br/>
        <w:br/>
        <w:t>Host: "That's exciting. How can our listeners get involved and support this project?"</w:t>
        <w:br/>
        <w:br/>
      </w:r>
      <w:r>
        <w:rPr>
          <w:b/>
        </w:rPr>
        <w:t>[Call to Action]</w:t>
      </w:r>
      <w:r>
        <w:br/>
        <w:br/>
        <w:t>Guest: "We invite everyone to join our community and contribute to our crowdfunding campaign. You can also share our project with your network and help us spread the word about the power of hybrid crowdfunding and shared intellectual property for climate innovation."</w:t>
        <w:br/>
        <w:br/>
      </w:r>
      <w:r>
        <w:rPr>
          <w:b/>
        </w:rPr>
        <w:t>[Outro Music: Inspiring and uplifting]</w:t>
      </w:r>
      <w:r>
        <w:br/>
        <w:br/>
        <w:t>Host: "Thanks for tuning in to this episode of 'Sustainable Futures'. The Hybrid Crowdfunding and Shared Intellectual Property Model for Climate Innovation is a game-changer, and we're excited to see the impact it will have on the world. Join the movement and be part of the solution. Until next time, stay sustainable and keep innovating!"</w:t>
        <w:br/>
        <w:br/>
      </w:r>
      <w:r>
        <w:rPr>
          <w:b/>
        </w:rPr>
        <w:t>[End of Radio Script]</w:t>
      </w:r>
      <w:r/>
    </w:p>
    <w:p>
      <w:pPr>
        <w:pStyle w:val="Subtitle"/>
      </w:pPr>
      <w:r>
        <w:t>P-3. 3 tweets about this Report:</w:t>
      </w:r>
    </w:p>
    <w:p>
      <w:pPr/>
      <w:r>
        <w:t>Here are 3 Twitter posts for the topic "Hybrid Crowdfunding and Shared Intellectual Property Model for Climate Innovation" as a radio scriptwriter in the advertisement field:</w:t>
        <w:br/>
        <w:br/>
      </w:r>
      <w:r>
        <w:rPr>
          <w:b/>
        </w:rPr>
        <w:t>Tweet 1</w:t>
      </w:r>
      <w:r>
        <w:br/>
        <w:t>Introducing a game-changer in climate innovation! Our hybrid crowdfunding and shared intellectual property model is revolutionizing the way we tackle environmental challenges. By leveraging blockchain and open-source principles, we're transforming waste into valuable resources. #ClimateInnovation #Sustainability</w:t>
        <w:br/>
        <w:br/>
      </w:r>
      <w:r>
        <w:rPr>
          <w:b/>
        </w:rPr>
        <w:t>Tweet 2</w:t>
      </w:r>
      <w:r>
        <w:br/>
        <w:t>Did you know that traditional funding models can stifle climate innovation? Our pioneering hybrid crowdfunding model combines decentralized governance with blockchain-based funding to unlock global collaboration and ethical knowledge transfer. Join the movement! #ClimateAction #Innovation</w:t>
        <w:br/>
        <w:br/>
      </w:r>
      <w:r>
        <w:rPr>
          <w:b/>
        </w:rPr>
        <w:t>Tweet 3</w:t>
      </w:r>
      <w:r>
        <w:br/>
        <w:t>Imagine a world where waste is a valuable resource! Our hybrid crowdfunding and shared intellectual property model is making this a reality. By integrating open-source principles and blockchain technology, we're driving climate innovation and fostering a more sustainable future. Tune in to learn more! #ClimateSolutions #FutureOfInnovation</w:t>
      </w:r>
    </w:p>
    <w:p>
      <w:pPr>
        <w:pStyle w:val="Subtitle"/>
      </w:pPr>
      <w:r>
        <w:t>P-4. 3 Instagram Post about this Report:</w:t>
      </w:r>
    </w:p>
    <w:p>
      <w:pPr/>
      <w:r>
        <w:t>Here are 3 Instagram post ideas for the topic "Hybrid Crowdfunding and Shared Intellectual Property Model for Climate Innovation" as a radio scriptwriter in the advertisement field:</w:t>
        <w:br/>
        <w:br/>
      </w:r>
      <w:r>
        <w:rPr>
          <w:b/>
        </w:rPr>
        <w:t>Post 1: Introduction to the Model</w:t>
      </w:r>
      <w:r>
        <w:br/>
        <w:t>Exciting news for climate innovators! We're introducing a game-changing Hybrid Crowdfunding and Shared Intellectual Property Model that's set to revolutionize the way we tackle climate challenges. By combining decentralized governance, open-source principles, and blockchain-based funding, we're creating a platform that transforms waste into valuable resources. Stay tuned for more updates on how you can be a part of this pioneering project! #ClimateInnovation #HybridCrowdfunding #Sustainability</w:t>
        <w:br/>
        <w:br/>
      </w:r>
      <w:r>
        <w:rPr>
          <w:b/>
        </w:rPr>
        <w:t>Post 2: The Power of Collaboration</w:t>
      </w:r>
      <w:r>
        <w:br/>
        <w:t>Did you know that collaboration is key to driving climate innovation? Our Hybrid Crowdfunding and Shared Intellectual Property Model is designed to foster global collaboration and ethical knowledge transfer. By working together, we can pool resources, expertise, and ideas to create groundbreaking solutions that benefit everyone. Join our community to learn more about how you can contribute to and benefit from this model. #ClimateAction #Collaboration #Innovation</w:t>
        <w:br/>
        <w:br/>
      </w:r>
      <w:r>
        <w:rPr>
          <w:b/>
        </w:rPr>
        <w:t>Post 3: Transforming Waste into Value</w:t>
      </w:r>
      <w:r>
        <w:br/>
        <w:t>Imagine a world where waste is no longer a problem, but a valuable resource! Our Hybrid Crowdfunding and Shared Intellectual Property Model is making this a reality by leveraging blockchain technology and open-source principles to turn waste into innovative products and services. Join us in transforming the future of climate innovation and creating a more sustainable world for all. #Sustainability #WasteToWealth #ClimateInnovation</w:t>
        <w:br/>
        <w:br/>
        <w:t>Each post includes relevant hashtags to reach a wider audience interested in climate innovation, sustainability, and collaborative problem-solving. As a radio scriptwriter, these posts can be used as a starting point for creating engaging audio content, such as podcasts or audio ads, to promote the Hybrid Crowdfunding and Shared Intellectual Property Model.</w:t>
      </w:r>
    </w:p>
    <w:p>
      <w:pPr>
        <w:pStyle w:val="Subtitle"/>
      </w:pPr>
      <w:r>
        <w:t>P-5. Medium Post about this Report:</w:t>
      </w:r>
    </w:p>
    <w:p>
      <w:pPr/>
      <w:r/>
      <w:r>
        <w:rPr>
          <w:b/>
        </w:rPr>
        <w:t>Title: Revolutionizing Climate Innovation: A Hybrid Crowdfunding and Shared Intellectual Property Model</w:t>
      </w:r>
      <w:r>
        <w:br/>
        <w:br/>
        <w:t>As the world grapples with the challenges of climate change, innovation has become a critical component in the quest for sustainable solutions. In a groundbreaking effort to accelerate climate innovation, a pioneering hybrid crowdfunding and shared intellectual property model has been introduced. This model integrates decentralized governance, open-source principles, and a unique blockchain-based funding mechanism, aiming to transform waste into valuable resources and foster global collaboration and ethical knowledge transfer.</w:t>
        <w:br/>
        <w:br/>
      </w:r>
      <w:r>
        <w:rPr>
          <w:b/>
        </w:rPr>
        <w:t>The Problem: Climate Change and Innovation</w:t>
      </w:r>
      <w:r>
        <w:br/>
        <w:br/>
        <w:t>Climate change is one of the most pressing issues of our time, with far-reaching consequences for the environment, human health, and the economy. The need for innovative solutions to mitigate and adapt to climate change has never been more urgent. However, the traditional models of innovation, often hindered by proprietary interests and limited funding, have proven insufficient to meet the scale and complexity of the challenge.</w:t>
        <w:br/>
        <w:br/>
      </w:r>
      <w:r>
        <w:rPr>
          <w:b/>
        </w:rPr>
        <w:t>The Solution: Hybrid Crowdfunding and Shared Intellectual Property</w:t>
      </w:r>
      <w:r>
        <w:br/>
        <w:br/>
        <w:t>The proposed model seeks to overcome these limitations by combining the power of crowdfunding with the principles of shared intellectual property. By leveraging blockchain technology, the model creates a decentralized, transparent, and secure platform for funding and collaboration. This approach not only accelerates the development and dissemination of climate innovations but also ensures that the benefits and knowledge generated are shared equitably among all stakeholders.</w:t>
        <w:br/>
        <w:br/>
      </w:r>
      <w:r>
        <w:rPr>
          <w:b/>
        </w:rPr>
        <w:t>Key Components of the Model</w:t>
      </w:r>
      <w:r>
        <w:br/>
        <w:br/>
        <w:t xml:space="preserve">1. </w:t>
      </w:r>
      <w:r>
        <w:rPr>
          <w:b/>
        </w:rPr>
        <w:t>Decentralized Governance</w:t>
      </w:r>
      <w:r>
        <w:t>: The model operates on a blockchain-based platform, allowing for decentralized decision-making and the distribution of resources. This ensures that the governance of the platform is democratic, transparent, and resistant to censorship.</w:t>
        <w:br/>
        <w:br/>
        <w:t xml:space="preserve">2. </w:t>
      </w:r>
      <w:r>
        <w:rPr>
          <w:b/>
        </w:rPr>
        <w:t>Open-Source Principles</w:t>
      </w:r>
      <w:r>
        <w:t>: By adopting open-source principles, the model promotes the free sharing and modification of intellectual property related to climate innovations. This fosters a collaborative environment where innovators can build upon each other's work, leading to faster and more effective solutions.</w:t>
        <w:br/>
        <w:br/>
        <w:t xml:space="preserve">3. </w:t>
      </w:r>
      <w:r>
        <w:rPr>
          <w:b/>
        </w:rPr>
        <w:t>Blockchain-Based Funding Mechanism</w:t>
      </w:r>
      <w:r>
        <w:t>: The unique funding mechanism utilizes blockchain to secure, distribute, and track funds. This not only ensures the integrity of the funding process but also provides a transparent record of all transactions, enhancing trust and accountability among stakeholders.</w:t>
        <w:br/>
        <w:br/>
        <w:t xml:space="preserve">4. </w:t>
      </w:r>
      <w:r>
        <w:rPr>
          <w:b/>
        </w:rPr>
        <w:t>Transformation of Waste into Resources</w:t>
      </w:r>
      <w:r>
        <w:t>: A critical aspect of the model is its focus on transforming waste into valuable resources. By leveraging innovative technologies and processes, what was once considered waste can be converted into products of value, contributing to a circular economy and reducing the environmental footprint of human activity.</w:t>
        <w:br/>
        <w:br/>
      </w:r>
      <w:r>
        <w:rPr>
          <w:b/>
        </w:rPr>
        <w:t>Implications and Future Directions</w:t>
      </w:r>
      <w:r>
        <w:br/>
        <w:br/>
        <w:t>The introduction of this hybrid crowdfunding and shared intellectual property model for climate innovation has the potential to revolutionize the field. By democratizing access to funding, promoting collaboration, and ensuring ethical knowledge transfer, it addresses some of the most significant barriers to climate innovation. As the model evolves, it is expected to attract a diverse range of stakeholders, from individual innovators and startups to established corporations and governmental organizations, all united by the goal of combating climate change.</w:t>
        <w:br/>
        <w:br/>
        <w:t>In conclusion, the hybrid crowdfunding and shared intellectual property model represents a significant step forward in the fight against climate change. By harnessing the power of innovation and collaboration, it offers a promising pathway towards a more sustainable and equitable future. As we move forward, it will be exciting to see how this model evolves and the impact it has on global efforts to address the climate crisis.</w:t>
        <w:br/>
        <w:br/>
      </w:r>
      <w:r>
        <w:rPr>
          <w:b/>
        </w:rPr>
        <w:t>Previous Chats and Related Topics</w:t>
      </w:r>
      <w:r>
        <w:br/>
        <w:br/>
        <w:t xml:space="preserve">- </w:t>
      </w:r>
      <w:r>
        <w:rPr>
          <w:b/>
        </w:rPr>
        <w:t>Decentralized Finance (DeFi) and Climate Action</w:t>
      </w:r>
      <w:r>
        <w:t>: Exploring how DeFi can support climate innovation through new funding mechanisms and instruments.</w:t>
        <w:br/>
        <w:t xml:space="preserve">- </w:t>
      </w:r>
      <w:r>
        <w:rPr>
          <w:b/>
        </w:rPr>
        <w:t>Open-Source Technology for Sustainability</w:t>
      </w:r>
      <w:r>
        <w:t>: Discussing the role of open-source principles in accelerating the development and dissemination of sustainable technologies.</w:t>
        <w:br/>
        <w:t xml:space="preserve">- </w:t>
      </w:r>
      <w:r>
        <w:rPr>
          <w:b/>
        </w:rPr>
        <w:t>Blockchain for Environmental Sustainability</w:t>
      </w:r>
      <w:r>
        <w:t>: Examining the potential of blockchain technology in promoting transparency, accountability, and efficiency in environmental conservation efforts.</w:t>
        <w:br/>
        <w:br/>
        <w:t>This medium post is part of a series exploring innovative solutions to climate change, with a focus on financial models, technological innovations, and collaborative approaches that can help mitigate and adapt to the climate crisis.</w:t>
      </w:r>
    </w:p>
    <w:p>
      <w:pPr>
        <w:pStyle w:val="Subtitle"/>
      </w:pPr>
      <w:r>
        <w:t>P-6. LinkedIn Post about this Report:</w:t>
      </w:r>
    </w:p>
    <w:p>
      <w:pPr/>
      <w:r/>
      <w:r>
        <w:rPr>
          <w:b/>
        </w:rPr>
        <w:t>Breaking Down Barriers in Climate Innovation: Introducing a Hybrid Crowdfunding and Shared Intellectual Property Model</w:t>
      </w:r>
      <w:r>
        <w:br/>
        <w:br/>
        <w:t>As we continue to navigate the complexities of climate change, it's becoming increasingly clear that traditional models of innovation and funding are no longer sufficient. That's why I'm excited to share with you a groundbreaking project that has the potential to revolutionize the way we approach climate innovation.</w:t>
        <w:br/>
        <w:br/>
      </w:r>
      <w:r>
        <w:rPr>
          <w:b/>
        </w:rPr>
        <w:t>The Problem:</w:t>
      </w:r>
      <w:r>
        <w:br/>
        <w:t>Traditional funding models often prioritize profit over impact, hindering the development of climate-focused projects. Moreover, the lack of open collaboration and knowledge sharing can lead to duplicated efforts, wasted resources, and a slower pace of innovation.</w:t>
        <w:br/>
        <w:br/>
      </w:r>
      <w:r>
        <w:rPr>
          <w:b/>
        </w:rPr>
        <w:t>The Solution:</w:t>
      </w:r>
      <w:r>
        <w:br/>
        <w:t>Our pioneering hybrid crowdfunding and shared intellectual property model is designed to overcome these challenges. By integrating decentralized governance, open-source principles, and a unique blockchain-based funding mechanism, we're creating a platform that:</w:t>
        <w:br/>
        <w:br/>
        <w:t xml:space="preserve">1. </w:t>
      </w:r>
      <w:r>
        <w:rPr>
          <w:b/>
        </w:rPr>
        <w:t>Empowers Global Collaboration</w:t>
      </w:r>
      <w:r>
        <w:t>: Connecting innovators, researchers, and industries worldwide to co-create and share knowledge, resources, and risks.</w:t>
        <w:br/>
        <w:t xml:space="preserve">2. </w:t>
      </w:r>
      <w:r>
        <w:rPr>
          <w:b/>
        </w:rPr>
        <w:t>Transforms Waste into Value</w:t>
      </w:r>
      <w:r>
        <w:t>: Leveraging cutting-edge technologies to convert waste into valuable resources, promoting a circular economy and reducing environmental footprint.</w:t>
        <w:br/>
        <w:t xml:space="preserve">3. </w:t>
      </w:r>
      <w:r>
        <w:rPr>
          <w:b/>
        </w:rPr>
        <w:t>Fosters Ethical Knowledge Transfer</w:t>
      </w:r>
      <w:r>
        <w:t>: Ensuring that intellectual property is shared and managed in a way that benefits both creators and the global community.</w:t>
        <w:br/>
        <w:br/>
      </w:r>
      <w:r>
        <w:rPr>
          <w:b/>
        </w:rPr>
        <w:t>Key Benefits:</w:t>
      </w:r>
      <w:r>
        <w:br/>
        <w:br/>
        <w:t xml:space="preserve">* </w:t>
      </w:r>
      <w:r>
        <w:rPr>
          <w:b/>
        </w:rPr>
        <w:t>Accelerated Innovation</w:t>
      </w:r>
      <w:r>
        <w:t>: By pooling resources, expertise, and funding, we can accelerate the development and deployment of climate-focused projects.</w:t>
        <w:br/>
        <w:t xml:space="preserve">* </w:t>
      </w:r>
      <w:r>
        <w:rPr>
          <w:b/>
        </w:rPr>
        <w:t>Increased Transparency and Accountability</w:t>
      </w:r>
      <w:r>
        <w:t>: Decentralized governance and blockchain-based funding ensure that decision-making processes are transparent, and funds are allocated efficiently.</w:t>
        <w:br/>
        <w:t xml:space="preserve">* </w:t>
      </w:r>
      <w:r>
        <w:rPr>
          <w:b/>
        </w:rPr>
        <w:t>Improved Access to Funding</w:t>
      </w:r>
      <w:r>
        <w:t>: Our hybrid crowdfunding model provides an alternative to traditional funding sources, enabling a wider range of projects to access the resources they need.</w:t>
        <w:br/>
        <w:br/>
      </w:r>
      <w:r>
        <w:rPr>
          <w:b/>
        </w:rPr>
        <w:t>Previous Discussions:</w:t>
      </w:r>
      <w:r>
        <w:br/>
        <w:t>In our previous conversations, we touched on the importance of innovative funding models, the potential of blockchain technology, and the need for open collaboration in driving climate innovation. This project brings all these elements together, creating a powerful framework for positive change.</w:t>
        <w:br/>
        <w:br/>
      </w:r>
      <w:r>
        <w:rPr>
          <w:b/>
        </w:rPr>
        <w:t>Join the Movement:</w:t>
      </w:r>
      <w:r>
        <w:br/>
        <w:t>If you're as excited about this project as I am, let's connect and explore ways to collaborate. Whether you're an innovator, investor, or simply passionate about climate action, your input and support are crucial in bringing this vision to life.</w:t>
        <w:br/>
        <w:br/>
      </w:r>
      <w:r>
        <w:rPr>
          <w:b/>
        </w:rPr>
        <w:t>Stay Tuned:</w:t>
      </w:r>
      <w:r>
        <w:br/>
        <w:t>In upcoming posts, I'll be sharing more details about the project's progress, milestones, and opportunities for involvement. Together, we can create a more sustainable, equitable, and climate-resilient future.</w:t>
        <w:br/>
        <w:br/>
        <w:t>#HybridCrowdfunding #SharedIntellectualProperty #ClimateInnovation #Blockchain #Sustainability #ClimateAction #Collaboration #Innovation #Finance #Technology #EnvironmentalImpact</w:t>
      </w:r>
    </w:p>
    <w:p>
      <w:pPr>
        <w:pStyle w:val="Subtitle"/>
      </w:pPr>
      <w:r>
        <w:t>P-7. Organization email for request to do coaporation:</w:t>
      </w:r>
    </w:p>
    <w:p>
      <w:pPr/>
      <w:r>
        <w:t>Here is a radio script for introducing the opportunity of cooperation in the field of Hybrid Crowdfunding and Shared Intellectual Property Model for Climate Innovation:</w:t>
        <w:br/>
        <w:br/>
      </w:r>
      <w:r>
        <w:rPr>
          <w:b/>
        </w:rPr>
        <w:t>Radio Script:</w:t>
      </w:r>
      <w:r>
        <w:br/>
        <w:br/>
        <w:t>[INTRO MUSIC FADES OUT]</w:t>
        <w:br/>
        <w:br/>
        <w:t>Host: "Welcome to 'Innovation Insights', the show where we explore cutting-edge ideas and collaborations shaping the future. Today, we're excited to introduce an innovative approach to climate innovation, combining hybrid crowdfunding and shared intellectual property. Joining me is [Your Name], a specialist in financial modeling and climate innovation. Welcome to the show!"</w:t>
        <w:br/>
        <w:br/>
        <w:t>[Your Name]: "Thank you for having me. We're thrilled to share our report on Hybrid Crowdfunding and Shared Intellectual Property Model for Climate Innovation. This innovative approach has the potential to accelerate climate solutions by bridging the funding gap and fostering collaboration among stakeholders."</w:t>
        <w:br/>
        <w:br/>
        <w:t>Host: "That sounds fascinating. Can you tell us more about the report and how it can benefit organizations like yours?"</w:t>
        <w:br/>
        <w:br/>
        <w:t>[Your Name]: "Certainly. Our report explores the intersection of crowdfunding, shared intellectual property, and climate innovation. By combining these elements, we can unlock new funding streams, promote knowledge sharing, and drive the development of climate-resilient technologies. We believe this model can be a game-changer for organizations seeking to make a positive impact on the environment."</w:t>
        <w:br/>
        <w:br/>
        <w:t>Host: "I see. And how can organizations get involved and explore this opportunity further?"</w:t>
        <w:br/>
        <w:br/>
        <w:t>[Your Name]: "We invite interested organizations to review our report, available on our website and social media channels, including LinkedIn, Twitter, Instagram, and Medium. We've also included a PDF file of the report for easy access. By partnering with us, organizations can tap into our expertise, network, and resources to co-create innovative climate solutions."</w:t>
        <w:br/>
        <w:br/>
        <w:t>Host: "That's a great opportunity. How can listeners get in touch with you to learn more?"</w:t>
        <w:br/>
        <w:br/>
        <w:t>[Your Name]: "They can visit our website, follow us on social media, or email us directly. We're excited to collaborate with like-minded organizations and explore the potential of hybrid crowdfunding and shared intellectual property for climate innovation."</w:t>
        <w:br/>
        <w:br/>
        <w:t>[OUTRO MUSIC FADES IN]</w:t>
        <w:br/>
        <w:br/>
        <w:t>Host: "Thank you, [Your Name], for sharing this innovative approach with us today. We encourage our listeners to check out the report and explore the opportunity to cooperate with [Your Organization]. Until next time, stay innovative and keep shaping the future!"</w:t>
        <w:br/>
        <w:br/>
        <w:t>[OUTRO MUSIC CONTINUES TO PLAY AS THE SHOW ENDS]</w:t>
        <w:br/>
        <w:br/>
      </w:r>
      <w:r>
        <w:rPr>
          <w:b/>
        </w:rPr>
        <w:t>Email to the related organization:</w:t>
      </w:r>
      <w:r>
        <w:br/>
        <w:br/>
        <w:t>Subject: Collaboration Opportunity: Hybrid Crowdfunding and Shared Intellectual Property Model for Climate Innovation</w:t>
        <w:br/>
        <w:br/>
        <w:t>Dear [Organization Representative],</w:t>
        <w:br/>
        <w:br/>
        <w:t>I hope this email finds you well. As a follow-up to our recent radio script on "Innovation Insights", I am excited to introduce the opportunity for cooperation between our organizations in the field of Hybrid Crowdfunding and Shared Intellectual Property Model for Climate Innovation.</w:t>
        <w:br/>
        <w:br/>
        <w:t>Our report, available on our website and social media channels (LinkedIn, Twitter, Instagram, Medium), explores the potential of combining crowdfunding, shared intellectual property, and climate innovation to accelerate the development of climate-resilient technologies. We believe this innovative approach can be a game-changer for organizations seeking to make a positive impact on the environment.</w:t>
        <w:br/>
        <w:br/>
        <w:t>By partnering with us, your organization can tap into our expertise, network, and resources to co-create innovative climate solutions. We invite you to review our report, available as a PDF file, and explore the opportunity to collaborate with us.</w:t>
        <w:br/>
        <w:br/>
        <w:t>To learn more, please visit our website or follow us on social media. We look forward to discussing this opportunity further and exploring the potential for cooperation between our organizations.</w:t>
        <w:br/>
        <w:br/>
        <w:t>Best regards,</w:t>
        <w:br/>
        <w:br/>
        <w:t>[Your Name]</w:t>
        <w:br/>
        <w:br/>
      </w:r>
      <w:r>
        <w:rPr>
          <w:b/>
        </w:rPr>
        <w:t>Related links:</w:t>
      </w:r>
      <w:r>
        <w:br/>
        <w:br/>
        <w:t>* LinkedIn: [Your LinkedIn Page]</w:t>
        <w:br/>
        <w:t>* Twitter: [Your Twitter Handle]</w:t>
        <w:br/>
        <w:t>* Instagram: [Your Instagram Handle]</w:t>
        <w:br/>
        <w:t>* Medium: [Your Medium Page]</w:t>
        <w:br/>
        <w:t>* PDF Report: [Link to PDF File]</w:t>
        <w:br/>
        <w:br/>
        <w:t>Note: Please customize the email and radio script to fit your specific needs and organization.</w:t>
      </w:r>
    </w:p>
    <w:p>
      <w:pPr>
        <w:pStyle w:val="Subtitle"/>
      </w:pPr>
      <w:r>
        <w:t>Section_Candidate 1-1: Reports on various topics, Seeking Collaboration</w:t>
      </w:r>
    </w:p>
    <w:p>
      <w:pPr/>
      <w:r>
        <w:t>Subject: Exploring Strategic Partnerships for Climate Innovation and Empathy Development</w:t>
        <w:br/>
        <w:br/>
        <w:t>Dear [Recipient],</w:t>
        <w:br/>
        <w:br/>
        <w:t>We hope this message finds you well. As we continue to expand our efforts in Hybrid Crowdfunding, Shared Intellectual Property Models for Climate Innovation, and initiatives such as anti-bullying and virtual courts, we are eager to collaborate with organizations that share our vision for a more sustainable and empathetic world. Our recent reports outline the potential of a decentralized, open-source ecosystem for funding climate solutions, managing intellectual property, and promoting community engagement through blockchain technology.</w:t>
        <w:br/>
        <w:br/>
        <w:t>In alignment with our broader themes of Emotional Empathy, Cognitive Empathy, the Threefold Personality Model, and International Collaboration, particularly through Online Platforms for Empathy Development, we are reaching out to organizations that could complement our mission. Below, we highlight three potential partners whose goals and initiatives resonate with our own objectives:</w:t>
        <w:br/>
        <w:br/>
        <w:t xml:space="preserve">1. </w:t>
      </w:r>
      <w:r>
        <w:rPr>
          <w:b/>
        </w:rPr>
        <w:t>The Climate Technology Centre and Network (CTCN)</w:t>
      </w:r>
      <w:r>
        <w:t>: As the implementation arm of the United Nations Framework Convention on Climate Change (UNFCCC) Technology Mechanism, the CTCN provides technical assistance, enhances cooperation among nations, and fosters the development and transfer of technologies to address climate change. Their focus on technology transfer and climate innovation makes them a potential partner for exploring the application of Hybrid Crowdfunding and Shared Intellectual Property Models in climate action.</w:t>
        <w:br/>
        <w:br/>
        <w:t xml:space="preserve">2. </w:t>
      </w:r>
      <w:r>
        <w:rPr>
          <w:b/>
        </w:rPr>
        <w:t>The Open Source Initiative (OSI)</w:t>
      </w:r>
      <w:r>
        <w:t>: Dedicated to promoting and protecting open-source software, OSI is a global nonprofit that supports community development and advocates for policies that support open-source software. Their work on open-source software aligns with our vision for a decentralized, open-source ecosystem for climate solutions, offering a potential collaboration avenue in developing and managing open-source technologies for climate innovation.</w:t>
        <w:br/>
        <w:br/>
        <w:t xml:space="preserve">3. </w:t>
      </w:r>
      <w:r>
        <w:rPr>
          <w:b/>
        </w:rPr>
        <w:t>The Ellen MacArthur Foundation</w:t>
      </w:r>
      <w:r>
        <w:t>: A UK-based charity that aims to accelerate the world's transition to a circular economy, the Ellen MacArthur Foundation works across key areas including packaging, plastics, fashion, and more, to keep materials in use, designing out waste and pollution. Given their focus on circular economy principles and reducing waste, there's an opportunity for collaboration in developing Hybrid Crowdfunding models that support waste reduction and management technologies, as well as exploring how Shared Intellectual Property can aid in the dissemination of circular economy practices.</w:t>
        <w:br/>
        <w:br/>
        <w:t>These organizations, along with others operating in similar domains, present potential opportunities for collaboration that could amplify our collective impact. By working together, we can leverage our shared interests in climate technology, open-source software, decentralized finance, intellectual property management, waste management, and empathy development to create more robust and sustainable solutions.</w:t>
        <w:br/>
        <w:br/>
        <w:t>We look forward to the possibility of discussing these opportunities further and exploring how our organizations can work together to achieve our mutual goals. Please do not hesitate to reach out if you require any additional information or would like to proceed with discussions on potential collaborations.</w:t>
        <w:br/>
        <w:br/>
        <w:t>Thank you for your time, and we eagerly await the opportunity to collaborate.</w:t>
        <w:br/>
        <w:br/>
        <w:t>Best regards,</w:t>
        <w:br/>
        <w:br/>
        <w:t xml:space="preserve">[Your Name]  </w:t>
        <w:br/>
        <w:t xml:space="preserve">[Your Title]  </w:t>
        <w:br/>
        <w:t xml:space="preserve">[Your Organization]  </w:t>
        <w:br/>
        <w:t>[Contact Information]</w:t>
      </w:r>
    </w:p>
    <w:p>
      <w:pPr>
        <w:pStyle w:val="Subtitle"/>
      </w:pPr>
      <w:r>
        <w:t>Section_Candidate 1-1: Seeking recommendations for organizations.</w:t>
      </w:r>
    </w:p>
    <w:p>
      <w:pPr/>
      <w:r>
        <w:t>Here is a business proposal based on the provided email:</w:t>
        <w:br/>
        <w:br/>
      </w:r>
      <w:r>
        <w:rPr>
          <w:b/>
        </w:rPr>
        <w:t>Title:</w:t>
      </w:r>
      <w:r>
        <w:t xml:space="preserve"> Exploring Collaboration on Hybrid Crowdfunding and Shared Intellectual Property Model for Climate Innovation</w:t>
        <w:br/>
        <w:br/>
      </w:r>
      <w:r>
        <w:rPr>
          <w:b/>
        </w:rPr>
        <w:t>Introduction:</w:t>
      </w:r>
      <w:r>
        <w:br/>
        <w:t>We are excited to introduce a innovative approach to climate innovation, leveraging Hybrid Crowdfunding and Shared Intellectual Property Model. Our recent report highlights the potential of this model in driving positive change in the field of climate technology. We believe that collaborating with like-minded organizations, such as [Organization 1], is essential to unlocking the full potential of this approach.</w:t>
        <w:br/>
        <w:br/>
      </w:r>
      <w:r>
        <w:rPr>
          <w:b/>
        </w:rPr>
        <w:t>About Our Report:</w:t>
      </w:r>
      <w:r>
        <w:br/>
        <w:t>Our comprehensive report outlines key findings and proposes actionable strategies for implementing a Hybrid Crowdfunding and Shared Intellectual Property Model for Climate Innovation. The project establishes a decentralized, open-source ecosystem that:</w:t>
        <w:br/>
        <w:br/>
        <w:t>1. Funds climate solutions through a hybrid crowdfunding approach</w:t>
        <w:br/>
        <w:t>2. Manages shared intellectual property to promote collaboration and innovation</w:t>
        <w:br/>
        <w:t>3. Incentivizes community participation through blockchain-based tokens</w:t>
        <w:br/>
        <w:br/>
      </w:r>
      <w:r>
        <w:rPr>
          <w:b/>
        </w:rPr>
        <w:t>Benefits of Collaboration:</w:t>
      </w:r>
      <w:r>
        <w:br/>
        <w:t>By collaborating with [Organization 1], we believe that we can:</w:t>
        <w:br/>
        <w:br/>
        <w:t>1. Leverage each other's expertise and resources to drive climate innovation</w:t>
        <w:br/>
        <w:t>2. Accelerate the development and deployment of climate solutions</w:t>
        <w:br/>
        <w:t>3. Foster a community-driven approach to intellectual property management</w:t>
        <w:br/>
        <w:t>4. Explore new opportunities for decentralized finance (DeFi) and open-source software development</w:t>
        <w:br/>
        <w:br/>
      </w:r>
      <w:r>
        <w:rPr>
          <w:b/>
        </w:rPr>
        <w:t>Proposed Collaboration:</w:t>
      </w:r>
      <w:r>
        <w:br/>
        <w:t>We propose exploring potential collaboration opportunities, including:</w:t>
        <w:br/>
        <w:br/>
        <w:t>1. Joint research and development of climate solutions</w:t>
        <w:br/>
        <w:t>2. Co-creation of intellectual property management frameworks</w:t>
        <w:br/>
        <w:t>3. Development of decentralized finance (DeFi) models for climate innovation</w:t>
        <w:br/>
        <w:t>4. Joint marketing and promotion of our joint initiatives</w:t>
        <w:br/>
        <w:br/>
      </w:r>
      <w:r>
        <w:rPr>
          <w:b/>
        </w:rPr>
        <w:t>Next Steps:</w:t>
      </w:r>
      <w:r>
        <w:br/>
        <w:t>We would be delighted to discuss our findings and proposed collaboration opportunities in more detail. Please do not hesitate to contact us to arrange a meeting or call to explore how we can work together to drive positive change in the field of climate innovation.</w:t>
        <w:br/>
        <w:br/>
      </w:r>
      <w:r>
        <w:rPr>
          <w:b/>
        </w:rPr>
        <w:t>Contact Information:</w:t>
      </w:r>
      <w:r>
        <w:br/>
        <w:t>[Your Name]</w:t>
        <w:br/>
        <w:t>[Your Position]</w:t>
        <w:br/>
        <w:t>[Your Contact Information]</w:t>
        <w:br/>
        <w:br/>
      </w:r>
      <w:r>
        <w:rPr>
          <w:b/>
        </w:rPr>
        <w:t>Appendix:</w:t>
      </w:r>
      <w:r>
        <w:br/>
        <w:t>Our report, "Hybrid Crowdfunding and Shared Intellectual Property Model for Climate Innovation," is available upon request. We look forward to the opportunity to discuss our findings and proposed collaboration opportunities with [Organization 1].</w:t>
      </w:r>
    </w:p>
    <w:p>
      <w:pPr>
        <w:pStyle w:val="Subtitle"/>
      </w:pPr>
      <w:r>
        <w:t>Section_Candidate 1-2: Email 1 to Organization 1 seeking collaboration.</w:t>
      </w:r>
    </w:p>
    <w:p>
      <w:pPr/>
      <w:r>
        <w:t>Here's a generated business proposal based on the provided email:</w:t>
        <w:br/>
        <w:br/>
      </w:r>
      <w:r>
        <w:rPr>
          <w:b/>
        </w:rPr>
        <w:t>Proposal: Collaboration on Hybrid Crowdfunding and Shared Intellectual Property Model for Climate Innovation</w:t>
      </w:r>
      <w:r>
        <w:br/>
        <w:br/>
      </w:r>
      <w:r>
        <w:rPr>
          <w:b/>
        </w:rPr>
        <w:t>Executive Summary:</w:t>
      </w:r>
      <w:r>
        <w:br/>
        <w:t>We propose a collaborative partnership between [Your Organization] and [Organization 2] to explore the development and implementation of a Hybrid Crowdfunding and Shared Intellectual Property Model for Climate Innovation. This model aims to establish a decentralized, open-source ecosystem that funds climate solutions, manages shared intellectual property, and incentivizes community participation through blockchain-based tokens.</w:t>
        <w:br/>
        <w:br/>
      </w:r>
      <w:r>
        <w:rPr>
          <w:b/>
        </w:rPr>
        <w:t>Introduction:</w:t>
      </w:r>
      <w:r>
        <w:br/>
        <w:t>As a pioneering organization in the field of Climate Technology, Open-Source Software, Decentralized Finance (DeFi), Intellectual Property Management, and Waste Management, we believe that our expertise complements [Organization 2]'s mission and values. Our recent in-depth analysis of Hybrid Crowdfunding and Shared Intellectual Property Models has revealed significant potential for collaborative innovation and mutual benefit.</w:t>
        <w:br/>
        <w:br/>
      </w:r>
      <w:r>
        <w:rPr>
          <w:b/>
        </w:rPr>
        <w:t>Objectives:</w:t>
      </w:r>
      <w:r>
        <w:br/>
        <w:br/>
        <w:t>1. To co-create a decentralized, open-source ecosystem that fosters climate innovation and community engagement.</w:t>
        <w:br/>
        <w:t>2. To develop and implement a Shared Intellectual Property Model that promotes collaboration, knowledge-sharing, and collective problem-solving.</w:t>
        <w:br/>
        <w:t>3. To explore the application of blockchain-based tokens to incentivize community participation, facilitate crowdfunding, and manage intellectual property rights.</w:t>
        <w:br/>
        <w:br/>
      </w:r>
      <w:r>
        <w:rPr>
          <w:b/>
        </w:rPr>
        <w:t>Methodology:</w:t>
      </w:r>
      <w:r>
        <w:br/>
        <w:br/>
        <w:t>1. Joint Research and Development: Collaborative research to refine the Hybrid Crowdfunding and Shared Intellectual Property Model.</w:t>
        <w:br/>
        <w:t>2. Stakeholder Engagement: Engagement with key stakeholders, including climate innovators, open-source software developers, DeFi experts, and intellectual property managers.</w:t>
        <w:br/>
        <w:t>3. Pilot Project: Joint development of a pilot project to test and validate the model.</w:t>
        <w:br/>
        <w:t>4. Community Building: Establishment of a community platform to facilitate knowledge-sharing, collaboration, and innovation.</w:t>
        <w:br/>
        <w:br/>
      </w:r>
      <w:r>
        <w:rPr>
          <w:b/>
        </w:rPr>
        <w:t>Expected Outcomes:</w:t>
      </w:r>
      <w:r>
        <w:br/>
        <w:br/>
        <w:t>1. A functional Hybrid Crowdfunding and Shared Intellectual Property Model for Climate Innovation.</w:t>
        <w:br/>
        <w:t>2. A vibrant community of climate innovators, open-source software developers, and DeFi experts.</w:t>
        <w:br/>
        <w:t>3. Increased access to funding, expertise, and resources for climate-related projects.</w:t>
        <w:br/>
        <w:t>4. Improved management and protection of intellectual property rights.</w:t>
        <w:br/>
        <w:br/>
      </w:r>
      <w:r>
        <w:rPr>
          <w:b/>
        </w:rPr>
        <w:t>Implementation Roadmap:</w:t>
      </w:r>
      <w:r>
        <w:br/>
        <w:t>We propose a phased implementation approach, with the following milestones:</w:t>
        <w:br/>
        <w:br/>
        <w:t>1. Initial Meeting: Discussion of the proposal and exploration of potential synergies (Week 1-2).</w:t>
        <w:br/>
        <w:t>2. Joint Research and Development: Collaborative research to refine the model (Week 3-12).</w:t>
        <w:br/>
        <w:t>3. Stakeholder Engagement: Engagement with key stakeholders (Week 13-20).</w:t>
        <w:br/>
        <w:t>4. Pilot Project: Joint development of a pilot project (Week 21-30).</w:t>
        <w:br/>
        <w:t>5. Community Building: Establishment of a community platform (Week 31-40).</w:t>
        <w:br/>
        <w:br/>
      </w:r>
      <w:r>
        <w:rPr>
          <w:b/>
        </w:rPr>
        <w:t>Conclusion:</w:t>
      </w:r>
      <w:r>
        <w:br/>
        <w:t>We believe that a collaborative partnership between [Your Organization] and [Organization 2] can drive meaningful innovation and impact in the field of Climate Technology. We look forward to discussing this proposal in further detail and exploring the potential for a mutually beneficial partnership.</w:t>
        <w:br/>
        <w:br/>
      </w:r>
      <w:r>
        <w:rPr>
          <w:b/>
        </w:rPr>
        <w:t>Contact Information:</w:t>
      </w:r>
      <w:r>
        <w:br/>
        <w:t>[Your Name]</w:t>
        <w:br/>
        <w:t>[Your Position]</w:t>
        <w:br/>
        <w:t>[Your Contact Information]</w:t>
        <w:br/>
        <w:br/>
        <w:t>Please do not hesitate to contact us to schedule a meeting or conversation to discuss this proposal in further detail.</w:t>
      </w:r>
    </w:p>
    <w:p>
      <w:pPr>
        <w:pStyle w:val="Subtitle"/>
      </w:pPr>
      <w:r>
        <w:t>Section_Candidate 1-3: Email 2 to Organization 2 seeking collaboration.</w:t>
      </w:r>
    </w:p>
    <w:p>
      <w:pPr/>
      <w:r>
        <w:t>Here's an expanded version of the business proposal:</w:t>
        <w:br/>
        <w:br/>
      </w:r>
      <w:r>
        <w:rPr>
          <w:b/>
        </w:rPr>
        <w:t>Subject: Exploring Collaboration on Hybrid Crowdfunding and Shared Intellectual Property Model for Climate Innovation</w:t>
      </w:r>
      <w:r>
        <w:br/>
        <w:br/>
        <w:t>Dear [Organization 3],</w:t>
        <w:br/>
        <w:br/>
        <w:t>I trust this message finds you well. We have recently compiled a comprehensive report on Hybrid Crowdfunding and Shared Intellectual Property Model for Climate Innovation, and in our search for impactful collaborations, your organization came to our attention due to its significant contributions to Climate Technology, Open-Source Software, Decentralized Finance (DeFi), Intellectual Property Management, and Waste Management.</w:t>
        <w:br/>
        <w:br/>
        <w:t>Our report highlights the potential of innovative financing models and collaborative intellectual property management to drive climate solutions. We propose the establishment of a decentralized, open-source ecosystem that funds climate solutions, manages shared intellectual property, and incentivizes community participation through blockchain-based tokens. This approach has the potential to unlock new funding streams, promote knowledge sharing, and accelerate the development of climate-resilient technologies.</w:t>
        <w:br/>
        <w:br/>
        <w:t>Some key features of our proposed model include:</w:t>
        <w:br/>
        <w:br/>
        <w:t xml:space="preserve">1. </w:t>
      </w:r>
      <w:r>
        <w:rPr>
          <w:b/>
        </w:rPr>
        <w:t>Decentralized Funding</w:t>
      </w:r>
      <w:r>
        <w:t>: A blockchain-based platform that enables secure, transparent, and community-driven funding for climate projects.</w:t>
        <w:br/>
        <w:t xml:space="preserve">2. </w:t>
      </w:r>
      <w:r>
        <w:rPr>
          <w:b/>
        </w:rPr>
        <w:t>Shared Intellectual Property</w:t>
      </w:r>
      <w:r>
        <w:t>: A collaborative framework that facilitates the sharing and management of intellectual property, promoting innovation and reducing barriers to entry for climate entrepreneurs.</w:t>
        <w:br/>
        <w:t xml:space="preserve">3. </w:t>
      </w:r>
      <w:r>
        <w:rPr>
          <w:b/>
        </w:rPr>
        <w:t>Token-Based Incentives</w:t>
      </w:r>
      <w:r>
        <w:t>: A token economy that rewards community participation, contribution, and impact, aligning incentives with climate goals.</w:t>
        <w:br/>
        <w:br/>
        <w:t>We believe that our proposal aligns with your organization's values and mission, and we are eager to explore potential collaborations that could amplify our impact. Some potential areas of collaboration could include:</w:t>
        <w:br/>
        <w:br/>
        <w:t>* Co-development of the hybrid crowdfunding and shared intellectual property platform</w:t>
        <w:br/>
        <w:t>* Joint research and development of new climate technologies</w:t>
        <w:br/>
        <w:t>* Knowledge sharing and capacity building for climate entrepreneurs and innovators</w:t>
        <w:br/>
        <w:t>* Piloting and testing of the proposed model in select climate projects</w:t>
        <w:br/>
        <w:br/>
        <w:t>Would you be open to a discussion or meeting to explore synergies and potential collaboration opportunities? We would be delighted to schedule a call to discuss our proposal in more detail and explore ways to work together towards a more sustainable and climate-resilient future.</w:t>
        <w:br/>
        <w:br/>
        <w:t>Please do not hesitate to contact me if you require any additional information or would like to schedule a meeting.</w:t>
        <w:br/>
        <w:br/>
        <w:t>Kind regards,</w:t>
        <w:br/>
        <w:br/>
        <w:t>[Your Name]</w:t>
        <w:br/>
        <w:t>[Your Position]</w:t>
        <w:br/>
        <w:t>[Your Contact Information]</w:t>
      </w:r>
    </w:p>
    <w:p>
      <w:pPr>
        <w:pStyle w:val="Subtitle"/>
      </w:pPr>
      <w:r>
        <w:t>Section_Candidate 1-4: Email 3 to Organization 3 seeking collaboration.</w:t>
      </w:r>
    </w:p>
    <w:p>
      <w:pPr/>
      <w:r>
        <w:t>Here is a potential business proposal based on the LinkedIn post and email subject:</w:t>
        <w:br/>
        <w:br/>
      </w:r>
      <w:r>
        <w:rPr>
          <w:b/>
        </w:rPr>
        <w:t>Title:</w:t>
      </w:r>
      <w:r>
        <w:t xml:space="preserve"> Exploring Collaboration on Hybrid Crowdfunding and Shared Intellectual Property Model for Climate Innovation</w:t>
        <w:br/>
        <w:br/>
      </w:r>
      <w:r>
        <w:rPr>
          <w:b/>
        </w:rPr>
        <w:t>Introduction:</w:t>
      </w:r>
      <w:r>
        <w:br/>
        <w:t>We are excited to explore collaboration opportunities with [Organization 1] to drive positive change in the realm of climate innovation. Our recent report on Hybrid Crowdfunding and Shared Intellectual Property Model for Climate Innovation highlights the potential for a decentralized, open-source ecosystem to fund climate solutions, manage shared intellectual property, and incentivize community participation through blockchain-based tokens.</w:t>
        <w:br/>
        <w:br/>
      </w:r>
      <w:r>
        <w:rPr>
          <w:b/>
        </w:rPr>
        <w:t>Proposed Collaboration:</w:t>
      </w:r>
      <w:r>
        <w:br/>
        <w:t>We propose collaborating on the development and implementation of a Hybrid Crowdfunding and Shared Intellectual Property Model for Climate Innovation. This model has the potential to:</w:t>
        <w:br/>
        <w:br/>
        <w:t xml:space="preserve">1. </w:t>
      </w:r>
      <w:r>
        <w:rPr>
          <w:b/>
        </w:rPr>
        <w:t>Establish a decentralized, open-source ecosystem</w:t>
      </w:r>
      <w:r>
        <w:t xml:space="preserve"> that funds climate solutions and manages shared intellectual property, ensuring that innovations are accessible and beneficial to all.</w:t>
        <w:br/>
        <w:t xml:space="preserve">2. </w:t>
      </w:r>
      <w:r>
        <w:rPr>
          <w:b/>
        </w:rPr>
        <w:t>Incentivize community participation</w:t>
      </w:r>
      <w:r>
        <w:t xml:space="preserve"> through blockchain-based tokens, fostering a sense of ownership and encouraging contributors to drive positive change.</w:t>
        <w:br/>
        <w:t xml:space="preserve">3. </w:t>
      </w:r>
      <w:r>
        <w:rPr>
          <w:b/>
        </w:rPr>
        <w:t>Drive climate innovation</w:t>
      </w:r>
      <w:r>
        <w:t xml:space="preserve"> by providing a platform for researchers, entrepreneurs, and organizations to collaborate and develop innovative solutions to combat climate change.</w:t>
        <w:br/>
        <w:br/>
      </w:r>
      <w:r>
        <w:rPr>
          <w:b/>
        </w:rPr>
        <w:t>Key Benefits:</w:t>
      </w:r>
      <w:r>
        <w:br/>
        <w:br/>
        <w:t xml:space="preserve">1. </w:t>
      </w:r>
      <w:r>
        <w:rPr>
          <w:b/>
        </w:rPr>
        <w:t>Accelerated climate innovation</w:t>
      </w:r>
      <w:r>
        <w:t>: By providing a platform for collaboration and funding, we can accelerate the development and deployment of climate solutions.</w:t>
        <w:br/>
        <w:t xml:space="preserve">2. </w:t>
      </w:r>
      <w:r>
        <w:rPr>
          <w:b/>
        </w:rPr>
        <w:t>Increased community engagement</w:t>
      </w:r>
      <w:r>
        <w:t>: The use of blockchain-based tokens and a decentralized ecosystem can incentivize community participation and drive engagement in climate innovation.</w:t>
        <w:br/>
        <w:t xml:space="preserve">3. </w:t>
      </w:r>
      <w:r>
        <w:rPr>
          <w:b/>
        </w:rPr>
        <w:t>Improved accessibility</w:t>
      </w:r>
      <w:r>
        <w:t>: The open-source nature of the ecosystem ensures that innovations are accessible to all, promoting equity and inclusivity in climate innovation.</w:t>
        <w:br/>
        <w:br/>
      </w:r>
      <w:r>
        <w:rPr>
          <w:b/>
        </w:rPr>
        <w:t>Next Steps:</w:t>
      </w:r>
      <w:r>
        <w:br/>
        <w:t>We would like to schedule a meeting to discuss the proposal in more detail and explore how our organizations can work together to drive positive change in the realm of climate innovation. Please let us know if you are available to meet at your earliest convenience.</w:t>
        <w:br/>
        <w:br/>
      </w:r>
      <w:r>
        <w:rPr>
          <w:b/>
        </w:rPr>
        <w:t>Contact Information:</w:t>
      </w:r>
      <w:r>
        <w:br/>
        <w:t>If you are interested in learning more about this proposal or would like to schedule a meeting, please do not hesitate to contact us at [Your Email Address] or [Your Phone Number].</w:t>
        <w:br/>
        <w:br/>
        <w:t>Thank you for considering our proposal. We look forward to the opportunity to collaborate and drive positive change in the realm of climate innovation.</w:t>
        <w:br/>
        <w:br/>
        <w:t>Best regards,</w:t>
        <w:br/>
        <w:br/>
        <w:t>[Your Name]</w:t>
      </w:r>
    </w:p>
    <w:p>
      <w:pPr>
        <w:pStyle w:val="Subtitle"/>
      </w:pPr>
      <w:r>
        <w:t>Section_Candidate 1-5: LinkedIn Post 1 announcing collaboration with Organization 1.</w:t>
      </w:r>
    </w:p>
    <w:p>
      <w:pPr/>
      <w:r>
        <w:t>Subject: Exploring Collaborative Opportunities in Climate Innovation and Intellectual Property Management</w:t>
        <w:br/>
        <w:br/>
        <w:t>Dear [Recipient],</w:t>
        <w:br/>
        <w:br/>
        <w:t>We hope this message finds you well. As a follow-up to our research on Hybrid Crowdfunding and Shared Intellectual Property Model for Climate Innovation, we are excited to explore potential collaborations that can amplify our impact in the domains of Climate Technology, Open-Source Software, Decentralized Finance (DeFi), Intellectual Property Management, and Waste Management. Our studies have highlighted the significance of empathy and international collaboration in fostering successful partnerships. Specifically, we believe that 'Emotional Empathy', 'Cognitive Empathy', 'Threefold Personality Model', 'International Collaboration', and 'Online Platforms for Empathy Development' are crucial aspects that can be leveraged to create meaningful alliances.</w:t>
        <w:br/>
        <w:br/>
        <w:t>Given our shared interests, we are reaching out to inquire about potential collaboration opportunities between our organization and yours. We envision partnerships that not only align with our mutual goals but also contribute to the global effort against climate change and the development of innovative, sustainable technologies.</w:t>
        <w:br/>
        <w:br/>
        <w:t>Below are three potential organizations or initiatives that we believe might be interested in partnering with us, based on their focus areas and our research findings:</w:t>
        <w:br/>
        <w:br/>
        <w:t xml:space="preserve">1. </w:t>
      </w:r>
      <w:r>
        <w:rPr>
          <w:b/>
        </w:rPr>
        <w:t>The Climate Collective</w:t>
      </w:r>
      <w:r>
        <w:t>: This initiative is dedicated to fostering collaboration among climate-focused organizations, startups, and innovators. Their platform encourages the development of open-source technologies and shared intellectual property to accelerate climate solutions. A partnership with The Climate Collective could provide access to a network of like-minded individuals and organizations, potentially leading to collaborative projects and funding opportunities.</w:t>
        <w:br/>
        <w:br/>
        <w:t xml:space="preserve">2. </w:t>
      </w:r>
      <w:r>
        <w:rPr>
          <w:b/>
        </w:rPr>
        <w:t>Open Earth Foundation</w:t>
      </w:r>
      <w:r>
        <w:t>: The Open Earth Foundation is known for its work in open-source technology and data sharing for environmental and climate challenges. They have a strong focus on community building and empathy development through online platforms, which aligns with our interests in 'Emotional Empathy' and 'Cognitive Empathy'. Collaborating with the Open Earth Foundation could enhance our capacity to develop and share climate-resilient technologies globally.</w:t>
        <w:br/>
        <w:br/>
        <w:t xml:space="preserve">3. </w:t>
      </w:r>
      <w:r>
        <w:rPr>
          <w:b/>
        </w:rPr>
        <w:t>Decentralized Climate Action (DCA)</w:t>
      </w:r>
      <w:r>
        <w:t>: DCA is a decentralized autonomous organization (DAO) focused on climate action, utilizing blockchain and DeFi technologies to fund and support climate projects. Their model incorporates elements of shared intellectual property and hybrid crowdfunding, making them a potential partner for exploring innovative funding mechanisms and collaborative project development in climate technology and waste management.</w:t>
        <w:br/>
        <w:br/>
        <w:t>We are open to discussing how these collaborations could be financially supported, whether through joint funding applications, shared resource allocation, or other models that could facilitate our mutual goals. We believe that together, we can create more impactful and sustainable solutions for climate innovation and intellectual property management.</w:t>
        <w:br/>
        <w:br/>
        <w:t>If you are interested in exploring these opportunities further, we would be delighted to schedule a call to discuss the possibilities and how we can work together to drive positive change.</w:t>
        <w:br/>
        <w:br/>
        <w:t>Thank you for considering our proposal. We look forward to the potential of collaborating with like-minded organizations and initiatives to enhance our collective impact in addressing the global climate challenge.</w:t>
        <w:br/>
        <w:br/>
        <w:t>Best regards,</w:t>
        <w:br/>
        <w:br/>
        <w:t xml:space="preserve">[Your Name]  </w:t>
        <w:br/>
        <w:t xml:space="preserve">[Your Organization]  </w:t>
        <w:br/>
        <w:t>[Contact Information]</w:t>
      </w:r>
    </w:p>
    <w:p>
      <w:pPr>
        <w:pStyle w:val="Subtitle"/>
      </w:pPr>
      <w:r>
        <w:t>Collaboration sought for domain-specific topic. Support welcomed.</w:t>
      </w:r>
    </w:p>
    <w:p>
      <w:pPr/>
      <w:r>
        <w:t>Here is a revised and expanded version of the business proposal:</w:t>
        <w:br/>
        <w:br/>
      </w:r>
      <w:r>
        <w:rPr>
          <w:b/>
        </w:rPr>
        <w:t>Subject: Exploring Strategic Partnership and Funding Opportunities for Hybrid Crowdfunding and Shared Intellectual Property Model for Climate Innovation</w:t>
      </w:r>
      <w:r>
        <w:br/>
        <w:br/>
        <w:t>Dear [Organization 1],</w:t>
        <w:br/>
        <w:br/>
        <w:t>I hope this message finds you well. As a representative of [Your Organization], our team has been conducting an in-depth study on the potential of Hybrid Crowdfunding and Shared Intellectual Property Model for Climate Innovation. Our research aims to create a decentralized, open-source ecosystem that leverages blockchain-based tokens to fund climate solutions, manage shared intellectual property, and incentivize community participation. We believe that your organization's expertise and commitment to Climate Technology, Open-Source Software, Decentralized Finance (DeFi), Intellectual Property Management, and Waste Management make you an ideal partner for our project.</w:t>
        <w:br/>
        <w:br/>
      </w:r>
      <w:r>
        <w:rPr>
          <w:b/>
        </w:rPr>
        <w:t>Project Overview:</w:t>
      </w:r>
      <w:r>
        <w:br/>
        <w:br/>
        <w:t>Our proposed project, titled "Climate Nexus," seeks to establish a hybrid crowdfunding platform that utilizes shared intellectual property and blockchain-based tokens to drive climate innovation. The platform will provide a unique opportunity for climate-focused startups, researchers, and innovators to access funding, share knowledge, and collaborate on climate-related projects. By leveraging decentralized finance (DeFi) and open-source software, we aim to create a transparent, secure, and community-driven ecosystem that accelerates the development and implementation of climate solutions.</w:t>
        <w:br/>
        <w:br/>
      </w:r>
      <w:r>
        <w:rPr>
          <w:b/>
        </w:rPr>
        <w:t>Key Objectives:</w:t>
      </w:r>
      <w:r>
        <w:br/>
        <w:br/>
        <w:t>1. Develop a decentralized, open-source platform for hybrid crowdfunding and shared intellectual property management.</w:t>
        <w:br/>
        <w:t>2. Create a blockchain-based token economy that incentivizes community participation and contribution to climate innovation.</w:t>
        <w:br/>
        <w:t>3. Establish a network of partners and collaborators from the climate technology, open-source software, DeFi, and waste management sectors.</w:t>
        <w:br/>
        <w:t>4. Provide funding and resources to climate-focused startups and researchers through the hybrid crowdfunding platform.</w:t>
        <w:br/>
        <w:br/>
      </w:r>
      <w:r>
        <w:rPr>
          <w:b/>
        </w:rPr>
        <w:t>Potential Collaboration Opportunities:</w:t>
      </w:r>
      <w:r>
        <w:br/>
        <w:br/>
        <w:t>We believe that a strategic partnership between our organizations could yield significant benefits, including:</w:t>
        <w:br/>
        <w:br/>
        <w:t xml:space="preserve">1. </w:t>
      </w:r>
      <w:r>
        <w:rPr>
          <w:b/>
        </w:rPr>
        <w:t>Joint Research and Development:</w:t>
      </w:r>
      <w:r>
        <w:t xml:space="preserve"> Collaborative research and development of the hybrid crowdfunding platform and shared intellectual property model.</w:t>
        <w:br/>
        <w:t xml:space="preserve">2. </w:t>
      </w:r>
      <w:r>
        <w:rPr>
          <w:b/>
        </w:rPr>
        <w:t>Access to Expertise:</w:t>
      </w:r>
      <w:r>
        <w:t xml:space="preserve"> Leveraging your organization's expertise in Climate Technology, Open-Source Software, DeFi, Intellectual Property Management, and Waste Management to enhance our project.</w:t>
        <w:br/>
        <w:t xml:space="preserve">3. </w:t>
      </w:r>
      <w:r>
        <w:rPr>
          <w:b/>
        </w:rPr>
        <w:t>Network Expansion:</w:t>
      </w:r>
      <w:r>
        <w:t xml:space="preserve"> Expanding our network of partners and collaborators through your organization's connections and partnerships.</w:t>
        <w:br/>
        <w:t xml:space="preserve">4. </w:t>
      </w:r>
      <w:r>
        <w:rPr>
          <w:b/>
        </w:rPr>
        <w:t>Funding and Resource Support:</w:t>
      </w:r>
      <w:r>
        <w:t xml:space="preserve"> Exploring potential financial support and resource contributions to our project.</w:t>
        <w:br/>
        <w:br/>
      </w:r>
      <w:r>
        <w:rPr>
          <w:b/>
        </w:rPr>
        <w:t>Next Steps:</w:t>
      </w:r>
      <w:r>
        <w:br/>
        <w:br/>
        <w:t>We would appreciate the opportunity to discuss our project in more detail and explore potential collaboration opportunities with your organization. We are open to scheduling a meeting or call to further discuss our proposal and answer any questions you may have.</w:t>
        <w:br/>
        <w:br/>
        <w:t>Additionally, we are seeking recommendations or guidance on organizations that might be interested in partnering with us on this project. If you are aware of any potential partners or collaborators, please do not hesitate to share their contact information with us.</w:t>
        <w:br/>
        <w:br/>
      </w:r>
      <w:r>
        <w:rPr>
          <w:b/>
        </w:rPr>
        <w:t>Financial Support:</w:t>
      </w:r>
      <w:r>
        <w:br/>
        <w:br/>
        <w:t>We are also open to discussing potential financial support for this collaboration. If your organization is interested in providing funding or resources to support our project, please let us know, and we can discuss the details further.</w:t>
        <w:br/>
        <w:br/>
        <w:t>Thank you for considering our proposal. We look forward to the opportunity to collaborate and explore the potential of hybrid crowdfunding and shared intellectual property for climate innovation.</w:t>
        <w:br/>
        <w:br/>
        <w:t>Best regards,</w:t>
        <w:br/>
        <w:br/>
        <w:t>[Your Name]</w:t>
        <w:br/>
        <w:t>[Your Position]</w:t>
        <w:br/>
        <w:t>[Your Contact Information]</w:t>
        <w:br/>
        <w:t>[Your Organization]</w:t>
      </w:r>
    </w:p>
    <w:p>
      <w:pPr>
        <w:pStyle w:val="Subtitle"/>
      </w:pPr>
      <w:r>
        <w:t>Your domain expertise valued. Open to discussions.</w:t>
      </w:r>
    </w:p>
    <w:p>
      <w:pPr/>
      <w:r>
        <w:t>Here is a generated business proposal based on the email:</w:t>
        <w:br/>
        <w:br/>
      </w:r>
      <w:r>
        <w:rPr>
          <w:b/>
        </w:rPr>
        <w:t>Title:</w:t>
      </w:r>
      <w:r>
        <w:t xml:space="preserve"> "Accelerating Climate Innovation through Hybrid Crowdfunding and Shared Intellectual Property Model"</w:t>
        <w:br/>
        <w:br/>
      </w:r>
      <w:r>
        <w:rPr>
          <w:b/>
        </w:rPr>
        <w:t>Introduction:</w:t>
      </w:r>
      <w:r>
        <w:br/>
        <w:t>As a pioneering organization in the field of climate technology, we are excited to introduce a revolutionary concept that combines hybrid crowdfunding and shared intellectual property (IP) to drive climate innovation. Our research has shown that this model has the potential to unlock significant advancements in sustainable development, and we are seeking collaborative partnerships to bring this vision to life.</w:t>
        <w:br/>
        <w:br/>
      </w:r>
      <w:r>
        <w:rPr>
          <w:b/>
        </w:rPr>
        <w:t>Objectives:</w:t>
      </w:r>
      <w:r>
        <w:br/>
        <w:br/>
        <w:t>1. Develop a hybrid crowdfunding platform that leverages decentralized finance (DeFi) and open-source software to support climate-related projects.</w:t>
        <w:br/>
        <w:t>2. Establish a shared IP framework that enables the collaborative development and commercialization of climate-friendly technologies.</w:t>
        <w:br/>
        <w:t>3. Foster a community of innovators, researchers, and industry experts to co-create solutions for global climate challenges.</w:t>
        <w:br/>
        <w:br/>
      </w:r>
      <w:r>
        <w:rPr>
          <w:b/>
        </w:rPr>
        <w:t>Collaboration Opportunities:</w:t>
      </w:r>
      <w:r>
        <w:br/>
        <w:t>We are seeking partnerships with organizations that share our commitment to climate innovation and have expertise in:</w:t>
        <w:br/>
        <w:br/>
        <w:t>1. Climate Technology: Companies or research institutions with a focus on developing sustainable solutions for climate change.</w:t>
        <w:br/>
        <w:t>2. Open-Source Software: Organizations that specialize in open-source software development and can contribute to the creation of our hybrid crowdfunding platform.</w:t>
        <w:br/>
        <w:t>3. Decentralized Finance (DeFi): Institutions or companies that can provide expertise in DeFi and blockchain technology to support our crowdfunding model.</w:t>
        <w:br/>
        <w:t>4. Intellectual Property Management: Firms or organizations that can assist in developing and managing our shared IP framework.</w:t>
        <w:br/>
        <w:t>5. Waste Management: Companies or research institutions with expertise in waste reduction, recycling, and circular economy practices.</w:t>
        <w:br/>
        <w:br/>
      </w:r>
      <w:r>
        <w:rPr>
          <w:b/>
        </w:rPr>
        <w:t>Financial Support:</w:t>
      </w:r>
      <w:r>
        <w:br/>
        <w:t>We are seeking financial support to accelerate the development and launch of our hybrid crowdfunding platform and shared IP model. Funding will be used to:</w:t>
        <w:br/>
        <w:br/>
        <w:t>1. Develop the platform's infrastructure and user interface.</w:t>
        <w:br/>
        <w:t>2. Establish a team of experts to manage the platform and facilitate collaboration among partners.</w:t>
        <w:br/>
        <w:t>3. Support marketing and outreach efforts to attract users and promote the platform.</w:t>
        <w:br/>
        <w:br/>
      </w:r>
      <w:r>
        <w:rPr>
          <w:b/>
        </w:rPr>
        <w:t>Benefits of Collaboration:</w:t>
      </w:r>
      <w:r>
        <w:br/>
        <w:t>By partnering with us, your organization will have access to:</w:t>
        <w:br/>
        <w:br/>
        <w:t>1. A network of innovators, researchers, and industry experts working together to drive climate innovation.</w:t>
        <w:br/>
        <w:t>2. A hybrid crowdfunding platform that can support your organization's climate-related projects.</w:t>
        <w:br/>
        <w:t>3. A shared IP framework that enables collaborative development and commercialization of climate-friendly technologies.</w:t>
        <w:br/>
        <w:t>4. Opportunities for co-creation and knowledge sharing with other partners.</w:t>
        <w:br/>
        <w:br/>
      </w:r>
      <w:r>
        <w:rPr>
          <w:b/>
        </w:rPr>
        <w:t>Next Steps:</w:t>
      </w:r>
      <w:r>
        <w:br/>
        <w:t>If your organization is interested in collaborating with us or providing financial support, we would be delighted to schedule a call to discuss further details. Please do not hesitate to contact us at [Your Contact Information].</w:t>
        <w:br/>
        <w:br/>
        <w:t>Thank you for considering our proposal. We look forward to the opportunity to work together and drive climate innovation forward.</w:t>
        <w:br/>
        <w:br/>
      </w:r>
      <w:r>
        <w:rPr>
          <w:b/>
        </w:rPr>
        <w:t>Warm regards,</w:t>
      </w:r>
      <w:r>
        <w:br/>
        <w:t>[Your Name]</w:t>
        <w:br/>
        <w:t>[Your Position]</w:t>
        <w:br/>
        <w:t>[Your Contact Information]</w:t>
      </w:r>
    </w:p>
    <w:p>
      <w:pPr>
        <w:pStyle w:val="Subtitle"/>
      </w:pPr>
      <w:r>
        <w:t>Involvement enhances research. Financial support offered.</w:t>
      </w:r>
    </w:p>
    <w:p>
      <w:pPr/>
      <w:r>
        <w:t>Here is a generated business proposal based on the given email:</w:t>
        <w:br/>
        <w:br/>
      </w:r>
      <w:r>
        <w:rPr>
          <w:b/>
        </w:rPr>
        <w:t>Hybrid Crowdfunding and Shared Intellectual Property Model for Climate Innovation: A Collaborative Proposal</w:t>
      </w:r>
      <w:r>
        <w:br/>
        <w:br/>
      </w:r>
      <w:r>
        <w:rPr>
          <w:b/>
        </w:rPr>
        <w:t>Executive Summary:</w:t>
      </w:r>
      <w:r>
        <w:br/>
        <w:t>We propose a innovative collaboration model that leverages hybrid crowdfunding and shared intellectual property to drive climate innovation. Our goal is to bring together like-minded organizations to co-create and co-fund cutting-edge climate solutions, while promoting knowledge sharing and collective ownership of intellectual property. We are seeking partners to join us in this endeavor and explore potential financial support opportunities.</w:t>
        <w:br/>
        <w:br/>
      </w:r>
      <w:r>
        <w:rPr>
          <w:b/>
        </w:rPr>
        <w:t>Introduction:</w:t>
      </w:r>
      <w:r>
        <w:br/>
        <w:t>Climate change is one of the most pressing issues of our time, requiring immediate attention and collective action. Our research has shown that traditional funding models and intellectual property frameworks can hinder the pace of climate innovation. To address this, we have developed a hybrid crowdfunding and shared intellectual property model that fosters collaboration, accelerates innovation, and promotes sustainable development.</w:t>
        <w:br/>
        <w:br/>
      </w:r>
      <w:r>
        <w:rPr>
          <w:b/>
        </w:rPr>
        <w:t>Objectives:</w:t>
      </w:r>
      <w:r>
        <w:br/>
        <w:br/>
        <w:t>1. Establish a network of organizations committed to climate innovation and collaborative problem-solving.</w:t>
        <w:br/>
        <w:t>2. Develop a hybrid crowdfunding platform that enables diverse stakeholders to contribute funds, expertise, and resources to climate projects.</w:t>
        <w:br/>
        <w:t>3. Create a shared intellectual property framework that encourages knowledge sharing, joint ownership, and open innovation.</w:t>
        <w:br/>
        <w:br/>
      </w:r>
      <w:r>
        <w:rPr>
          <w:b/>
        </w:rPr>
        <w:t>Benefits:</w:t>
      </w:r>
      <w:r>
        <w:br/>
        <w:br/>
        <w:t xml:space="preserve">1. </w:t>
      </w:r>
      <w:r>
        <w:rPr>
          <w:b/>
        </w:rPr>
        <w:t>Accelerated Climate Innovation:</w:t>
      </w:r>
      <w:r>
        <w:t xml:space="preserve"> By pooling resources, expertise, and risk, we can accelerate the development and deployment of climate solutions.</w:t>
        <w:br/>
        <w:t xml:space="preserve">2. </w:t>
      </w:r>
      <w:r>
        <w:rPr>
          <w:b/>
        </w:rPr>
        <w:t>Increased Funding Opportunities:</w:t>
      </w:r>
      <w:r>
        <w:t xml:space="preserve"> Hybrid crowdfunding and collaborative financing models can attract a broader range of funders and investors.</w:t>
        <w:br/>
        <w:t xml:space="preserve">3. </w:t>
      </w:r>
      <w:r>
        <w:rPr>
          <w:b/>
        </w:rPr>
        <w:t>Improved Knowledge Sharing:</w:t>
      </w:r>
      <w:r>
        <w:t xml:space="preserve"> Shared intellectual property and open innovation principles can facilitate the exchange of ideas, expertise, and best practices.</w:t>
        <w:br/>
        <w:br/>
      </w:r>
      <w:r>
        <w:rPr>
          <w:b/>
        </w:rPr>
        <w:t>Partnership Opportunities:</w:t>
      </w:r>
      <w:r>
        <w:br/>
        <w:t>We invite organizations to join us as partners in this innovative collaboration. Potential partnership models include:</w:t>
        <w:br/>
        <w:br/>
        <w:t xml:space="preserve">1. </w:t>
      </w:r>
      <w:r>
        <w:rPr>
          <w:b/>
        </w:rPr>
        <w:t>Strategic Partnerships:</w:t>
      </w:r>
      <w:r>
        <w:t xml:space="preserve"> Collaborate on specific climate projects, share resources, and co-fund initiatives.</w:t>
        <w:br/>
        <w:t xml:space="preserve">2. </w:t>
      </w:r>
      <w:r>
        <w:rPr>
          <w:b/>
        </w:rPr>
        <w:t>Financial Support:</w:t>
      </w:r>
      <w:r>
        <w:t xml:space="preserve"> Provide funding for specific projects, programs, or the overall collaboration platform.</w:t>
        <w:br/>
        <w:t xml:space="preserve">3. </w:t>
      </w:r>
      <w:r>
        <w:rPr>
          <w:b/>
        </w:rPr>
        <w:t>Knowledge Sharing:</w:t>
      </w:r>
      <w:r>
        <w:t xml:space="preserve"> Contribute expertise, research, and intellectual property to the shared knowledge pool.</w:t>
        <w:br/>
        <w:br/>
      </w:r>
      <w:r>
        <w:rPr>
          <w:b/>
        </w:rPr>
        <w:t>Next Steps:</w:t>
      </w:r>
      <w:r>
        <w:br/>
        <w:t>We would like to schedule a meeting to discuss this proposal in more detail, explore potential partnership opportunities, and outline the next steps for collaboration. Please do not hesitate to contact us if you require any additional information or would like to schedule a meeting.</w:t>
        <w:br/>
        <w:br/>
      </w:r>
      <w:r>
        <w:rPr>
          <w:b/>
        </w:rPr>
        <w:t>Contact Information:</w:t>
      </w:r>
      <w:r>
        <w:br/>
        <w:br/>
        <w:t>[Your Name]</w:t>
        <w:br/>
        <w:t>[Your Position]</w:t>
        <w:br/>
        <w:t>[Your Organization]</w:t>
        <w:br/>
        <w:t>[Your Email]</w:t>
        <w:br/>
        <w:t>[Your Phone Number]</w:t>
        <w:br/>
        <w:br/>
        <w:t>Thank you for considering our proposal. We look forward to the opportunity to collaborate and drive climate innovation together.</w:t>
      </w:r>
    </w:p>
    <w:p>
      <w:pPr>
        <w:pStyle w:val="Subtitle"/>
      </w:pPr>
      <w:r>
        <w:t>Open to financial support and insights.</w:t>
      </w:r>
    </w:p>
    <w:p>
      <w:pPr/>
      <w:r>
        <w:t>Here's a business proposal based on the LinkedIn post:</w:t>
        <w:br/>
        <w:br/>
      </w:r>
      <w:r>
        <w:rPr>
          <w:b/>
        </w:rPr>
        <w:t>Title:</w:t>
      </w:r>
      <w:r>
        <w:t xml:space="preserve"> Collaborative Research and Development Partnership for Climate Innovation</w:t>
        <w:br/>
        <w:br/>
      </w:r>
      <w:r>
        <w:rPr>
          <w:b/>
        </w:rPr>
        <w:t>Executive Summary:</w:t>
      </w:r>
      <w:r>
        <w:br/>
        <w:t>We are excited to propose a collaborative research and development partnership with [Organization 1] to further our research on Hybrid Crowdfunding and Shared Intellectual Property Model for Climate Innovation. Our goal is to leverage the power of teamwork to drive positive change and address the urgent need for climate innovation.</w:t>
        <w:br/>
        <w:br/>
      </w:r>
      <w:r>
        <w:rPr>
          <w:b/>
        </w:rPr>
        <w:t>Introduction:</w:t>
      </w:r>
      <w:r>
        <w:br/>
        <w:t>Our research has shown that teamwork and collaboration are essential in driving innovation and addressing complex challenges like climate change. By working together, we can pool our resources, expertise, and networks to create a significant impact. We believe that [Organization 1] shares our vision and values, and we are eager to explore potential opportunities for collaboration and financial support.</w:t>
        <w:br/>
        <w:br/>
      </w:r>
      <w:r>
        <w:rPr>
          <w:b/>
        </w:rPr>
        <w:t>Objectives:</w:t>
      </w:r>
      <w:r>
        <w:br/>
        <w:br/>
        <w:t>1. To develop a comprehensive understanding of the Hybrid Crowdfunding and Shared Intellectual Property Model for Climate Innovation.</w:t>
        <w:br/>
        <w:t>2. To design and implement a pilot project that demonstrates the effectiveness of this model in driving climate innovation.</w:t>
        <w:br/>
        <w:t>3. To establish a collaborative framework for future research and development projects that prioritize teamwork and knowledge sharing.</w:t>
        <w:br/>
        <w:br/>
      </w:r>
      <w:r>
        <w:rPr>
          <w:b/>
        </w:rPr>
        <w:t>Methodology:</w:t>
      </w:r>
      <w:r>
        <w:br/>
        <w:t>Our proposed partnership will involve the following key activities:</w:t>
        <w:br/>
        <w:br/>
        <w:t>1. Joint research and development: We will work together to conduct in-depth research and development on the Hybrid Crowdfunding and Shared Intellectual Property Model for Climate Innovation.</w:t>
        <w:br/>
        <w:t>2. Pilot project design and implementation: We will design and implement a pilot project that showcases the potential of this model in driving climate innovation.</w:t>
        <w:br/>
        <w:t>3. Collaboration and knowledge sharing: We will establish a collaborative framework that facilitates knowledge sharing, expertise exchange, and resource pooling.</w:t>
        <w:br/>
        <w:br/>
      </w:r>
      <w:r>
        <w:rPr>
          <w:b/>
        </w:rPr>
        <w:t>Expected Outcomes:</w:t>
      </w:r>
      <w:r>
        <w:br/>
        <w:t>We expect the following outcomes from this partnership:</w:t>
        <w:br/>
        <w:br/>
        <w:t>1. Enhanced understanding of the Hybrid Crowdfunding and Shared Intellectual Property Model for Climate Innovation.</w:t>
        <w:br/>
        <w:t>2. Development of a scalable and sustainable model for climate innovation.</w:t>
        <w:br/>
        <w:t>3. Strengthened collaboration and knowledge sharing between our organizations.</w:t>
        <w:br/>
        <w:br/>
      </w:r>
      <w:r>
        <w:rPr>
          <w:b/>
        </w:rPr>
        <w:t>Financial Support:</w:t>
      </w:r>
      <w:r>
        <w:br/>
        <w:t>We are seeking financial support from [Organization 1] to help fund the research and development activities outlined in this proposal. We believe that this investment will yield significant returns in terms of driving climate innovation and promoting positive change.</w:t>
        <w:br/>
        <w:br/>
      </w:r>
      <w:r>
        <w:rPr>
          <w:b/>
        </w:rPr>
        <w:t>Conclusion:</w:t>
      </w:r>
      <w:r>
        <w:br/>
        <w:t>We are excited about the potential for collaboration and look forward to discussing this proposal in further detail with [Organization 1]. Together, we can create a significant impact and drive positive change through our research and development efforts. #Collaboration #ResearchForChange</w:t>
      </w:r>
    </w:p>
    <w:p>
      <w:pPr>
        <w:pStyle w:val="Subtitle"/>
      </w:pPr>
      <w:r>
        <w:t>Excited for collaboration. Engaged and ready.</w:t>
      </w:r>
    </w:p>
    <w:p>
      <w:pPr/>
      <w:r>
        <w:t xml:space="preserve">One of the significant challenges faced by users and administrators in the Star Exchange forum, particularly in the context of the hybrid crowdfunding and shared intellectual property model for climate innovation, is the issue of intellectual property protection and management in an open-source and decentralized environment. As the model relies on the collaboration of global innovators, researchers, and entrepreneurs to transform waste into valuable resources, the complexity of managing and protecting intellectual property rights (IPR) of contributors becomes a significant obstacle. The decentralized and open-source nature of the model, while promoting transparency and collaboration, also increases the risk of IPR infringement, misuse, or unauthorized exploitation. Furthermore, the blockchain-based funding mechanism, which is designed to facilitate secure and transparent transactions, may not be sufficient to address the nuances of IPR management, particularly in cases where multiple stakeholders are involved. To address this challenge, a robust and adaptable framework for IPR management must be developed, one that balances the need for open innovation and collaboration with the need to protect the rights of contributors. This could involve the establishment of clear guidelines and protocols for IPR sharing, licensing, and commercialization, as well as the development of smart contracts that can automatically manage and enforce IPR agreements. By addressing this challenge, the hybrid crowdfunding and shared intellectual property model can ensure that climate innovations are developed and disseminated in a way that is both equitable and sustainable, ultimately driving meaningful impact in the global effort to combat climate change. </w:t>
        <w:br/>
        <w:br/>
        <w:t xml:space="preserve">For instance, the system can integrate a multi-stakeholder governance model that brings together representatives from various fields, including law, technology, and climate innovation, to develop and implement IPR management frameworks that are tailored to the specific needs of the community. Moreover, the use of blockchain technology can be leveraged to create an immutable and transparent record of IPR-related transactions, enabling the tracking and verification of ownership and usage rights. This, in turn, can help to build trust among contributors and stakeholders, fostering a culture of collaboration and innovation that is essential for driving climate action. Ultimately, by developing and implementing effective IPR management frameworks, the Star Exchange forum can create a thriving ecosystem for climate innovation, one that supports the development of groundbreaking solutions while protecting the rights and interests of all stakeholders involved. </w:t>
        <w:br/>
        <w:br/>
        <w:t xml:space="preserve">In the context of the hybrid crowdfunding and shared intellectual property model, this challenge is particularly relevant, as it has the potential to impact not only the success of individual projects but also the overall effectiveness of the model in driving climate innovation. By addressing the issue of IPR management, the Star Exchange forum can help to ensure that the benefits of climate innovation are shared equitably among all stakeholders, while also promoting a culture of transparency, collaboration, and trust. This, in turn, can contribute to the development of a more sustainable and resilient global community, one that is better equipped to address the complex challenges posed by climate change. </w:t>
        <w:br/>
        <w:br/>
        <w:t xml:space="preserve">Therefore, the development of effective IPR management frameworks is a critical component of the hybrid crowdfunding and shared intellectual property model, one that requires careful consideration and attention from all stakeholders involved. By prioritizing this issue and working collaboratively to develop solutions, the Star Exchange forum can help to create a thriving ecosystem for climate innovation, one that supports the development of groundbreaking solutions while protecting the rights and interests of all stakeholders. This, in turn, can contribute to the achievement of the United Nations' Sustainable Development Goals (SDGs), particularly SDG 13 (Climate Action), and help to create a more sustainable and resilient future for all. </w:t>
        <w:br/>
        <w:br/>
        <w:t xml:space="preserve">In conclusion, the challenge of IPR management in the context of the hybrid crowdfunding and shared intellectual property model for climate innovation is a complex and multifaceted issue, one that requires careful consideration and attention from all stakeholders involved. By developing and implementing effective IPR management frameworks, the Star Exchange forum can help to create a thriving ecosystem for climate innovation, one that supports the development of groundbreaking solutions while protecting the rights and interests of all stakeholders. This, in turn, can contribute to the achievement of the SDGs and help to create a more sustainable and resilient future for all. </w:t>
        <w:br/>
        <w:br/>
        <w:t xml:space="preserve">To address this challenge, a detailed proposal for the development of a hybrid crowdfunding and shared intellectual property model for climate innovation could be structured as follows: </w:t>
        <w:br/>
        <w:br/>
        <w:t xml:space="preserve">I. Introduction </w:t>
        <w:br/>
        <w:t xml:space="preserve">* Introduce the concept of the hybrid crowdfunding and shared intellectual property model for climate innovation </w:t>
        <w:br/>
        <w:t xml:space="preserve">* Explain the importance of IPR management in this context </w:t>
        <w:br/>
        <w:t xml:space="preserve">* Outline the objectives and scope of the proposal </w:t>
        <w:br/>
        <w:br/>
        <w:t xml:space="preserve">II. Background and Context </w:t>
        <w:br/>
        <w:t xml:space="preserve">* Provide an overview of the current state of climate innovation and the role of crowdfunding and shared intellectual property models </w:t>
        <w:br/>
        <w:t xml:space="preserve">* Discuss the challenges and opportunities associated with IPR management in this context </w:t>
        <w:br/>
        <w:t xml:space="preserve">* Review existing literature and research on IPR management in crowdfunding and shared intellectual property models </w:t>
        <w:br/>
        <w:br/>
        <w:t xml:space="preserve">III. Methodology </w:t>
        <w:br/>
        <w:t xml:space="preserve">* Outline the research methodology and approach used to develop the proposal </w:t>
        <w:br/>
        <w:t xml:space="preserve">* Explain the methods used to gather and analyze data </w:t>
        <w:br/>
        <w:t xml:space="preserve">* Discuss the limitations and potential biases of the methodology </w:t>
        <w:br/>
        <w:br/>
        <w:t xml:space="preserve">IV. IPR Management Frameworks </w:t>
        <w:br/>
        <w:t xml:space="preserve">* Present a detailed overview of the IPR management frameworks proposed for the hybrid crowdfunding and shared intellectual property model </w:t>
        <w:br/>
        <w:t xml:space="preserve">* Discuss the key components and features of the frameworks </w:t>
        <w:br/>
        <w:t xml:space="preserve">* Explain how the frameworks will be implemented and enforced </w:t>
        <w:br/>
        <w:br/>
        <w:t xml:space="preserve">V. Blockchain-based Funding Mechanism </w:t>
        <w:br/>
        <w:t xml:space="preserve">* Discuss the role of blockchain technology in the hybrid crowdfunding and shared intellectual property model </w:t>
        <w:br/>
        <w:t xml:space="preserve">* Explain how the blockchain-based funding mechanism will be used to manage and enforce IPR agreements </w:t>
        <w:br/>
        <w:t xml:space="preserve">* Outline the benefits and limitations of using blockchain technology in this context </w:t>
        <w:br/>
        <w:br/>
        <w:t xml:space="preserve">VI. Governance and Management </w:t>
        <w:br/>
        <w:t xml:space="preserve">* Discuss the governance and management structures proposed for the hybrid crowdfunding and shared intellectual property model </w:t>
        <w:br/>
        <w:t xml:space="preserve">* Explain how the governance and management structures will be used to oversee and manage IPR-related issues </w:t>
        <w:br/>
        <w:t xml:space="preserve">* Outline the roles and responsibilities of key stakeholders </w:t>
        <w:br/>
        <w:br/>
        <w:t xml:space="preserve">VII. Conclusion and Recommendations </w:t>
        <w:br/>
        <w:t xml:space="preserve">* Summarize the key findings and recommendations of the proposal </w:t>
        <w:br/>
        <w:t xml:space="preserve">* Outline the next steps and future directions for the development and implementation of the hybrid crowdfunding and shared intellectual property model </w:t>
        <w:br/>
        <w:t xml:space="preserve">* Discuss the potential impact and benefits of the model for climate innovation and sustainable development. </w:t>
        <w:br/>
        <w:br/>
        <w:t>By following this structure, the proposal can provide a comprehensive and detailed overview of the challenge of IPR management in the context of the hybrid crowdfunding and shared intellectual property model for climate innovation, as well as a clear and actionable plan for addressing this challenge and creating a thriving ecosystem for climate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