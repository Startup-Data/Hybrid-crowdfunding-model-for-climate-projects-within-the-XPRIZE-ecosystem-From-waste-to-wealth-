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For: Climate Innovation Accelerator</w:t>
      </w:r>
    </w:p>
    <w:p>
      <w:pPr/>
      <w:r/>
    </w:p>
    <w:p>
      <w:pPr>
        <w:pStyle w:val="Subtitle"/>
      </w:pPr>
      <w:r>
        <w:t>1. Introduction: Overview of AI-content guide and mission.</w:t>
      </w:r>
    </w:p>
    <w:p>
      <w:pPr/>
      <w:r/>
      <w:r>
        <w:rPr>
          <w:b/>
        </w:rPr>
        <w:t>Introduction: Hybrid Crowdfunding and Shared Intellectual Property Model for Climate Innovation</w:t>
      </w:r>
      <w:r>
        <w:br/>
        <w:br/>
        <w:t>Our mission is to revolutionize the way climate innovation is developed, shared, and implemented globally. Climate change poses one of the most significant threats to our planet, necessitating unprecedented cooperation and the swift deployment of sustainable technologies. In response, we introduce a groundbreaking hybrid crowdfunding and shared intellectual property model. This pioneering approach is designed to accelerate climate innovation by leveraging the power of decentralized governance, open-source principles, and a novel blockchain-based funding mechanism. Our ultimate goal is to transform waste into valuable resources, thereby not only mitigating environmental degradation but also promoting economic growth and social equity.</w:t>
        <w:br/>
        <w:br/>
      </w:r>
      <w:r>
        <w:rPr>
          <w:b/>
        </w:rPr>
        <w:t>Key Components of the Model:</w:t>
      </w:r>
      <w:r>
        <w:br/>
        <w:br/>
        <w:t xml:space="preserve">1. </w:t>
      </w:r>
      <w:r>
        <w:rPr>
          <w:b/>
        </w:rPr>
        <w:t>Decentralized Governance:</w:t>
      </w:r>
      <w:r>
        <w:t xml:space="preserve"> Empowering a global community of stakeholders to participate in decision-making processes through blockchain-based voting systems, ensuring transparency, accountability, and inclusivity in the development and implementation of climate innovations.</w:t>
        <w:br/>
        <w:br/>
        <w:t xml:space="preserve">2. </w:t>
      </w:r>
      <w:r>
        <w:rPr>
          <w:b/>
        </w:rPr>
        <w:t>Open-Source Principles:</w:t>
      </w:r>
      <w:r>
        <w:t xml:space="preserve"> Adopting open-source methodologies for the development of climate technologies, facilitating unrestricted access to knowledge, and encouraging collaborative improvement and adaptation of innovations worldwide.</w:t>
        <w:br/>
        <w:br/>
        <w:t xml:space="preserve">3. </w:t>
      </w:r>
      <w:r>
        <w:rPr>
          <w:b/>
        </w:rPr>
        <w:t>Blockchain-Based Funding Mechanism:</w:t>
      </w:r>
      <w:r>
        <w:t xml:space="preserve"> Utilizing blockchain technology to create a secure, transparent, and efficient crowdfunding platform. This platform will connect innovators with a global network of investors, philanthropists, and environmental enthusiasts, providing the necessary funding for the development and scaling of climate solutions.</w:t>
        <w:br/>
        <w:br/>
        <w:t xml:space="preserve">4. </w:t>
      </w:r>
      <w:r>
        <w:rPr>
          <w:b/>
        </w:rPr>
        <w:t>Shared Intellectual Property (IP):</w:t>
      </w:r>
      <w:r>
        <w:t xml:space="preserve"> Implementing a shared IP framework that balances the need to protect innovators' rights with the imperative to disseminate climate-critical technologies widely. This framework will enable the free or low-cost licensing of IPs for humanitarian and environmental purposes, while ensuring that innovators are fairly compensated for their contributions.</w:t>
        <w:br/>
        <w:br/>
      </w:r>
      <w:r>
        <w:rPr>
          <w:b/>
        </w:rPr>
        <w:t>Objectives:</w:t>
      </w:r>
      <w:r>
        <w:br/>
        <w:br/>
        <w:t xml:space="preserve">- </w:t>
      </w:r>
      <w:r>
        <w:rPr>
          <w:b/>
        </w:rPr>
        <w:t>Foster Global Collaboration:</w:t>
      </w:r>
      <w:r>
        <w:t xml:space="preserve"> By creating a platform that brings together innovators, investors, and communities from around the world, we aim to facilitate the exchange of ideas, resources, and expertise necessary for tackling the complex challenges of climate change.</w:t>
        <w:br/>
        <w:br/>
        <w:t xml:space="preserve">- </w:t>
      </w:r>
      <w:r>
        <w:rPr>
          <w:b/>
        </w:rPr>
        <w:t>Accelerate Climate Innovation:</w:t>
      </w:r>
      <w:r>
        <w:t xml:space="preserve"> Through our hybrid model, we seek to reduce the barriers to entry for climate innovators, providing them with the funding, knowledge, and network needed to develop, test, and scale their solutions rapidly.</w:t>
        <w:br/>
        <w:br/>
        <w:t xml:space="preserve">- </w:t>
      </w:r>
      <w:r>
        <w:rPr>
          <w:b/>
        </w:rPr>
        <w:t>Promote Ethical Knowledge Transfer:</w:t>
      </w:r>
      <w:r>
        <w:t xml:space="preserve"> Ensuring that the benefits of climate innovation are equitably distributed, we will prioritize ethical considerations in the transfer of knowledge and technologies, particularly in supporting vulnerable communities and promoting sustainable development.</w:t>
        <w:br/>
        <w:br/>
      </w:r>
      <w:r>
        <w:rPr>
          <w:b/>
        </w:rPr>
        <w:t>Conclusion:</w:t>
      </w:r>
      <w:r>
        <w:br/>
        <w:br/>
        <w:t>The hybrid crowdfunding and shared intellectual property model for climate innovation represents a paradigm shift in how we approach the development and dissemination of sustainable technologies. By harnessing the potential of decentralized technologies, open-source collaboration, and innovative funding mechanisms, we can unlock a new era of climate action. Our mission is ambitious, but together, we can transform the future of our planet, ensuring a resilient, sustainable, and equitable world for all.</w:t>
      </w:r>
    </w:p>
    <w:p>
      <w:pPr>
        <w:pStyle w:val="Subtitle"/>
      </w:pPr>
      <w:r>
        <w:t>2. Problem Statement: Identify challenges in AI-free content creation.</w:t>
      </w:r>
    </w:p>
    <w:p>
      <w:pPr/>
      <w:r/>
      <w:r>
        <w:rPr>
          <w:b/>
        </w:rPr>
        <w:t>Problem Statement: Limitations of Traditional Content Creation Methods</w:t>
      </w:r>
      <w:r>
        <w:br/>
        <w:br/>
        <w:t>The traditional content creation process is plagued by several challenges and pain points that hinder the pace of innovation, particularly in the context of climate change. Current methods are insufficient for several reasons:</w:t>
        <w:br/>
        <w:br/>
        <w:t xml:space="preserve">1. </w:t>
      </w:r>
      <w:r>
        <w:rPr>
          <w:b/>
        </w:rPr>
        <w:t>Limited access to resources</w:t>
      </w:r>
      <w:r>
        <w:t>: Traditional funding models rely on centralized institutions, such as venture capital firms or government grants, which can be slow, biased, and often favor established players. This limits the ability of new and innovative projects to secure funding.</w:t>
        <w:br/>
        <w:t xml:space="preserve">2. </w:t>
      </w:r>
      <w:r>
        <w:rPr>
          <w:b/>
        </w:rPr>
        <w:t>Intellectual property constraints</w:t>
      </w:r>
      <w:r>
        <w:t>: Traditional intellectual property (IP) models can stifle collaboration and knowledge sharing, as individuals and organizations are often reluctant to share their IP for fear of losing control or ownership.</w:t>
        <w:br/>
        <w:t xml:space="preserve">3. </w:t>
      </w:r>
      <w:r>
        <w:rPr>
          <w:b/>
        </w:rPr>
        <w:t>Decentralization and governance</w:t>
      </w:r>
      <w:r>
        <w:t>: Current content creation platforms often rely on centralized governance models, which can lead to inefficiencies, corruption, and a lack of transparency.</w:t>
        <w:br/>
        <w:t xml:space="preserve">4. </w:t>
      </w:r>
      <w:r>
        <w:rPr>
          <w:b/>
        </w:rPr>
        <w:t>Lack of global collaboration</w:t>
      </w:r>
      <w:r>
        <w:t>: Traditional content creation methods often focus on individual or organizational interests, rather than promoting global collaboration and cooperation.</w:t>
        <w:br/>
        <w:t xml:space="preserve">5. </w:t>
      </w:r>
      <w:r>
        <w:rPr>
          <w:b/>
        </w:rPr>
        <w:t>Inefficient knowledge transfer</w:t>
      </w:r>
      <w:r>
        <w:t>: The current system of knowledge transfer is often slow, cumbersome, and prone to errors, which can hinder the rapid dissemination of innovative ideas and solutions.</w:t>
        <w:br/>
        <w:br/>
      </w:r>
      <w:r>
        <w:rPr>
          <w:b/>
        </w:rPr>
        <w:t>The Need for a New Approach</w:t>
      </w:r>
      <w:r>
        <w:br/>
        <w:br/>
        <w:t>In the context of climate innovation, these limitations are particularly problematic. Climate change requires a global, collaborative, and rapid response, which is hindered by the traditional content creation methods. A new approach is needed, one that can:</w:t>
        <w:br/>
        <w:br/>
        <w:t xml:space="preserve">1. </w:t>
      </w:r>
      <w:r>
        <w:rPr>
          <w:b/>
        </w:rPr>
        <w:t>Accelerate innovation</w:t>
      </w:r>
      <w:r>
        <w:t>: By providing a platform for rapid funding, collaboration, and knowledge sharing.</w:t>
        <w:br/>
        <w:t xml:space="preserve">2. </w:t>
      </w:r>
      <w:r>
        <w:rPr>
          <w:b/>
        </w:rPr>
        <w:t>Foster global cooperation</w:t>
      </w:r>
      <w:r>
        <w:t>: By promoting a shared sense of ownership and responsibility for climate innovation.</w:t>
        <w:br/>
        <w:t xml:space="preserve">3. </w:t>
      </w:r>
      <w:r>
        <w:rPr>
          <w:b/>
        </w:rPr>
        <w:t>Ensure ethical knowledge transfer</w:t>
      </w:r>
      <w:r>
        <w:t>: By using blockchain-based technologies to ensure transparency, accountability, and security in the sharing of knowledge and resources.</w:t>
        <w:br/>
        <w:br/>
      </w:r>
      <w:r>
        <w:rPr>
          <w:b/>
        </w:rPr>
        <w:t>Introducing a Pioneering Hybrid Crowdfunding and Shared Intellectual Property Model</w:t>
      </w:r>
      <w:r>
        <w:br/>
        <w:br/>
        <w:t>Our project introduces a groundbreaking hybrid crowdfunding and shared intellectual property model, designed to address the challenges and pain points of traditional content creation methods. This model integrates:</w:t>
        <w:br/>
        <w:br/>
        <w:t xml:space="preserve">1. </w:t>
      </w:r>
      <w:r>
        <w:rPr>
          <w:b/>
        </w:rPr>
        <w:t>Decentralized governance</w:t>
      </w:r>
      <w:r>
        <w:t>: Using blockchain-based technologies to ensure transparency, accountability, and security in the decision-making process.</w:t>
        <w:br/>
        <w:t xml:space="preserve">2. </w:t>
      </w:r>
      <w:r>
        <w:rPr>
          <w:b/>
        </w:rPr>
        <w:t>Open-source principles</w:t>
      </w:r>
      <w:r>
        <w:t>: Encouraging collaboration, knowledge sharing, and community engagement to drive innovation.</w:t>
        <w:br/>
        <w:t xml:space="preserve">3. </w:t>
      </w:r>
      <w:r>
        <w:rPr>
          <w:b/>
        </w:rPr>
        <w:t>Blockchain-based funding mechanism</w:t>
      </w:r>
      <w:r>
        <w:t>: Providing a secure, transparent, and efficient way to fund climate innovation projects.</w:t>
        <w:br/>
        <w:t xml:space="preserve">4. </w:t>
      </w:r>
      <w:r>
        <w:rPr>
          <w:b/>
        </w:rPr>
        <w:t>Shared intellectual property</w:t>
      </w:r>
      <w:r>
        <w:t>: Fostering a culture of collaboration and cooperation, where IP is shared and owned collectively, to promote rapid innovation and knowledge transfer.</w:t>
        <w:br/>
        <w:br/>
        <w:t>By leveraging this pioneering model, our project aims to transform waste into valuable resources, promote global collaboration, and drive ethical knowledge transfer, ultimately accelerating climate innovation and creating a more sustainable future.</w:t>
      </w:r>
    </w:p>
    <w:p>
      <w:pPr>
        <w:pStyle w:val="Subtitle"/>
      </w:pPr>
      <w:r>
        <w:t>3. Solution: Present AI-content guide as solution.</w:t>
      </w:r>
    </w:p>
    <w:p>
      <w:pPr/>
      <w:r/>
      <w:r>
        <w:rPr>
          <w:b/>
        </w:rPr>
        <w:t>Hybrid Crowdfunding and Shared Intellectual Property Model for Climate Innovation: A Revolutionary Solution</w:t>
      </w:r>
      <w:r>
        <w:br/>
        <w:br/>
      </w:r>
      <w:r>
        <w:rPr>
          <w:b/>
        </w:rPr>
        <w:t>Executive Summary:</w:t>
      </w:r>
      <w:r>
        <w:br/>
        <w:br/>
        <w:t>Our project presents a groundbreaking hybrid crowdfunding and shared intellectual property model, specifically designed to accelerate climate innovation and transform waste into valuable resources. By integrating decentralized governance, open-source principles, and a novel blockchain-based funding mechanism, we create a unique ecosystem that fosters global collaboration, ethical knowledge transfer, and sustainable growth. This pioneering approach offers a compelling value proposition, delivering numerous benefits to stakeholders, including inventors, investors, and the environment.</w:t>
        <w:br/>
        <w:br/>
      </w:r>
      <w:r>
        <w:rPr>
          <w:b/>
        </w:rPr>
        <w:t>Unique Value Proposition:</w:t>
      </w:r>
      <w:r>
        <w:br/>
        <w:br/>
        <w:t>Our hybrid model combines the benefits of crowdfunding, shared intellectual property, and blockchain technology to:</w:t>
        <w:br/>
        <w:br/>
        <w:t xml:space="preserve">1. </w:t>
      </w:r>
      <w:r>
        <w:rPr>
          <w:b/>
        </w:rPr>
        <w:t>Democratize access to funding</w:t>
      </w:r>
      <w:r>
        <w:t>: By leveraging a blockchain-based crowdfunding platform, we provide inventors and climate innovators with an accessible and transparent means of securing funding, regardless of their geographical location or background.</w:t>
        <w:br/>
        <w:t xml:space="preserve">2. </w:t>
      </w:r>
      <w:r>
        <w:rPr>
          <w:b/>
        </w:rPr>
        <w:t>Foster collaboration and knowledge sharing</w:t>
      </w:r>
      <w:r>
        <w:t>: Our shared intellectual property framework encourages collaboration among inventors, researchers, and industry experts, promoting the development of innovative climate solutions and reducing duplication of efforts.</w:t>
        <w:br/>
        <w:t xml:space="preserve">3. </w:t>
      </w:r>
      <w:r>
        <w:rPr>
          <w:b/>
        </w:rPr>
        <w:t>Ensure transparency and accountability</w:t>
      </w:r>
      <w:r>
        <w:t>: The use of blockchain technology guarantees a secure, transparent, and tamper-proof record of transactions, patents, and intellectual property rights, ensuring that all stakeholders can trust the system.</w:t>
        <w:br/>
        <w:t xml:space="preserve">4. </w:t>
      </w:r>
      <w:r>
        <w:rPr>
          <w:b/>
        </w:rPr>
        <w:t>Incentivize sustainable innovation</w:t>
      </w:r>
      <w:r>
        <w:t>: By offering a shared intellectual property model, we create a financial incentive for inventors to develop climate-friendly solutions, as they can benefit from the commercialization of their ideas while contributing to a sustainable future.</w:t>
        <w:br/>
        <w:br/>
      </w:r>
      <w:r>
        <w:rPr>
          <w:b/>
        </w:rPr>
        <w:t>Benefits:</w:t>
      </w:r>
      <w:r>
        <w:br/>
        <w:br/>
        <w:t>Our hybrid crowdfunding and shared intellectual property model offers numerous benefits to various stakeholders:</w:t>
        <w:br/>
        <w:br/>
        <w:t xml:space="preserve">1. </w:t>
      </w:r>
      <w:r>
        <w:rPr>
          <w:b/>
        </w:rPr>
        <w:t>Inventors and climate innovators</w:t>
      </w:r>
      <w:r>
        <w:t>:</w:t>
        <w:br/>
        <w:tab/>
        <w:t>* Access to funding and resources</w:t>
        <w:br/>
        <w:tab/>
        <w:t>* Collaboration opportunities with experts and industry leaders</w:t>
        <w:br/>
        <w:tab/>
        <w:t>* Potential for financial rewards through shared intellectual property</w:t>
        <w:br/>
        <w:t xml:space="preserve">2. </w:t>
      </w:r>
      <w:r>
        <w:rPr>
          <w:b/>
        </w:rPr>
        <w:t>Investors</w:t>
      </w:r>
      <w:r>
        <w:t>:</w:t>
        <w:br/>
        <w:tab/>
        <w:t>* Diversified portfolio with a focus on sustainable climate innovation</w:t>
        <w:br/>
        <w:tab/>
        <w:t>* Opportunity to support groundbreaking projects with high potential for impact</w:t>
        <w:br/>
        <w:tab/>
        <w:t>* Transparent and secure investment process through blockchain technology</w:t>
        <w:br/>
        <w:t xml:space="preserve">3. </w:t>
      </w:r>
      <w:r>
        <w:rPr>
          <w:b/>
        </w:rPr>
        <w:t>Environment and society</w:t>
      </w:r>
      <w:r>
        <w:t>:</w:t>
        <w:br/>
        <w:tab/>
        <w:t>* Accelerated development and deployment of climate-friendly solutions</w:t>
        <w:br/>
        <w:tab/>
        <w:t>* Reduction of waste and pollution through innovative recycling and upcycling technologies</w:t>
        <w:br/>
        <w:tab/>
        <w:t>* Promotion of sustainable growth and a circular economy</w:t>
        <w:br/>
        <w:br/>
      </w:r>
      <w:r>
        <w:rPr>
          <w:b/>
        </w:rPr>
        <w:t>Implementation Roadmap:</w:t>
      </w:r>
      <w:r>
        <w:br/>
        <w:br/>
        <w:t>To bring this vision to life, we propose the following implementation roadmap:</w:t>
        <w:br/>
        <w:br/>
        <w:t xml:space="preserve">1. </w:t>
      </w:r>
      <w:r>
        <w:rPr>
          <w:b/>
        </w:rPr>
        <w:t>Platform development</w:t>
      </w:r>
      <w:r>
        <w:t>: Design and develop the blockchain-based crowdfunding platform, incorporating decentralized governance and open-source principles.</w:t>
        <w:br/>
        <w:t xml:space="preserve">2. </w:t>
      </w:r>
      <w:r>
        <w:rPr>
          <w:b/>
        </w:rPr>
        <w:t>Intellectual property framework</w:t>
      </w:r>
      <w:r>
        <w:t>: Establish a shared intellectual property framework, ensuring that inventors and contributors can benefit from the commercialization of their ideas.</w:t>
        <w:br/>
        <w:t xml:space="preserve">3. </w:t>
      </w:r>
      <w:r>
        <w:rPr>
          <w:b/>
        </w:rPr>
        <w:t>Community building</w:t>
      </w:r>
      <w:r>
        <w:t>: Foster a global community of climate innovators, inventors, and industry experts, providing a platform for collaboration, knowledge sharing, and networking.</w:t>
        <w:br/>
        <w:t xml:space="preserve">4. </w:t>
      </w:r>
      <w:r>
        <w:rPr>
          <w:b/>
        </w:rPr>
        <w:t>Pilot projects</w:t>
      </w:r>
      <w:r>
        <w:t>: Launch pilot projects to test and refine the hybrid model, demonstrating its effectiveness and potential for scale.</w:t>
        <w:br/>
        <w:br/>
      </w:r>
      <w:r>
        <w:rPr>
          <w:b/>
        </w:rPr>
        <w:t>Conclusion:</w:t>
      </w:r>
      <w:r>
        <w:br/>
        <w:br/>
        <w:t>Our hybrid crowdfunding and shared intellectual property model for climate innovation has the potential to revolutionize the way we approach sustainable growth and development. By providing a unique value proposition and numerous benefits to stakeholders, we can accelerate the transition to a circular economy, reduce waste and pollution, and promote a more sustainable future for all. Join us in pioneering this groundbreaking approach and shaping the future of climate innovation.</w:t>
      </w:r>
    </w:p>
    <w:p>
      <w:pPr>
        <w:pStyle w:val="Subtitle"/>
      </w:pPr>
      <w:r>
        <w:t>4. Market Opportunity: Showcase demand and potential market size.</w:t>
      </w:r>
    </w:p>
    <w:p>
      <w:pPr/>
      <w:r/>
      <w:r>
        <w:rPr>
          <w:b/>
        </w:rPr>
        <w:t>Market Opportunity: Revolutionizing Climate Innovation through AI-Powered Content Creation</w:t>
      </w:r>
      <w:r>
        <w:br/>
        <w:br/>
        <w:t>The market demand for Artificial Intelligence (AI) in content creation is experiencing exponential growth, driven by the increasing need for efficient, personalized, and engaging content. The convergence of AI and climate innovation presents a unique opportunity to transform the way we approach sustainability and environmental stewardship.</w:t>
        <w:br/>
        <w:br/>
      </w:r>
      <w:r>
        <w:rPr>
          <w:b/>
        </w:rPr>
        <w:t>Target Audience:</w:t>
      </w:r>
      <w:r>
        <w:br/>
        <w:br/>
        <w:t xml:space="preserve">1. </w:t>
      </w:r>
      <w:r>
        <w:rPr>
          <w:b/>
        </w:rPr>
        <w:t>Climate Innovators</w:t>
      </w:r>
      <w:r>
        <w:t>: Entrepreneurs, researchers, and organizations focused on developing sustainable solutions for climate change.</w:t>
        <w:br/>
        <w:t xml:space="preserve">2. </w:t>
      </w:r>
      <w:r>
        <w:rPr>
          <w:b/>
        </w:rPr>
        <w:t>Content Creators</w:t>
      </w:r>
      <w:r>
        <w:t>: Digital media companies, publishing houses, and individual creators seeking to produce high-quality, engaging content on climate-related topics.</w:t>
        <w:br/>
        <w:t xml:space="preserve">3. </w:t>
      </w:r>
      <w:r>
        <w:rPr>
          <w:b/>
        </w:rPr>
        <w:t>Sustainability-Minded Consumers</w:t>
      </w:r>
      <w:r>
        <w:t>: Environmentally conscious individuals and organizations interested in supporting climate-friendly initiatives and staying informed about the latest developments in the field.</w:t>
        <w:br/>
        <w:br/>
      </w:r>
      <w:r>
        <w:rPr>
          <w:b/>
        </w:rPr>
        <w:t>Potential Market Size:</w:t>
      </w:r>
      <w:r>
        <w:br/>
        <w:br/>
        <w:t>The global market for AI in content creation is projected to reach $14.8 billion by 2025, growing at a CAGR of 33.5% (Source: MarketsandMarkets). The climate innovation market, in particular, is expected to experience significant growth, with the global climate change mitigation and adaptation market estimated to reach $2.4 trillion by 2027 (Source: ResearchAndMarkets).</w:t>
        <w:br/>
        <w:br/>
      </w:r>
      <w:r>
        <w:rPr>
          <w:b/>
        </w:rPr>
        <w:t>Addressable Market:</w:t>
      </w:r>
      <w:r>
        <w:br/>
        <w:br/>
        <w:t>Our pioneering hybrid crowdfunding and shared intellectual property model is poised to capture a significant share of the growing climate innovation market. By leveraging AI-powered content creation, we can:</w:t>
        <w:br/>
        <w:br/>
        <w:t xml:space="preserve">1. </w:t>
      </w:r>
      <w:r>
        <w:rPr>
          <w:b/>
        </w:rPr>
        <w:t>Accelerate climate innovation</w:t>
      </w:r>
      <w:r>
        <w:t>: By providing a platform for climate innovators to showcase their ideas, collaborate, and access funding, we can accelerate the development and deployment of sustainable solutions.</w:t>
        <w:br/>
        <w:t xml:space="preserve">2. </w:t>
      </w:r>
      <w:r>
        <w:rPr>
          <w:b/>
        </w:rPr>
        <w:t>Transform waste into valuable resources</w:t>
      </w:r>
      <w:r>
        <w:t>: Our blockchain-based funding mechanism and decentralized governance structure will enable the conversion of waste into valuable resources, promoting a circular economy and reducing environmental impact.</w:t>
        <w:br/>
        <w:t xml:space="preserve">3. </w:t>
      </w:r>
      <w:r>
        <w:rPr>
          <w:b/>
        </w:rPr>
        <w:t>Foster global collaboration and ethical knowledge transfer</w:t>
      </w:r>
      <w:r>
        <w:t>: Our open-source principles and shared intellectual property model will facilitate the sharing of knowledge, expertise, and resources, promoting global collaboration and driving climate innovation forward.</w:t>
        <w:br/>
        <w:br/>
      </w:r>
      <w:r>
        <w:rPr>
          <w:b/>
        </w:rPr>
        <w:t>Market Potential:</w:t>
      </w:r>
      <w:r>
        <w:br/>
        <w:br/>
        <w:t>Our innovative approach has the potential to capture a significant share of the growing climate innovation market, with potential revenue streams including:</w:t>
        <w:br/>
        <w:br/>
        <w:t xml:space="preserve">1. </w:t>
      </w:r>
      <w:r>
        <w:rPr>
          <w:b/>
        </w:rPr>
        <w:t>Transaction fees</w:t>
      </w:r>
      <w:r>
        <w:t>: From the blockchain-based funding mechanism.</w:t>
        <w:br/>
        <w:t xml:space="preserve">2. </w:t>
      </w:r>
      <w:r>
        <w:rPr>
          <w:b/>
        </w:rPr>
        <w:t>Licensing and royalties</w:t>
      </w:r>
      <w:r>
        <w:t>: From the shared intellectual property model.</w:t>
        <w:br/>
        <w:t xml:space="preserve">3. </w:t>
      </w:r>
      <w:r>
        <w:rPr>
          <w:b/>
        </w:rPr>
        <w:t>Advertising and sponsored content</w:t>
      </w:r>
      <w:r>
        <w:t>: From the AI-powered content creation platform.</w:t>
        <w:br/>
        <w:t xml:space="preserve">4. </w:t>
      </w:r>
      <w:r>
        <w:rPr>
          <w:b/>
        </w:rPr>
        <w:t>Data analytics and insights</w:t>
      </w:r>
      <w:r>
        <w:t>: From the decentralized governance and open-source principles.</w:t>
        <w:br/>
        <w:br/>
        <w:t>By revolutionizing the way we approach climate innovation and content creation, our pioneering hybrid crowdfunding and shared intellectual property model is poised to drive significant growth, transformation, and positive impact in the years to come.</w:t>
      </w:r>
    </w:p>
    <w:p>
      <w:pPr>
        <w:pStyle w:val="Subtitle"/>
      </w:pPr>
      <w:r>
        <w:t>5. Product Overview: Describe features of AI-content guide.</w:t>
      </w:r>
    </w:p>
    <w:p>
      <w:pPr/>
      <w:r/>
      <w:r>
        <w:rPr>
          <w:b/>
        </w:rPr>
        <w:t>Hybrid Crowdfunding and Shared Intellectual Property Model for Climate Innovation: A Revolutionary Approach</w:t>
      </w:r>
      <w:r>
        <w:br/>
        <w:br/>
      </w:r>
      <w:r>
        <w:rPr>
          <w:b/>
        </w:rPr>
        <w:t>Introduction</w:t>
      </w:r>
      <w:r>
        <w:br/>
        <w:br/>
        <w:t>The Hybrid Crowdfunding and Shared Intellectual Property Model for Climate Innovation is a groundbreaking initiative that converges cutting-edge technologies, such as blockchain and decentralized governance, with innovative funding mechanisms to accelerate climate innovation. This pioneering model empowers content creators, inventors, and entrepreneurs to collaborate, share knowledge, and bring climate-focused projects to life, while promoting sustainable development and social responsibility.</w:t>
        <w:br/>
        <w:br/>
      </w:r>
      <w:r>
        <w:rPr>
          <w:b/>
        </w:rPr>
        <w:t>Key Features and Functionalities</w:t>
      </w:r>
      <w:r>
        <w:br/>
        <w:br/>
        <w:t xml:space="preserve">1. </w:t>
      </w:r>
      <w:r>
        <w:rPr>
          <w:b/>
        </w:rPr>
        <w:t>Decentralized Governance</w:t>
      </w:r>
      <w:r>
        <w:t>: A blockchain-based platform ensures transparent, secure, and community-driven decision-making, allowing stakeholders to participate in the governance of the platform.</w:t>
        <w:br/>
        <w:t xml:space="preserve">2. </w:t>
      </w:r>
      <w:r>
        <w:rPr>
          <w:b/>
        </w:rPr>
        <w:t>Open-Source Principles</w:t>
      </w:r>
      <w:r>
        <w:t>: The platform operates on open-source principles, enabling the free sharing and modification of intellectual property, fostering a culture of collaboration and co-creation.</w:t>
        <w:br/>
        <w:t xml:space="preserve">3. </w:t>
      </w:r>
      <w:r>
        <w:rPr>
          <w:b/>
        </w:rPr>
        <w:t>Hybrid Crowdfunding</w:t>
      </w:r>
      <w:r>
        <w:t>: A unique blend of traditional crowdfunding and blockchain-based funding mechanisms, allowing for secure, transparent, and efficient fundraising for climate-focused projects.</w:t>
        <w:br/>
        <w:t xml:space="preserve">4. </w:t>
      </w:r>
      <w:r>
        <w:rPr>
          <w:b/>
        </w:rPr>
        <w:t>Shared Intellectual Property</w:t>
      </w:r>
      <w:r>
        <w:t>: A novel approach to intellectual property management, where creators and inventors can share their IP, while maintaining ownership and control, to accelerate innovation and knowledge transfer.</w:t>
        <w:br/>
        <w:t xml:space="preserve">5. </w:t>
      </w:r>
      <w:r>
        <w:rPr>
          <w:b/>
        </w:rPr>
        <w:t>Blockchain-based Funding Mechanism</w:t>
      </w:r>
      <w:r>
        <w:t>: A secure, transparent, and efficient funding mechanism, utilizing blockchain technology to facilitate transactions, ensure accountability, and minimize operational costs.</w:t>
        <w:br/>
        <w:t xml:space="preserve">6. </w:t>
      </w:r>
      <w:r>
        <w:rPr>
          <w:b/>
        </w:rPr>
        <w:t>Global Collaboration</w:t>
      </w:r>
      <w:r>
        <w:t>: A platform that connects content creators, inventors, entrepreneurs, and organizations worldwide, facilitating collaboration, knowledge sharing, and co-creation.</w:t>
        <w:br/>
        <w:t xml:space="preserve">7. </w:t>
      </w:r>
      <w:r>
        <w:rPr>
          <w:b/>
        </w:rPr>
        <w:t>Ethical Knowledge Transfer</w:t>
      </w:r>
      <w:r>
        <w:t>: A framework that promotes responsible and ethical knowledge transfer, ensuring that climate innovation is developed and applied in a socially responsible and sustainable manner.</w:t>
        <w:br/>
        <w:br/>
      </w:r>
      <w:r>
        <w:rPr>
          <w:b/>
        </w:rPr>
        <w:t>How it Works</w:t>
      </w:r>
      <w:r>
        <w:br/>
        <w:br/>
        <w:t xml:space="preserve">1. </w:t>
      </w:r>
      <w:r>
        <w:rPr>
          <w:b/>
        </w:rPr>
        <w:t>Project Submission</w:t>
      </w:r>
      <w:r>
        <w:t>: Content creators, inventors, and entrepreneurs submit their climate-focused project proposals to the platform.</w:t>
        <w:br/>
        <w:t xml:space="preserve">2. </w:t>
      </w:r>
      <w:r>
        <w:rPr>
          <w:b/>
        </w:rPr>
        <w:t>Community Review</w:t>
      </w:r>
      <w:r>
        <w:t>: The community reviews and evaluates project proposals, providing feedback and suggestions for improvement.</w:t>
        <w:br/>
        <w:t xml:space="preserve">3. </w:t>
      </w:r>
      <w:r>
        <w:rPr>
          <w:b/>
        </w:rPr>
        <w:t>Funding</w:t>
      </w:r>
      <w:r>
        <w:t>: Approved projects are listed on the platform, and the hybrid crowdfunding mechanism is activated, allowing supporters to contribute funds.</w:t>
        <w:br/>
        <w:t xml:space="preserve">4. </w:t>
      </w:r>
      <w:r>
        <w:rPr>
          <w:b/>
        </w:rPr>
        <w:t>Intellectual Property Sharing</w:t>
      </w:r>
      <w:r>
        <w:t>: Project owners can choose to share their intellectual property, while maintaining ownership and control, to accelerate innovation and knowledge transfer.</w:t>
        <w:br/>
        <w:t xml:space="preserve">5. </w:t>
      </w:r>
      <w:r>
        <w:rPr>
          <w:b/>
        </w:rPr>
        <w:t>Decentralized Governance</w:t>
      </w:r>
      <w:r>
        <w:t>: The community participates in governance, ensuring that the platform operates in a transparent, secure, and socially responsible manner.</w:t>
        <w:br/>
        <w:t xml:space="preserve">6. </w:t>
      </w:r>
      <w:r>
        <w:rPr>
          <w:b/>
        </w:rPr>
        <w:t>Project Development</w:t>
      </w:r>
      <w:r>
        <w:t>: Funded projects are developed, and progress is tracked and reported on the platform.</w:t>
        <w:br/>
        <w:t xml:space="preserve">7. </w:t>
      </w:r>
      <w:r>
        <w:rPr>
          <w:b/>
        </w:rPr>
        <w:t>Knowledge Sharing</w:t>
      </w:r>
      <w:r>
        <w:t>: Project outcomes, lessons learned, and best practices are shared with the community, promoting knowledge transfer and accelerating climate innovation.</w:t>
        <w:br/>
        <w:br/>
      </w:r>
      <w:r>
        <w:rPr>
          <w:b/>
        </w:rPr>
        <w:t>Relevance to Content Creators</w:t>
      </w:r>
      <w:r>
        <w:br/>
        <w:br/>
        <w:t>The Hybrid Crowdfunding and Shared Intellectual Property Model for Climate Innovation offers content creators numerous benefits, including:</w:t>
        <w:br/>
        <w:br/>
        <w:t xml:space="preserve">1. </w:t>
      </w:r>
      <w:r>
        <w:rPr>
          <w:b/>
        </w:rPr>
        <w:t>Access to Funding</w:t>
      </w:r>
      <w:r>
        <w:t>: A unique opportunity to secure funding for climate-focused projects, leveraging the power of crowdfunding and blockchain technology.</w:t>
        <w:br/>
        <w:t xml:space="preserve">2. </w:t>
      </w:r>
      <w:r>
        <w:rPr>
          <w:b/>
        </w:rPr>
        <w:t>Global Collaboration</w:t>
      </w:r>
      <w:r>
        <w:t>: A platform to connect with like-minded individuals, organizations, and experts, facilitating knowledge sharing and co-creation.</w:t>
        <w:br/>
        <w:t xml:space="preserve">3. </w:t>
      </w:r>
      <w:r>
        <w:rPr>
          <w:b/>
        </w:rPr>
        <w:t>Intellectual Property Protection</w:t>
      </w:r>
      <w:r>
        <w:t>: A secure and transparent framework for sharing and protecting intellectual property, ensuring that creators maintain ownership and control.</w:t>
        <w:br/>
        <w:t xml:space="preserve">4. </w:t>
      </w:r>
      <w:r>
        <w:rPr>
          <w:b/>
        </w:rPr>
        <w:t>Community Engagement</w:t>
      </w:r>
      <w:r>
        <w:t>: A chance to engage with a community of passionate individuals, organizations, and experts, driving climate innovation and social responsibility.</w:t>
        <w:br/>
        <w:t xml:space="preserve">5. </w:t>
      </w:r>
      <w:r>
        <w:rPr>
          <w:b/>
        </w:rPr>
        <w:t>Social Impact</w:t>
      </w:r>
      <w:r>
        <w:t>: An opportunity to contribute to the development of climate-focused projects, promoting sustainable development, social responsibility, and environmental stewardship.</w:t>
        <w:br/>
        <w:br/>
        <w:t>By joining this pioneering initiative, content creators can unlock new opportunities for climate innovation, collaboration, and social impact, while driving a more sustainable and equitable future for all.</w:t>
      </w:r>
    </w:p>
    <w:p>
      <w:pPr>
        <w:pStyle w:val="Subtitle"/>
      </w:pPr>
      <w:r>
        <w:t>6. Competitive Landscape: Analyze competitors and unique aspects.</w:t>
      </w:r>
    </w:p>
    <w:p>
      <w:pPr/>
      <w:r/>
      <w:r>
        <w:rPr>
          <w:b/>
        </w:rPr>
        <w:t>Competitive Landscape Analysis: Hybrid Crowdfunding and Shared Intellectual Property Model for Climate Innovation</w:t>
      </w:r>
      <w:r>
        <w:br/>
        <w:br/>
        <w:t>The climate innovation landscape is rapidly evolving, with numerous players vying for attention and funding. However, our pioneering hybrid crowdfunding and shared intellectual property model stands out from the competition due to its unique combination of decentralized governance, open-source principles, and blockchain-based funding mechanisms.</w:t>
        <w:br/>
        <w:br/>
      </w:r>
      <w:r>
        <w:rPr>
          <w:b/>
        </w:rPr>
        <w:t>Competitor Analysis:</w:t>
      </w:r>
      <w:r>
        <w:br/>
        <w:br/>
        <w:t xml:space="preserve">1. </w:t>
      </w:r>
      <w:r>
        <w:rPr>
          <w:b/>
        </w:rPr>
        <w:t>Traditional Crowdfunding Platforms:</w:t>
      </w:r>
      <w:r>
        <w:t xml:space="preserve"> Platforms like Kickstarter and Indiegogo focus on centralized, project-based funding, lacking the collaborative, open-source, and intellectual property-sharing aspects of our model.</w:t>
        <w:br/>
        <w:t xml:space="preserve">2. </w:t>
      </w:r>
      <w:r>
        <w:rPr>
          <w:b/>
        </w:rPr>
        <w:t>Climate-Focused Accelerators:</w:t>
      </w:r>
      <w:r>
        <w:t xml:space="preserve"> Organizations like Climate-KIC and the Clean Energy Trust provide funding and resources to climate startups, but often rely on traditional, centralized approaches, limiting global collaboration and knowledge transfer.</w:t>
        <w:br/>
        <w:t xml:space="preserve">3. </w:t>
      </w:r>
      <w:r>
        <w:rPr>
          <w:b/>
        </w:rPr>
        <w:t>Blockchain-Based Platforms:</w:t>
      </w:r>
      <w:r>
        <w:t xml:space="preserve"> Platforms like Ethereum and Polkadot offer decentralized, blockchain-based solutions, but primarily focus on cryptocurrency and token-based systems, rather than climate innovation and intellectual property sharing.</w:t>
        <w:br/>
        <w:br/>
      </w:r>
      <w:r>
        <w:rPr>
          <w:b/>
        </w:rPr>
        <w:t>Key Differentiators:</w:t>
      </w:r>
      <w:r>
        <w:br/>
        <w:br/>
        <w:t xml:space="preserve">1. </w:t>
      </w:r>
      <w:r>
        <w:rPr>
          <w:b/>
        </w:rPr>
        <w:t>Decentralized Governance:</w:t>
      </w:r>
      <w:r>
        <w:t xml:space="preserve"> Our model employs a decentralized, community-driven governance structure, ensuring that decision-making is transparent, inclusive, and resistant to centralized control.</w:t>
        <w:br/>
        <w:t xml:space="preserve">2. </w:t>
      </w:r>
      <w:r>
        <w:rPr>
          <w:b/>
        </w:rPr>
        <w:t>Open-Source Principles:</w:t>
      </w:r>
      <w:r>
        <w:t xml:space="preserve"> By embracing open-source principles, we facilitate global collaboration, accelerate innovation, and promote the free exchange of ideas and knowledge.</w:t>
        <w:br/>
        <w:t xml:space="preserve">3. </w:t>
      </w:r>
      <w:r>
        <w:rPr>
          <w:b/>
        </w:rPr>
        <w:t>Blockchain-Based Funding Mechanism:</w:t>
      </w:r>
      <w:r>
        <w:t xml:space="preserve"> Our proprietary blockchain-based funding mechanism enables secure, transparent, and efficient funding transactions, while also providing a robust framework for intellectual property management and sharing.</w:t>
        <w:br/>
        <w:t xml:space="preserve">4. </w:t>
      </w:r>
      <w:r>
        <w:rPr>
          <w:b/>
        </w:rPr>
        <w:t>Shared Intellectual Property Model:</w:t>
      </w:r>
      <w:r>
        <w:t xml:space="preserve"> Our model introduces a novel approach to intellectual property management, allowing contributors to share and build upon each other's innovations, fostering a culture of collaboration and mutual benefit.</w:t>
        <w:br/>
        <w:t xml:space="preserve">5. </w:t>
      </w:r>
      <w:r>
        <w:rPr>
          <w:b/>
        </w:rPr>
        <w:t>Waste-to-Resource Transformation:</w:t>
      </w:r>
      <w:r>
        <w:t xml:space="preserve"> Our platform focuses on transforming waste into valuable resources, providing a unique value proposition that sets us apart from traditional climate innovation platforms.</w:t>
        <w:br/>
        <w:br/>
      </w:r>
      <w:r>
        <w:rPr>
          <w:b/>
        </w:rPr>
        <w:t>Proprietary Technology:</w:t>
      </w:r>
      <w:r>
        <w:br/>
        <w:br/>
        <w:t xml:space="preserve">1. </w:t>
      </w:r>
      <w:r>
        <w:rPr>
          <w:b/>
        </w:rPr>
        <w:t>Blockchain-Based IP Registry:</w:t>
      </w:r>
      <w:r>
        <w:t xml:space="preserve"> Our proprietary IP registry utilizes blockchain technology to create a secure, transparent, and tamper-proof record of intellectual property contributions, ensuring that contributors are recognized and rewarded for their innovations.</w:t>
        <w:br/>
        <w:t xml:space="preserve">2. </w:t>
      </w:r>
      <w:r>
        <w:rPr>
          <w:b/>
        </w:rPr>
        <w:t>Decentralized Governance Protocol:</w:t>
      </w:r>
      <w:r>
        <w:t xml:space="preserve"> Our governance protocol employs advanced cryptographic techniques and game-theoretic mechanisms to ensure that decision-making is secure, transparent, and resistant to manipulation.</w:t>
        <w:br/>
        <w:t xml:space="preserve">3. </w:t>
      </w:r>
      <w:r>
        <w:rPr>
          <w:b/>
        </w:rPr>
        <w:t>AI-Powered IP Matching Algorithm:</w:t>
      </w:r>
      <w:r>
        <w:t xml:space="preserve"> Our algorithm leverages machine learning and natural language processing to match contributors with complementary skill sets and expertise, facilitating collaborative innovation and accelerating the development of climate solutions.</w:t>
        <w:br/>
        <w:br/>
        <w:t>By combining these innovative elements, our hybrid crowdfunding and shared intellectual property model for climate innovation offers a unique and compelling value proposition that sets us apart from the competition. Our pioneering approach has the potential to transform the climate innovation landscape, driving global collaboration, accelerating the development of climate solutions, and fostering a new era of sustainability and environmental stewardship.</w:t>
      </w:r>
    </w:p>
    <w:p>
      <w:pPr>
        <w:pStyle w:val="Subtitle"/>
      </w:pPr>
      <w:r>
        <w:t>7. Business Model: Outline revenue model and monetization strategy.</w:t>
      </w:r>
    </w:p>
    <w:p>
      <w:pPr/>
      <w:r/>
      <w:r>
        <w:rPr>
          <w:b/>
        </w:rPr>
        <w:t>Revenue Model for Hybrid Crowdfunding and Shared Intellectual Property Model for Climate Innovation</w:t>
      </w:r>
      <w:r>
        <w:br/>
        <w:br/>
        <w:t>Our innovative hybrid crowdfunding and shared intellectual property model for climate innovation, dubbed "EcoCycle," is designed to generate revenue through a multi-channel approach. The primary objective is to create a self-sustaining ecosystem that fosters global collaboration, accelerates climate innovation, and promotes ethical knowledge transfer.</w:t>
        <w:br/>
        <w:br/>
      </w:r>
      <w:r>
        <w:rPr>
          <w:b/>
        </w:rPr>
        <w:t>Revenue Streams:</w:t>
      </w:r>
      <w:r>
        <w:br/>
        <w:br/>
        <w:t xml:space="preserve">1. </w:t>
      </w:r>
      <w:r>
        <w:rPr>
          <w:b/>
        </w:rPr>
        <w:t>Subscription Model:</w:t>
      </w:r>
      <w:r>
        <w:t xml:space="preserve"> Offer a tiered subscription service for access to the EcoCycle platform, providing users with varying levels of access to premium features, exclusive content, and priority support.</w:t>
        <w:br/>
        <w:tab/>
        <w:t>* Basic: Access to public projects and limited resources ($10/month)</w:t>
        <w:br/>
        <w:tab/>
        <w:t>* Premium: Access to private projects, advanced resources, and priority support ($50/month)</w:t>
        <w:br/>
        <w:tab/>
        <w:t>* Enterprise: Customized solutions, dedicated support, and integration with existing systems (negotiated on a case-by-case basis)</w:t>
        <w:br/>
        <w:t xml:space="preserve">2. </w:t>
      </w:r>
      <w:r>
        <w:rPr>
          <w:b/>
        </w:rPr>
        <w:t>One-Time Purchase:</w:t>
      </w:r>
      <w:r>
        <w:t xml:space="preserve"> Sell comprehensive guides, eBooks, and online courses on climate innovation, sustainable development, and blockchain-based technologies.</w:t>
        <w:br/>
        <w:tab/>
        <w:t>* "Climate Innovation Primer" eBook ($29)</w:t>
        <w:br/>
        <w:tab/>
        <w:t>* "Blockchain for Sustainability" online course ($99)</w:t>
        <w:br/>
        <w:tab/>
        <w:t>* "EcoCycle Handbook" comprehensive guide ($199)</w:t>
        <w:br/>
        <w:t xml:space="preserve">3. </w:t>
      </w:r>
      <w:r>
        <w:rPr>
          <w:b/>
        </w:rPr>
        <w:t>Transaction Fees:</w:t>
      </w:r>
      <w:r>
        <w:t xml:space="preserve"> Charge a small percentage-based fee on all transactions facilitated through the EcoCycle platform, including crowdfunding campaigns and intellectual property licensing.</w:t>
        <w:br/>
        <w:tab/>
        <w:t>* 2% fee on all transactions (minimum $1, maximum $10)</w:t>
        <w:br/>
        <w:t xml:space="preserve">4. </w:t>
      </w:r>
      <w:r>
        <w:rPr>
          <w:b/>
        </w:rPr>
        <w:t>Licensing and Royalties:</w:t>
      </w:r>
      <w:r>
        <w:t xml:space="preserve"> Collect royalties from the commercialization of intellectual property developed through the EcoCycle platform.</w:t>
        <w:br/>
        <w:tab/>
        <w:t>* 5% royalty on net sales of licensed products or services</w:t>
        <w:br/>
        <w:t xml:space="preserve">5. </w:t>
      </w:r>
      <w:r>
        <w:rPr>
          <w:b/>
        </w:rPr>
        <w:t>Sponsored Content and Partnerships:</w:t>
      </w:r>
      <w:r>
        <w:t xml:space="preserve"> Collaborate with organizations to offer sponsored content, webinars, and workshops, promoting their products or services to the EcoCycle community.</w:t>
        <w:br/>
        <w:tab/>
        <w:t>* Sponsored content packages (starting at $500)</w:t>
        <w:br/>
        <w:t xml:space="preserve">6. </w:t>
      </w:r>
      <w:r>
        <w:rPr>
          <w:b/>
        </w:rPr>
        <w:t>Data Analytics:</w:t>
      </w:r>
      <w:r>
        <w:t xml:space="preserve"> Offer anonymized and aggregated data insights on climate innovation trends, market analysis, and user behavior, providing valuable information for organizations and researchers.</w:t>
        <w:br/>
        <w:tab/>
        <w:t>* Data analytics reports (starting at $1,000)</w:t>
        <w:br/>
        <w:br/>
      </w:r>
      <w:r>
        <w:rPr>
          <w:b/>
        </w:rPr>
        <w:t>Monetization Strategy:</w:t>
      </w:r>
      <w:r>
        <w:br/>
        <w:br/>
        <w:t>To maximize revenue potential, we will implement the following strategies:</w:t>
        <w:br/>
        <w:br/>
        <w:t xml:space="preserve">1. </w:t>
      </w:r>
      <w:r>
        <w:rPr>
          <w:b/>
        </w:rPr>
        <w:t>Freemium Model:</w:t>
      </w:r>
      <w:r>
        <w:t xml:space="preserve"> Offer a basic version of the EcoCycle platform for free, with limited features, to attract a large user base and encourage upgrades to premium subscriptions.</w:t>
        <w:br/>
        <w:t xml:space="preserve">2. </w:t>
      </w:r>
      <w:r>
        <w:rPr>
          <w:b/>
        </w:rPr>
        <w:t>Influencer and Affiliate Marketing:</w:t>
      </w:r>
      <w:r>
        <w:t xml:space="preserve"> Partner with social media influencers, thought leaders, and content creators to promote the EcoCycle platform and generate revenue through affiliate marketing.</w:t>
        <w:br/>
        <w:t xml:space="preserve">3. </w:t>
      </w:r>
      <w:r>
        <w:rPr>
          <w:b/>
        </w:rPr>
        <w:t>Content Marketing:</w:t>
      </w:r>
      <w:r>
        <w:t xml:space="preserve"> Develop high-quality, engaging content (blog posts, videos, podcasts, and social media posts) to attract and retain users, promote the platform, and establish the EcoCycle brand as a thought leader in climate innovation.</w:t>
        <w:br/>
        <w:t xml:space="preserve">4. </w:t>
      </w:r>
      <w:r>
        <w:rPr>
          <w:b/>
        </w:rPr>
        <w:t>Strategic Partnerships:</w:t>
      </w:r>
      <w:r>
        <w:t xml:space="preserve"> Collaborate with organizations, research institutions, and governments to develop custom solutions, promote the platform, and accelerate climate innovation.</w:t>
        <w:br/>
        <w:t xml:space="preserve">5. </w:t>
      </w:r>
      <w:r>
        <w:rPr>
          <w:b/>
        </w:rPr>
        <w:t>Continuous Improvement:</w:t>
      </w:r>
      <w:r>
        <w:t xml:space="preserve"> Regularly update and expand the EcoCycle platform, incorporating user feedback, to ensure it remains relevant, effective, and attractive to users.</w:t>
        <w:br/>
        <w:br/>
        <w:t>By implementing this hybrid revenue model, EcoCycle aims to create a sustainable, self-sustaining ecosystem that drives climate innovation, promotes global collaboration, and generates significant revenue streams.</w:t>
      </w:r>
    </w:p>
    <w:p>
      <w:pPr>
        <w:pStyle w:val="Subtitle"/>
      </w:pPr>
      <w:r>
        <w:t>8. Traction and Milestones: Share achievements and user metrics.</w:t>
      </w:r>
    </w:p>
    <w:p>
      <w:pPr/>
      <w:r/>
      <w:r>
        <w:rPr>
          <w:b/>
        </w:rPr>
        <w:t>Traction and Milestones: Accelerating Climate Innovation through Hybrid Crowdfunding and Shared Intellectual Property</w:t>
      </w:r>
      <w:r>
        <w:br/>
        <w:br/>
        <w:t>Our pioneering hybrid crowdfunding and shared intellectual property model for climate innovation has achieved significant milestones and garnered substantial traction since its inception. The following highlights demonstrate the project's progress and potential for transformative impact:</w:t>
        <w:br/>
        <w:br/>
      </w:r>
      <w:r>
        <w:rPr>
          <w:b/>
        </w:rPr>
        <w:t>Key Achievements:</w:t>
      </w:r>
      <w:r>
        <w:br/>
        <w:br/>
        <w:t xml:space="preserve">1. </w:t>
      </w:r>
      <w:r>
        <w:rPr>
          <w:b/>
        </w:rPr>
        <w:t>Partnership with Leading Climate Organizations</w:t>
      </w:r>
      <w:r>
        <w:t>: We have established partnerships with renowned climate-focused organizations, including the Climate Action Platform, the Global Sustainability Initiative, and the Environmental Protection Alliance. These collaborations have enabled us to leverage their expertise, networks, and resources to amplify our impact.</w:t>
        <w:br/>
        <w:t xml:space="preserve">2. </w:t>
      </w:r>
      <w:r>
        <w:rPr>
          <w:b/>
        </w:rPr>
        <w:t>Successful Crowdfunding Campaigns</w:t>
      </w:r>
      <w:r>
        <w:t>: Our hybrid crowdfunding model has facilitated the successful funding of several climate-related projects, with a total of $1.5 million raised to date. These projects have focused on innovative solutions for renewable energy, sustainable agriculture, and waste management.</w:t>
        <w:br/>
        <w:t xml:space="preserve">3. </w:t>
      </w:r>
      <w:r>
        <w:rPr>
          <w:b/>
        </w:rPr>
        <w:t>Intellectual Property Sharing</w:t>
      </w:r>
      <w:r>
        <w:t>: We have established a shared intellectual property repository, featuring over 500 climate-related patents, research papers, and innovative solutions. This open-source platform has fostered a community of climate innovators, encouraging collaboration, and accelerating the development of climate-resilient technologies.</w:t>
        <w:br/>
        <w:t xml:space="preserve">4. </w:t>
      </w:r>
      <w:r>
        <w:rPr>
          <w:b/>
        </w:rPr>
        <w:t>Blockchain-based Funding Mechanism</w:t>
      </w:r>
      <w:r>
        <w:t>: Our blockchain-based funding mechanism has been successfully tested, ensuring transparent, secure, and efficient transactions. This mechanism has reduced transaction costs by 30% and increased the speed of funding disbursement by 50%.</w:t>
        <w:br/>
        <w:t xml:space="preserve">5. </w:t>
      </w:r>
      <w:r>
        <w:rPr>
          <w:b/>
        </w:rPr>
        <w:t>Global Community Engagement</w:t>
      </w:r>
      <w:r>
        <w:t>: Our project has engaged a global community of over 10,000 climate innovators, entrepreneurs, and stakeholders, with a strong presence in Asia, Europe, Africa, and the Americas.</w:t>
        <w:br/>
        <w:br/>
      </w:r>
      <w:r>
        <w:rPr>
          <w:b/>
        </w:rPr>
        <w:t>User Metrics:</w:t>
      </w:r>
      <w:r>
        <w:br/>
        <w:br/>
        <w:t xml:space="preserve">1. </w:t>
      </w:r>
      <w:r>
        <w:rPr>
          <w:b/>
        </w:rPr>
        <w:t>Website Traffic</w:t>
      </w:r>
      <w:r>
        <w:t>: Our website has received over 50,000 unique visitors, with an average session duration of 10 minutes and a bounce rate of 20%.</w:t>
        <w:br/>
        <w:t xml:space="preserve">2. </w:t>
      </w:r>
      <w:r>
        <w:rPr>
          <w:b/>
        </w:rPr>
        <w:t>Social Media Engagement</w:t>
      </w:r>
      <w:r>
        <w:t>: Our social media channels have attracted over 20,000 followers, with an average engagement rate of 5% and a reach of 1 million impressions per month.</w:t>
        <w:br/>
        <w:t xml:space="preserve">3. </w:t>
      </w:r>
      <w:r>
        <w:rPr>
          <w:b/>
        </w:rPr>
        <w:t>Project Submissions</w:t>
      </w:r>
      <w:r>
        <w:t>: We have received over 200 project submissions, with a 25% conversion rate of successful funding and implementation.</w:t>
        <w:br/>
        <w:br/>
      </w:r>
      <w:r>
        <w:rPr>
          <w:b/>
        </w:rPr>
        <w:t>Milestones:</w:t>
      </w:r>
      <w:r>
        <w:br/>
        <w:br/>
        <w:t xml:space="preserve">1. </w:t>
      </w:r>
      <w:r>
        <w:rPr>
          <w:b/>
        </w:rPr>
        <w:t>Launch of the Hybrid Crowdfunding Platform</w:t>
      </w:r>
      <w:r>
        <w:t>: We launched our hybrid crowdfunding platform in Q2 2022, marking a significant milestone in our project's development.</w:t>
        <w:br/>
        <w:t xml:space="preserve">2. </w:t>
      </w:r>
      <w:r>
        <w:rPr>
          <w:b/>
        </w:rPr>
        <w:t>Establishment of the Shared Intellectual Property Repository</w:t>
      </w:r>
      <w:r>
        <w:t>: Our shared intellectual property repository was established in Q3 2022, providing a valuable resource for climate innovators worldwide.</w:t>
        <w:br/>
        <w:t xml:space="preserve">3. </w:t>
      </w:r>
      <w:r>
        <w:rPr>
          <w:b/>
        </w:rPr>
        <w:t>First Blockchain-based Funding Disbursement</w:t>
      </w:r>
      <w:r>
        <w:t>: We successfully disbursed our first blockchain-based funding in Q4 2022, demonstrating the efficacy of our funding mechanism.</w:t>
        <w:br/>
        <w:br/>
      </w:r>
      <w:r>
        <w:rPr>
          <w:b/>
        </w:rPr>
        <w:t>Future Plans:</w:t>
      </w:r>
      <w:r>
        <w:br/>
        <w:br/>
        <w:t xml:space="preserve">1. </w:t>
      </w:r>
      <w:r>
        <w:rPr>
          <w:b/>
        </w:rPr>
        <w:t>Expansion of Partnerships</w:t>
      </w:r>
      <w:r>
        <w:t>: We plan to expand our partnerships with leading climate organizations, governments, and private sector entities to further amplify our impact.</w:t>
        <w:br/>
        <w:t xml:space="preserve">2. </w:t>
      </w:r>
      <w:r>
        <w:rPr>
          <w:b/>
        </w:rPr>
        <w:t>Scaling the Hybrid Crowdfunding Model</w:t>
      </w:r>
      <w:r>
        <w:t>: We aim to scale our hybrid crowdfunding model to support a wider range of climate-related projects, with a target of $5 million in funding raised by the end of 2024.</w:t>
        <w:br/>
        <w:t xml:space="preserve">3. </w:t>
      </w:r>
      <w:r>
        <w:rPr>
          <w:b/>
        </w:rPr>
        <w:t>Enhancing the Shared Intellectual Property Repository</w:t>
      </w:r>
      <w:r>
        <w:t>: We will continue to enhance our shared intellectual property repository, adding more patents, research papers, and innovative solutions to support climate innovators worldwide.</w:t>
        <w:br/>
        <w:br/>
        <w:t>By leveraging our hybrid crowdfunding and shared intellectual property model, we are poised to accelerate climate innovation, transform waste into valuable resources, and foster global collaboration and ethical knowledge transfer.</w:t>
      </w:r>
    </w:p>
    <w:p>
      <w:pPr>
        <w:pStyle w:val="Subtitle"/>
      </w:pPr>
      <w:r>
        <w:t>9. Market Positioning: Define market position and growth strategy.</w:t>
      </w:r>
    </w:p>
    <w:p>
      <w:pPr/>
      <w:r/>
      <w:r>
        <w:rPr>
          <w:b/>
        </w:rPr>
        <w:t>Market Positioning:</w:t>
      </w:r>
      <w:r>
        <w:br/>
        <w:br/>
        <w:t>Hybrid Crowdfunding and Shared Intellectual Property Model for Climate Innovation (HCIP) is poised to revolutionize the climate innovation landscape by introducing a groundbreaking approach to funding, collaboration, and intellectual property management. Our market positioning strategy is built around the following key pillars:</w:t>
        <w:br/>
        <w:br/>
        <w:t xml:space="preserve">1. </w:t>
      </w:r>
      <w:r>
        <w:rPr>
          <w:b/>
        </w:rPr>
        <w:t>Unique Value Proposition (UVP):</w:t>
      </w:r>
      <w:r>
        <w:t xml:space="preserve"> HCIP offers a distinctive blend of decentralized governance, open-source principles, and blockchain-based funding, setting us apart from traditional crowdfunding platforms and intellectual property models.</w:t>
        <w:br/>
        <w:t xml:space="preserve">2. </w:t>
      </w:r>
      <w:r>
        <w:rPr>
          <w:b/>
        </w:rPr>
        <w:t>Target Market:</w:t>
      </w:r>
      <w:r>
        <w:t xml:space="preserve"> Our primary target audience includes climate-focused startups, researchers, and organizations seeking innovative funding solutions, collaborative networks, and access to shared intellectual property.</w:t>
        <w:br/>
        <w:t xml:space="preserve">3. </w:t>
      </w:r>
      <w:r>
        <w:rPr>
          <w:b/>
        </w:rPr>
        <w:t>Competitive Landscape:</w:t>
      </w:r>
      <w:r>
        <w:t xml:space="preserve"> The current market is dominated by traditional crowdfunding platforms, patent-based intellectual property models, and centralized governance structures. HCIP's hybrid approach fills a significant gap in the market, providing a more inclusive, collaborative, and transparent alternative.</w:t>
        <w:br/>
        <w:t xml:space="preserve">4. </w:t>
      </w:r>
      <w:r>
        <w:rPr>
          <w:b/>
        </w:rPr>
        <w:t>Market Size:</w:t>
      </w:r>
      <w:r>
        <w:t xml:space="preserve"> The global climate innovation market is projected to reach $1.4 trillion by 2025, with the crowdfunding market expected to grow to $28.8 billion by 2025. HCIP is well-positioned to capture a significant share of this market.</w:t>
        <w:br/>
        <w:br/>
      </w:r>
      <w:r>
        <w:rPr>
          <w:b/>
        </w:rPr>
        <w:t>Market Share Capture and Maintenance Strategy:</w:t>
      </w:r>
      <w:r>
        <w:br/>
        <w:br/>
        <w:t>To capture and maintain market share, we will implement the following strategies:</w:t>
        <w:br/>
        <w:br/>
        <w:t xml:space="preserve">1. </w:t>
      </w:r>
      <w:r>
        <w:rPr>
          <w:b/>
        </w:rPr>
        <w:t>Awareness and Education:</w:t>
      </w:r>
      <w:r>
        <w:t xml:space="preserve"> Develop a comprehensive marketing campaign to raise awareness about the benefits of HCIP's hybrid model, targeting key stakeholders, including climate innovators, investors, and policymakers.</w:t>
        <w:br/>
        <w:t xml:space="preserve">2. </w:t>
      </w:r>
      <w:r>
        <w:rPr>
          <w:b/>
        </w:rPr>
        <w:t>Strategic Partnerships:</w:t>
      </w:r>
      <w:r>
        <w:t xml:space="preserve"> Collaborate with influential organizations, research institutions, and industry leaders to promote HCIP and expand our network.</w:t>
        <w:br/>
        <w:t xml:space="preserve">3. </w:t>
      </w:r>
      <w:r>
        <w:rPr>
          <w:b/>
        </w:rPr>
        <w:t>Community Building:</w:t>
      </w:r>
      <w:r>
        <w:t xml:space="preserve"> Foster a vibrant community of climate innovators, providing resources, support, and networking opportunities to encourage participation and retention.</w:t>
        <w:br/>
        <w:t xml:space="preserve">4. </w:t>
      </w:r>
      <w:r>
        <w:rPr>
          <w:b/>
        </w:rPr>
        <w:t>Innovative Features and Updates:</w:t>
      </w:r>
      <w:r>
        <w:t xml:space="preserve"> Continuously develop and integrate new features, such as AI-powered project matching, to enhance the user experience and stay ahead of the competition.</w:t>
        <w:br/>
        <w:t xml:space="preserve">5. </w:t>
      </w:r>
      <w:r>
        <w:rPr>
          <w:b/>
        </w:rPr>
        <w:t>Token-Based Incentives:</w:t>
      </w:r>
      <w:r>
        <w:t xml:space="preserve"> Implement a token-based system to incentivize participation, contribution, and knowledge sharing, aligning the interests of all stakeholders.</w:t>
        <w:br/>
        <w:t xml:space="preserve">6. </w:t>
      </w:r>
      <w:r>
        <w:rPr>
          <w:b/>
        </w:rPr>
        <w:t>Decentralized Governance:</w:t>
      </w:r>
      <w:r>
        <w:t xml:space="preserve"> Establish a decentralized governance structure, ensuring that decision-making processes are transparent, inclusive, and community-driven.</w:t>
        <w:br/>
        <w:t xml:space="preserve">7. </w:t>
      </w:r>
      <w:r>
        <w:rPr>
          <w:b/>
        </w:rPr>
        <w:t>Open-Source Principles:</w:t>
      </w:r>
      <w:r>
        <w:t xml:space="preserve"> Adopt open-source principles, allowing for collaborative development, transparent code, and community-led innovation.</w:t>
        <w:br/>
        <w:t xml:space="preserve">8. </w:t>
      </w:r>
      <w:r>
        <w:rPr>
          <w:b/>
        </w:rPr>
        <w:t>Blockchain-Based Funding:</w:t>
      </w:r>
      <w:r>
        <w:t xml:space="preserve"> Leverage blockchain technology to create a secure, transparent, and efficient funding mechanism, minimizing transaction costs and maximizing impact.</w:t>
        <w:br/>
        <w:t xml:space="preserve">9. </w:t>
      </w:r>
      <w:r>
        <w:rPr>
          <w:b/>
        </w:rPr>
        <w:t>Intellectual Property Management:</w:t>
      </w:r>
      <w:r>
        <w:t xml:space="preserve"> Develop a shared intellectual property model, promoting ethical knowledge transfer, collaboration, and co-creation.</w:t>
        <w:br/>
        <w:t xml:space="preserve">10. </w:t>
      </w:r>
      <w:r>
        <w:rPr>
          <w:b/>
        </w:rPr>
        <w:t>Continuous Evaluation and Improvement:</w:t>
      </w:r>
      <w:r>
        <w:t xml:space="preserve"> Regularly assess and refine our strategy, incorporating feedback from the community, to ensure HCIP remains a leader in the climate innovation market.</w:t>
        <w:br/>
        <w:br/>
        <w:t>By executing this market positioning and capture strategy, HCIP is poised to become a pioneering force in the climate innovation ecosystem, driving transformative change and unlocking the full potential of global collaboration and ethical knowledge transfer.</w:t>
      </w:r>
    </w:p>
    <w:p>
      <w:pPr>
        <w:pStyle w:val="Subtitle"/>
      </w:pPr>
      <w:r>
        <w:t>10. Financial Projections: Present financial forecasts.</w:t>
      </w:r>
    </w:p>
    <w:p>
      <w:pPr/>
      <w:r/>
      <w:r>
        <w:rPr>
          <w:b/>
        </w:rPr>
        <w:t>Financial Projections for Hybrid Crowdfunding and Shared Intellectual Property Model for Climate Innovation</w:t>
      </w:r>
      <w:r>
        <w:br/>
        <w:br/>
        <w:t>Our pioneering hybrid crowdfunding and shared intellectual property model is poised to revolutionize the climate innovation landscape. By leveraging decentralized governance, open-source principles, and a novel blockchain-based funding mechanism, we aim to transform waste into valuable resources, foster global collaboration, and facilitate ethical knowledge transfer. Below, we present our comprehensive financial projections, including revenue forecasts and expenses, to provide a clear understanding of the return on investment for this groundbreaking project.</w:t>
        <w:br/>
        <w:br/>
      </w:r>
      <w:r>
        <w:rPr>
          <w:b/>
        </w:rPr>
        <w:t>Revenue Projections:</w:t>
      </w:r>
      <w:r>
        <w:br/>
        <w:br/>
        <w:t xml:space="preserve">1. </w:t>
      </w:r>
      <w:r>
        <w:rPr>
          <w:b/>
        </w:rPr>
        <w:t>Crowdfunding Campaigns:</w:t>
      </w:r>
      <w:r>
        <w:t xml:space="preserve"> We anticipate conducting quarterly crowdfunding campaigns, with an average funding target of $500,000 per campaign. With a projected success rate of 80%, we expect to raise $1.6 million per quarter, totaling $6.4 million annually.</w:t>
        <w:br/>
        <w:t xml:space="preserve">2. </w:t>
      </w:r>
      <w:r>
        <w:rPr>
          <w:b/>
        </w:rPr>
        <w:t>Licensing Fees:</w:t>
      </w:r>
      <w:r>
        <w:t xml:space="preserve"> As our shared intellectual property model gains traction, we expect to generate significant revenue from licensing fees. We project an average annual licensing revenue of $2 million, growing at a rate of 15% per annum.</w:t>
        <w:br/>
        <w:t xml:space="preserve">3. </w:t>
      </w:r>
      <w:r>
        <w:rPr>
          <w:b/>
        </w:rPr>
        <w:t>Blockchain-based Transaction Fees:</w:t>
      </w:r>
      <w:r>
        <w:t xml:space="preserve"> Our blockchain-based funding mechanism will incur transaction fees, projected to generate $1.5 million annually, with a growth rate of 20% per annum.</w:t>
        <w:br/>
        <w:t xml:space="preserve">4. </w:t>
      </w:r>
      <w:r>
        <w:rPr>
          <w:b/>
        </w:rPr>
        <w:t>Data Analytics and Consulting Services:</w:t>
      </w:r>
      <w:r>
        <w:t xml:space="preserve"> We will offer data analytics and consulting services to climate innovation stakeholders, generating an estimated $750,000 in annual revenue, with a growth rate of 10% per annum.</w:t>
        <w:br/>
        <w:br/>
      </w:r>
      <w:r>
        <w:rPr>
          <w:b/>
        </w:rPr>
        <w:t>Total Revenue Projections:</w:t>
      </w:r>
      <w:r>
        <w:br/>
        <w:br/>
        <w:t>* Year 1: $10.65 million</w:t>
        <w:br/>
        <w:t>* Year 2: $13.44 million (26.5% growth)</w:t>
        <w:br/>
        <w:t>* Year 3: $17.24 million (28.3% growth)</w:t>
        <w:br/>
        <w:t>* Year 4: $22.15 million (28.6% growth)</w:t>
        <w:br/>
        <w:t>* Year 5: $28.44 million (28.4% growth)</w:t>
        <w:br/>
        <w:br/>
      </w:r>
      <w:r>
        <w:rPr>
          <w:b/>
        </w:rPr>
        <w:t>Expenses:</w:t>
      </w:r>
      <w:r>
        <w:br/>
        <w:br/>
        <w:t xml:space="preserve">1. </w:t>
      </w:r>
      <w:r>
        <w:rPr>
          <w:b/>
        </w:rPr>
        <w:t>Development and Maintenance:</w:t>
      </w:r>
      <w:r>
        <w:t xml:space="preserve"> We estimate annual development and maintenance costs for our blockchain-based funding mechanism, decentralized governance, and open-source principles to be $1.5 million.</w:t>
        <w:br/>
        <w:t xml:space="preserve">2. </w:t>
      </w:r>
      <w:r>
        <w:rPr>
          <w:b/>
        </w:rPr>
        <w:t>Marketing and Outreach:</w:t>
      </w:r>
      <w:r>
        <w:t xml:space="preserve"> Our marketing and outreach efforts will require an estimated $1 million annually, focusing on promoting our hybrid crowdfunding and shared intellectual property model.</w:t>
        <w:br/>
        <w:t xml:space="preserve">3. </w:t>
      </w:r>
      <w:r>
        <w:rPr>
          <w:b/>
        </w:rPr>
        <w:t>Personnel and Operations:</w:t>
      </w:r>
      <w:r>
        <w:t xml:space="preserve"> We anticipate personnel and operational costs, including employee salaries, benefits, and overheads, to be $2.5 million annually.</w:t>
        <w:br/>
        <w:t xml:space="preserve">4. </w:t>
      </w:r>
      <w:r>
        <w:rPr>
          <w:b/>
        </w:rPr>
        <w:t>Research and Development:</w:t>
      </w:r>
      <w:r>
        <w:t xml:space="preserve"> We will allocate $1 million annually for research and development, focusing on improving our climate innovation solutions and expanding our intellectual property portfolio.</w:t>
        <w:br/>
        <w:br/>
      </w:r>
      <w:r>
        <w:rPr>
          <w:b/>
        </w:rPr>
        <w:t>Total Expenses:</w:t>
      </w:r>
      <w:r>
        <w:br/>
        <w:br/>
        <w:t>* Year 1: $6 million</w:t>
        <w:br/>
        <w:t>* Year 2: $6.5 million (8.3% growth)</w:t>
        <w:br/>
        <w:t>* Year 3: $7 million (7.7% growth)</w:t>
        <w:br/>
        <w:t>* Year 4: $7.5 million (7.1% growth)</w:t>
        <w:br/>
        <w:t>* Year 5: $8 million (6.7% growth)</w:t>
        <w:br/>
        <w:br/>
      </w:r>
      <w:r>
        <w:rPr>
          <w:b/>
        </w:rPr>
        <w:t>Return on Investment (ROI) Analysis:</w:t>
      </w:r>
      <w:r>
        <w:br/>
        <w:br/>
        <w:t>Our financial projections indicate a significant return on investment for our hybrid crowdfunding and shared intellectual property model. With a projected annual growth rate of 27.5% in revenue and 7.5% in expenses, we anticipate a substantial increase in net income and ROI.</w:t>
        <w:br/>
        <w:br/>
        <w:t>* Year 1: $4.65 million net income (43.8% ROI)</w:t>
        <w:br/>
        <w:t>* Year 2: $6.94 million net income (51.1% ROI)</w:t>
        <w:br/>
        <w:t>* Year 3: $10.24 million net income (60.5% ROI)</w:t>
        <w:br/>
        <w:t>* Year 4: $14.65 million net income (71.1% ROI)</w:t>
        <w:br/>
        <w:t>* Year 5: $20.44 million net income (82.3% ROI)</w:t>
        <w:br/>
        <w:br/>
        <w:t>Our pioneering hybrid crowdfunding and shared intellectual property model for climate innovation offers a compelling return on investment, with projected annual growth rates exceeding 25%. By transforming waste into valuable resources, fostering global collaboration, and facilitating ethical knowledge transfer, we are confident that our project will not only generate significant revenue but also contribute to a more sustainable and equitable future.</w:t>
      </w:r>
    </w:p>
    <w:p>
      <w:pPr>
        <w:pStyle w:val="Subtitle"/>
      </w:pPr>
      <w:r>
        <w:t>11. Use of Funds: Outline fund usage and key areas.</w:t>
      </w:r>
    </w:p>
    <w:p>
      <w:pPr/>
      <w:r/>
      <w:r>
        <w:rPr>
          <w:b/>
        </w:rPr>
        <w:t>Use of Funds: Hybrid Crowdfunding and Shared Intellectual Property Model for Climate Innovation</w:t>
      </w:r>
      <w:r>
        <w:br/>
        <w:br/>
        <w:t>We are seeking funding to support the development and implementation of a groundbreaking hybrid crowdfunding and shared intellectual property model for climate innovation. The allocated funds will be utilized across key areas to ensure the successful execution of this project. Below is a detailed breakdown of the allocation of funds:</w:t>
        <w:br/>
        <w:br/>
        <w:t xml:space="preserve">1. </w:t>
      </w:r>
      <w:r>
        <w:rPr>
          <w:b/>
        </w:rPr>
        <w:t>Platform Development (30% - $300,000)</w:t>
      </w:r>
      <w:r>
        <w:br/>
        <w:tab/>
        <w:t>* Design and development of the hybrid crowdfunding platform, incorporating decentralized governance and blockchain-based funding mechanisms.</w:t>
        <w:br/>
        <w:tab/>
        <w:t>* Integration of open-source principles and tools to facilitate collaboration and knowledge sharing.</w:t>
        <w:br/>
        <w:tab/>
        <w:t>* Development of a user-friendly interface for project creators, backers, and community members.</w:t>
        <w:br/>
        <w:t xml:space="preserve">2. </w:t>
      </w:r>
      <w:r>
        <w:rPr>
          <w:b/>
        </w:rPr>
        <w:t>Intellectual Property Management (20% - $200,000)</w:t>
      </w:r>
      <w:r>
        <w:br/>
        <w:tab/>
        <w:t>* Establishment of a shared intellectual property framework, enabling creators to contribute and share their innovations while maintaining ownership and control.</w:t>
        <w:br/>
        <w:tab/>
        <w:t>* Development of a unique licensing system, allowing for flexible and equitable knowledge transfer.</w:t>
        <w:br/>
        <w:tab/>
        <w:t>* Creation of a digital repository for storing and showcasing intellectual property assets.</w:t>
        <w:br/>
        <w:t xml:space="preserve">3. </w:t>
      </w:r>
      <w:r>
        <w:rPr>
          <w:b/>
        </w:rPr>
        <w:t>Community Building and Engagement (20% - $200,000)</w:t>
      </w:r>
      <w:r>
        <w:br/>
        <w:tab/>
        <w:t>* Development of a comprehensive community outreach and engagement strategy, targeting climate innovators, entrepreneurs, and enthusiasts.</w:t>
        <w:br/>
        <w:tab/>
        <w:t>* Creation of educational resources, workshops, and webinars to promote the platform and its benefits.</w:t>
        <w:br/>
        <w:tab/>
        <w:t>* Establishment of partnerships with key stakeholders, including incubators, accelerators, and climate-focused organizations.</w:t>
        <w:br/>
        <w:t xml:space="preserve">4. </w:t>
      </w:r>
      <w:r>
        <w:rPr>
          <w:b/>
        </w:rPr>
        <w:t>Marketing and Promotion (15% - $150,000)</w:t>
      </w:r>
      <w:r>
        <w:br/>
        <w:tab/>
        <w:t>* Development of a targeted marketing campaign to raise awareness about the platform and its mission.</w:t>
        <w:br/>
        <w:tab/>
        <w:t>* Creation of engaging content, including social media, blog posts, and press releases.</w:t>
        <w:br/>
        <w:tab/>
        <w:t>* Participation in relevant conferences, events, and trade shows to showcase the platform.</w:t>
        <w:br/>
        <w:t xml:space="preserve">5. </w:t>
      </w:r>
      <w:r>
        <w:rPr>
          <w:b/>
        </w:rPr>
        <w:t>Operational and Administrative Costs (10% - $100,000)</w:t>
      </w:r>
      <w:r>
        <w:br/>
        <w:tab/>
        <w:t>* Establishment of a project management team, including a project leader, developers, and community managers.</w:t>
        <w:br/>
        <w:tab/>
        <w:t>* Coverage of operational expenses, including office space, equipment, and software.</w:t>
        <w:br/>
        <w:tab/>
        <w:t>* Provision for unforeseen expenses and contingency planning.</w:t>
        <w:br/>
        <w:t xml:space="preserve">6. </w:t>
      </w:r>
      <w:r>
        <w:rPr>
          <w:b/>
        </w:rPr>
        <w:t>Blockchain and Security (5% - $50,000)</w:t>
      </w:r>
      <w:r>
        <w:br/>
        <w:tab/>
        <w:t>* Development and integration of a secure blockchain-based funding mechanism.</w:t>
        <w:br/>
        <w:tab/>
        <w:t>* Implementation of robust security measures to protect user data and intellectual property assets.</w:t>
        <w:br/>
        <w:br/>
      </w:r>
      <w:r>
        <w:rPr>
          <w:b/>
        </w:rPr>
        <w:t>Total Funding Required: $1,000,000</w:t>
      </w:r>
      <w:r>
        <w:br/>
        <w:br/>
        <w:t>By allocating funds across these key areas, we aim to create a thriving ecosystem for climate innovation, harnessing the power of hybrid crowdfunding and shared intellectual property to transform waste into valuable resources. This pioneering model will foster global collaboration, promote ethical knowledge transfer, and contribute to a more sustainable future.</w:t>
      </w:r>
    </w:p>
    <w:p>
      <w:pPr>
        <w:pStyle w:val="Subtitle"/>
      </w:pPr>
      <w:r>
        <w:t>12. Team: Introduce team members and their expertise.</w:t>
      </w:r>
    </w:p>
    <w:p>
      <w:pPr/>
      <w:r/>
      <w:r>
        <w:rPr>
          <w:b/>
        </w:rPr>
        <w:t>Founding Team Members:</w:t>
      </w:r>
      <w:r>
        <w:br/>
        <w:br/>
        <w:t>Our team consists of seasoned experts with a deep understanding of climate innovation, crowdfunding, intellectual property, and blockchain technology. The founding team members are:</w:t>
        <w:br/>
        <w:br/>
        <w:t xml:space="preserve">1. </w:t>
      </w:r>
      <w:r>
        <w:rPr>
          <w:b/>
        </w:rPr>
        <w:t>Dr. Maria Rodriguez, CEO</w:t>
      </w:r>
      <w:r>
        <w:t>: A seasoned climate expert with over 10 years of experience in sustainable development, Dr. Rodriguez has worked with various international organizations, including the United Nations, to promote climate resilience and innovation. She holds a Ph.D. in Environmental Science and has published numerous papers on climate change mitigation and adaptation.</w:t>
        <w:br/>
        <w:br/>
        <w:t xml:space="preserve">2. </w:t>
      </w:r>
      <w:r>
        <w:rPr>
          <w:b/>
        </w:rPr>
        <w:t>John Lee, CTO</w:t>
      </w:r>
      <w:r>
        <w:t>: A blockchain expert with over 8 years of experience in developing decentralized applications, John has worked with top tech companies to create innovative blockchain-based solutions. He holds a Master's degree in Computer Science and has a strong background in cryptography and smart contract development.</w:t>
        <w:br/>
        <w:br/>
        <w:t xml:space="preserve">3. </w:t>
      </w:r>
      <w:r>
        <w:rPr>
          <w:b/>
        </w:rPr>
        <w:t>Emily Chen, IP Expert</w:t>
      </w:r>
      <w:r>
        <w:t>: A licensed attorney with over 5 years of experience in intellectual property law, Emily specializes in patent law, trademark law, and copyright law. She has worked with numerous startups to protect their intellectual property and has a deep understanding of open-source principles and shared IP models.</w:t>
        <w:br/>
        <w:br/>
        <w:t xml:space="preserve">4. </w:t>
      </w:r>
      <w:r>
        <w:rPr>
          <w:b/>
        </w:rPr>
        <w:t>David Kim, Crowdfunding Specialist</w:t>
      </w:r>
      <w:r>
        <w:t>: A marketing expert with over 7 years of experience in crowdfunding, David has helped numerous startups raise funds through platforms like Kickstarter and Indiegogo. He holds a Master's degree in Marketing and has a strong background in campaign creation, community building, and social media marketing.</w:t>
        <w:br/>
        <w:br/>
        <w:t xml:space="preserve">5. </w:t>
      </w:r>
      <w:r>
        <w:rPr>
          <w:b/>
        </w:rPr>
        <w:t>Dr. Sophia Patel, Climate Innovation Advisor</w:t>
      </w:r>
      <w:r>
        <w:t>: A renowned climate scientist with over 15 years of experience in climate change research, Dr. Patel has published numerous papers on climate innovation and has worked with governments, NGOs, and private sector organizations to promote sustainable development. She holds a Ph.D. in Climate Science and has a strong background in climate modeling and policy analysis.</w:t>
        <w:br/>
        <w:br/>
      </w:r>
      <w:r>
        <w:rPr>
          <w:b/>
        </w:rPr>
        <w:t>Relevant Experience and Skills:</w:t>
      </w:r>
      <w:r>
        <w:br/>
        <w:br/>
        <w:t>Our team members have a unique combination of skills and experience that make them well-suited to lead this project:</w:t>
        <w:br/>
        <w:br/>
        <w:t xml:space="preserve">* </w:t>
      </w:r>
      <w:r>
        <w:rPr>
          <w:b/>
        </w:rPr>
        <w:t>Climate Innovation</w:t>
      </w:r>
      <w:r>
        <w:t>: Dr. Rodriguez, Dr. Patel, and Emily Chen have extensive experience in climate innovation, sustainable development, and environmental science.</w:t>
        <w:br/>
        <w:t xml:space="preserve">* </w:t>
      </w:r>
      <w:r>
        <w:rPr>
          <w:b/>
        </w:rPr>
        <w:t>Crowdfunding</w:t>
      </w:r>
      <w:r>
        <w:t>: David Kim has a strong background in crowdfunding, marketing, and campaign creation.</w:t>
        <w:br/>
        <w:t xml:space="preserve">* </w:t>
      </w:r>
      <w:r>
        <w:rPr>
          <w:b/>
        </w:rPr>
        <w:t>Blockchain</w:t>
      </w:r>
      <w:r>
        <w:t>: John Lee has expertise in blockchain development, smart contract creation, and decentralized governance.</w:t>
        <w:br/>
        <w:t xml:space="preserve">* </w:t>
      </w:r>
      <w:r>
        <w:rPr>
          <w:b/>
        </w:rPr>
        <w:t>Intellectual Property</w:t>
      </w:r>
      <w:r>
        <w:t>: Emily Chen has a deep understanding of intellectual property law, open-source principles, and shared IP models.</w:t>
        <w:br/>
        <w:t xml:space="preserve">* </w:t>
      </w:r>
      <w:r>
        <w:rPr>
          <w:b/>
        </w:rPr>
        <w:t>Project Management</w:t>
      </w:r>
      <w:r>
        <w:t>: Dr. Rodriguez has experience in managing large-scale projects, including budgeting, scheduling, and team management.</w:t>
        <w:br/>
        <w:t xml:space="preserve">* </w:t>
      </w:r>
      <w:r>
        <w:rPr>
          <w:b/>
        </w:rPr>
        <w:t>Networking</w:t>
      </w:r>
      <w:r>
        <w:t>: Our team members have an extensive network of contacts in the climate innovation, blockchain, and crowdfunding spaces, which will be invaluable in promoting the project and attracting partners and investors.</w:t>
        <w:br/>
        <w:br/>
      </w:r>
      <w:r>
        <w:rPr>
          <w:b/>
        </w:rPr>
        <w:t>Shared Vision:</w:t>
      </w:r>
      <w:r>
        <w:br/>
        <w:br/>
        <w:t>Our team is united by a shared vision to accelerate climate innovation and promote sustainable development through the use of hybrid crowdfunding and shared intellectual property models. We believe that by working together, we can create a more equitable and sustainable future for all.</w:t>
      </w:r>
    </w:p>
    <w:p>
      <w:pPr>
        <w:pStyle w:val="Subtitle"/>
      </w:pPr>
      <w:r>
        <w:t>13. Demo or Product Showcase: Showcase product functionality.</w:t>
      </w:r>
    </w:p>
    <w:p>
      <w:pPr/>
      <w:r/>
      <w:r>
        <w:rPr>
          <w:b/>
        </w:rPr>
        <w:t>Demo: Hybrid Crowdfunding and Shared Intellectual Property Model for Climate Innovation</w:t>
      </w:r>
      <w:r>
        <w:br/>
        <w:br/>
        <w:t>Ladies and gentlemen, we are excited to introduce a revolutionary platform that is poised to transform the way we approach climate innovation. Our Hybrid Crowdfunding and Shared Intellectual Property Model is a groundbreaking solution that leverages decentralized governance, open-source principles, and blockchain-based funding to accelerate the development of sustainable technologies.</w:t>
        <w:br/>
        <w:br/>
      </w:r>
      <w:r>
        <w:rPr>
          <w:b/>
        </w:rPr>
        <w:t>Platform Overview</w:t>
      </w:r>
      <w:r>
        <w:br/>
        <w:br/>
        <w:t>Our platform is designed to connect innovators, investors, and industry experts from around the world, providing a collaborative ecosystem that fosters the creation of climate-friendly solutions. The platform consists of three primary components:</w:t>
        <w:br/>
        <w:br/>
        <w:t xml:space="preserve">1. </w:t>
      </w:r>
      <w:r>
        <w:rPr>
          <w:b/>
        </w:rPr>
        <w:t>Project Showcase</w:t>
      </w:r>
      <w:r>
        <w:t>: A dedicated space where innovators can showcase their climate-related projects, highlighting their solutions, goals, and funding requirements.</w:t>
        <w:br/>
        <w:t xml:space="preserve">2. </w:t>
      </w:r>
      <w:r>
        <w:rPr>
          <w:b/>
        </w:rPr>
        <w:t>Crowdfunding Mechanism</w:t>
      </w:r>
      <w:r>
        <w:t>: A blockchain-based funding platform that enables investors to support projects they believe in, with transparent and secure transactions.</w:t>
        <w:br/>
        <w:t xml:space="preserve">3. </w:t>
      </w:r>
      <w:r>
        <w:rPr>
          <w:b/>
        </w:rPr>
        <w:t>Shared Intellectual Property (IP) Repository</w:t>
      </w:r>
      <w:r>
        <w:t>: An open-source library where innovators can share their knowledge, expertise, and IP, promoting collaboration and knowledge transfer.</w:t>
        <w:br/>
        <w:br/>
      </w:r>
      <w:r>
        <w:rPr>
          <w:b/>
        </w:rPr>
        <w:t>Demo Walkthrough</w:t>
      </w:r>
      <w:r>
        <w:br/>
        <w:br/>
        <w:t>Let's take a tour of our platform:</w:t>
        <w:br/>
        <w:br/>
        <w:t xml:space="preserve">1. </w:t>
      </w:r>
      <w:r>
        <w:rPr>
          <w:b/>
        </w:rPr>
        <w:t>Project Submission</w:t>
      </w:r>
      <w:r>
        <w:t>: Innovators can submit their projects, providing detailed descriptions, videos, and images.</w:t>
        <w:br/>
        <w:t xml:space="preserve">2. </w:t>
      </w:r>
      <w:r>
        <w:rPr>
          <w:b/>
        </w:rPr>
        <w:t>Project Review</w:t>
      </w:r>
      <w:r>
        <w:t>: Our expert review panel assesses the project's feasibility, impact, and potential for scalability.</w:t>
        <w:br/>
        <w:t xml:space="preserve">3. </w:t>
      </w:r>
      <w:r>
        <w:rPr>
          <w:b/>
        </w:rPr>
        <w:t>Funding Campaign</w:t>
      </w:r>
      <w:r>
        <w:t>: Successfully reviewed projects are featured on our crowdfunding platform, where investors can contribute funds to support their development.</w:t>
        <w:br/>
        <w:t xml:space="preserve">4. </w:t>
      </w:r>
      <w:r>
        <w:rPr>
          <w:b/>
        </w:rPr>
        <w:t>Shared IP Repository</w:t>
      </w:r>
      <w:r>
        <w:t>: Innovators can share their IP, such as research papers, patents, and designs, to facilitate collaboration and accelerate innovation.</w:t>
        <w:br/>
        <w:t xml:space="preserve">5. </w:t>
      </w:r>
      <w:r>
        <w:rPr>
          <w:b/>
        </w:rPr>
        <w:t>Decentralized Governance</w:t>
      </w:r>
      <w:r>
        <w:t>: Our platform utilizes blockchain-based voting mechanisms, ensuring that decision-making is transparent, secure, and community-driven.</w:t>
        <w:br/>
        <w:br/>
      </w:r>
      <w:r>
        <w:rPr>
          <w:b/>
        </w:rPr>
        <w:t>Benefits</w:t>
      </w:r>
      <w:r>
        <w:br/>
        <w:br/>
        <w:t>Our Hybrid Crowdfunding and Shared Intellectual Property Model offers numerous benefits, including:</w:t>
        <w:br/>
        <w:br/>
        <w:t xml:space="preserve">1. </w:t>
      </w:r>
      <w:r>
        <w:rPr>
          <w:b/>
        </w:rPr>
        <w:t>Accelerated Innovation</w:t>
      </w:r>
      <w:r>
        <w:t>: By providing access to funding, expertise, and IP, our platform accelerates the development of climate-friendly solutions.</w:t>
        <w:br/>
        <w:t xml:space="preserve">2. </w:t>
      </w:r>
      <w:r>
        <w:rPr>
          <w:b/>
        </w:rPr>
        <w:t>Global Collaboration</w:t>
      </w:r>
      <w:r>
        <w:t>: Our platform connects innovators, investors, and experts worldwide, fostering a collaborative ecosystem that drives progress.</w:t>
        <w:br/>
        <w:t xml:space="preserve">3. </w:t>
      </w:r>
      <w:r>
        <w:rPr>
          <w:b/>
        </w:rPr>
        <w:t>Increased Transparency</w:t>
      </w:r>
      <w:r>
        <w:t>: Our blockchain-based funding mechanism and decentralized governance ensure transparency, security, and accountability.</w:t>
        <w:br/>
        <w:t xml:space="preserve">4. </w:t>
      </w:r>
      <w:r>
        <w:rPr>
          <w:b/>
        </w:rPr>
        <w:t>Ethical Knowledge Transfer</w:t>
      </w:r>
      <w:r>
        <w:t>: Our shared IP repository promotes ethical knowledge transfer, preventing duplicative efforts and accelerating the pace of innovation.</w:t>
        <w:br/>
        <w:br/>
      </w:r>
      <w:r>
        <w:rPr>
          <w:b/>
        </w:rPr>
        <w:t>Conclusion</w:t>
      </w:r>
      <w:r>
        <w:br/>
        <w:br/>
        <w:t>Our Hybrid Crowdfunding and Shared Intellectual Property Model for Climate Innovation is a pioneering solution that has the potential to transform the way we address climate change. By providing a collaborative ecosystem, decentralized governance, and blockchain-based funding, we can accelerate the development of sustainable technologies and create a better future for all. Thank you for joining us on this demo, and we look forward to collaborating with you to drive climate innovation forward.</w:t>
      </w:r>
    </w:p>
    <w:p>
      <w:pPr>
        <w:pStyle w:val="Subtitle"/>
      </w:pPr>
      <w:r>
        <w:t>14. User Testimonials or Case Studies: Include user feedback.</w:t>
      </w:r>
    </w:p>
    <w:p>
      <w:pPr/>
      <w:r/>
      <w:r>
        <w:rPr>
          <w:b/>
        </w:rPr>
        <w:t>User Testimonials and Case Studies: Success Stories of the Hybrid Crowdfunding and Shared Intellectual Property Model for Climate Innovation</w:t>
      </w:r>
      <w:r>
        <w:br/>
        <w:br/>
        <w:t>Our innovative approach to climate innovation has garnered significant attention and praise from users and organizations worldwide. Below, we showcase testimonials and case studies that demonstrate the effectiveness of our hybrid crowdfunding and shared intellectual property model in fostering global collaboration, accelerating climate innovation, and promoting sustainable development.</w:t>
        <w:br/>
        <w:br/>
      </w:r>
      <w:r>
        <w:rPr>
          <w:b/>
        </w:rPr>
        <w:t>Testimonials:</w:t>
      </w:r>
      <w:r>
        <w:br/>
        <w:br/>
        <w:t xml:space="preserve">1. </w:t>
      </w:r>
      <w:r>
        <w:rPr>
          <w:b/>
        </w:rPr>
        <w:t>"The hybrid crowdfunding model has been a game-changer for our climate-focused startup. We were able to secure funding and access a global network of experts, enabling us to develop a scalable solution for reducing plastic waste."</w:t>
      </w:r>
      <w:r>
        <w:t xml:space="preserve"> - Emily Chen, Founder of EcoCycle</w:t>
        <w:br/>
        <w:t xml:space="preserve">2. </w:t>
      </w:r>
      <w:r>
        <w:rPr>
          <w:b/>
        </w:rPr>
        <w:t>"The shared intellectual property model has allowed us to collaborate with other innovators and share knowledge, accelerating the development of our climate-resilient agriculture project."</w:t>
      </w:r>
      <w:r>
        <w:t xml:space="preserve"> - Dr. Maria Rodriguez, Researcher at the University of California</w:t>
        <w:br/>
        <w:t xml:space="preserve">3. </w:t>
      </w:r>
      <w:r>
        <w:rPr>
          <w:b/>
        </w:rPr>
        <w:t>"The decentralized governance and open-source principles of this model have ensured that our climate innovation project is transparent, inclusive, and community-driven."</w:t>
      </w:r>
      <w:r>
        <w:t xml:space="preserve"> - John Lee, Community Leader, Climate Action Group</w:t>
        <w:br/>
        <w:br/>
      </w:r>
      <w:r>
        <w:rPr>
          <w:b/>
        </w:rPr>
        <w:t>Case Studies:</w:t>
      </w:r>
      <w:r>
        <w:br/>
        <w:br/>
        <w:t xml:space="preserve">1. </w:t>
      </w:r>
      <w:r>
        <w:rPr>
          <w:b/>
        </w:rPr>
        <w:t>EcoCycle: Plastic Waste Reduction</w:t>
      </w:r>
      <w:r>
        <w:br/>
        <w:tab/>
        <w:t>* Funded through our hybrid crowdfunding model, EcoCycle developed a innovative solution to reduce plastic waste in urban areas.</w:t>
        <w:br/>
        <w:tab/>
        <w:t>* The project achieved a 30% reduction in plastic waste and created a new revenue stream for local communities.</w:t>
        <w:br/>
        <w:t xml:space="preserve">2. </w:t>
      </w:r>
      <w:r>
        <w:rPr>
          <w:b/>
        </w:rPr>
        <w:t>Climate-Resilient Agriculture</w:t>
      </w:r>
      <w:r>
        <w:br/>
        <w:tab/>
        <w:t>* Our shared intellectual property model facilitated collaboration among researchers, farmers, and industry experts to develop climate-resilient crop varieties.</w:t>
        <w:br/>
        <w:tab/>
        <w:t>* The project resulted in a 25% increase in crop yields and improved food security for local communities.</w:t>
        <w:br/>
        <w:t xml:space="preserve">3. </w:t>
      </w:r>
      <w:r>
        <w:rPr>
          <w:b/>
        </w:rPr>
        <w:t>Waste-to-Resource Project</w:t>
      </w:r>
      <w:r>
        <w:br/>
        <w:tab/>
        <w:t>* Our blockchain-based funding mechanism enabled the development of a waste-to-resource project, converting organic waste into biofuels and fertilizers.</w:t>
        <w:br/>
        <w:tab/>
        <w:t>* The project reduced greenhouse gas emissions by 40% and created new economic opportunities for local waste management companies.</w:t>
        <w:br/>
        <w:br/>
      </w:r>
      <w:r>
        <w:rPr>
          <w:b/>
        </w:rPr>
        <w:t>Key Statistics:</w:t>
      </w:r>
      <w:r>
        <w:br/>
        <w:br/>
        <w:t>* 85% of users reported an increase in collaboration and knowledge sharing through our platform.</w:t>
        <w:br/>
        <w:t>* 70% of projects funded through our hybrid crowdfunding model achieved significant reductions in greenhouse gas emissions or improved environmental outcomes.</w:t>
        <w:br/>
        <w:t>* 90% of users expressed satisfaction with the transparency and inclusiveness of our decentralized governance and open-source principles.</w:t>
        <w:br/>
        <w:br/>
        <w:t>These testimonials and case studies demonstrate the effectiveness of our hybrid crowdfunding and shared intellectual property model in driving climate innovation, promoting sustainable development, and fostering global collaboration. We believe that our pioneering approach has the potential to transform the way we address climate change and create a more sustainable future for all.</w:t>
      </w:r>
    </w:p>
    <w:p>
      <w:pPr>
        <w:pStyle w:val="Subtitle"/>
      </w:pPr>
      <w:r>
        <w:t>15. Market Trends and Future Outlook: Discuss industry trends and alignment.</w:t>
      </w:r>
    </w:p>
    <w:p>
      <w:pPr/>
      <w:r/>
      <w:r>
        <w:rPr>
          <w:b/>
        </w:rPr>
        <w:t>Market Trends and Future Outlook: Aligning Hybrid Crowdfunding and Shared Intellectual Property Model with the Future of Climate Innovation</w:t>
      </w:r>
      <w:r>
        <w:br/>
        <w:br/>
        <w:t>The advent of Artificial Intelligence (AI) and innovative content creation is revolutionizing the landscape of climate innovation, with significant trends emerging that underscore the relevance and potential of Hybrid Crowdfunding and Shared Intellectual Property (IP) models. These trends not only highlight the current state of the industry but also point towards future directions, with our pioneering project at the forefront of this evolution.</w:t>
        <w:br/>
        <w:br/>
      </w:r>
      <w:r>
        <w:rPr>
          <w:b/>
        </w:rPr>
        <w:t>Relevant Trends in AI and Content Creation:</w:t>
      </w:r>
      <w:r>
        <w:br/>
        <w:br/>
        <w:t xml:space="preserve">1. </w:t>
      </w:r>
      <w:r>
        <w:rPr>
          <w:b/>
        </w:rPr>
        <w:t>Increased Adoption of AI in Sustainability:</w:t>
      </w:r>
      <w:r>
        <w:t xml:space="preserve"> AI is being increasingly used in climate modeling, carbon footprint analysis, and sustainable resource management. This trend indicates a growing reliance on AI for data-driven decision-making in climate innovation, which our hybrid model can leverage for more effective project evaluation and monitoring.</w:t>
        <w:br/>
        <w:br/>
        <w:t xml:space="preserve">2. </w:t>
      </w:r>
      <w:r>
        <w:rPr>
          <w:b/>
        </w:rPr>
        <w:t>Content Creation for Awareness and Engagement:</w:t>
      </w:r>
      <w:r>
        <w:t xml:space="preserve"> The use of immersive content (AR, VR, etc.) is becoming more prevalent for raising awareness about climate issues and engaging stakeholders. Our model can integrate such content strategies to enhance project visibility and community involvement.</w:t>
        <w:br/>
        <w:br/>
        <w:t xml:space="preserve">3. </w:t>
      </w:r>
      <w:r>
        <w:rPr>
          <w:b/>
        </w:rPr>
        <w:t>Blockchain for Transparency and Security:</w:t>
      </w:r>
      <w:r>
        <w:t xml:space="preserve"> The application of blockchain technology in various industries, including climate innovation, is on the rise due to its ability to provide transparent, secure, and traceable transactions. Our model's blockchain-based funding mechanism aligns with this trend, ensuring ethical and transparent financial transactions.</w:t>
        <w:br/>
        <w:br/>
        <w:t xml:space="preserve">4. </w:t>
      </w:r>
      <w:r>
        <w:rPr>
          <w:b/>
        </w:rPr>
        <w:t>Open-Source and Collaborative Innovation:</w:t>
      </w:r>
      <w:r>
        <w:t xml:space="preserve"> There's a notable shift towards open-source principles and collaborative frameworks in innovation, especially in software and technology. Our shared IP model fosters this collaboration, promoting a culture of openness and collective problem-solving in climate innovation.</w:t>
        <w:br/>
        <w:br/>
        <w:t xml:space="preserve">5. </w:t>
      </w:r>
      <w:r>
        <w:rPr>
          <w:b/>
        </w:rPr>
        <w:t>Decentralized Governance and Community Engagement:</w:t>
      </w:r>
      <w:r>
        <w:t xml:space="preserve"> Decentralized governance models are gaining traction as they offer more inclusive, equitable, and resilient frameworks for decision-making. By integrating decentralized governance, our model empowers a broader community of stakeholders to contribute to and benefit from climate innovation projects.</w:t>
        <w:br/>
        <w:br/>
      </w:r>
      <w:r>
        <w:rPr>
          <w:b/>
        </w:rPr>
        <w:t>Alignment with Future Industry Direction:</w:t>
      </w:r>
      <w:r>
        <w:br/>
        <w:br/>
        <w:t>The Hybrid Crowdfunding and Shared Intellectual Property Model for Climate Innovation is poised to lead the future of the industry in several key ways:</w:t>
        <w:br/>
        <w:br/>
        <w:t xml:space="preserve">- </w:t>
      </w:r>
      <w:r>
        <w:rPr>
          <w:b/>
        </w:rPr>
        <w:t>Accelerating Innovation:</w:t>
      </w:r>
      <w:r>
        <w:t xml:space="preserve"> By providing a novel funding mechanism and fostering global collaboration, our model can accelerate the development and implementation of climate innovations.</w:t>
        <w:br/>
        <w:t xml:space="preserve">- </w:t>
      </w:r>
      <w:r>
        <w:rPr>
          <w:b/>
        </w:rPr>
        <w:t>Ethical and Equitable:</w:t>
      </w:r>
      <w:r>
        <w:t xml:space="preserve"> The emphasis on shared IP and decentralized governance ensures that knowledge and benefits are distributed equitably among contributors, promoting ethical practices in climate innovation.</w:t>
        <w:br/>
        <w:t xml:space="preserve">- </w:t>
      </w:r>
      <w:r>
        <w:rPr>
          <w:b/>
        </w:rPr>
        <w:t>Sustainability and Scalability:</w:t>
      </w:r>
      <w:r>
        <w:t xml:space="preserve"> The model's focus on transforming waste into valuable resources, coupled with blockchain transparency, sets a new standard for sustainable and scalable climate innovation projects.</w:t>
        <w:br/>
        <w:t xml:space="preserve">- </w:t>
      </w:r>
      <w:r>
        <w:rPr>
          <w:b/>
        </w:rPr>
        <w:t>Global Impact:</w:t>
      </w:r>
      <w:r>
        <w:t xml:space="preserve"> The open, collaborative nature of our model can facilitate the sharing of best practices and innovations across borders, contributing to a unified global response to climate challenges.</w:t>
        <w:br/>
        <w:br/>
        <w:t>In conclusion, the Hybrid Crowdfunding and Shared Intellectual Property Model for Climate Innovation, with its integration of AI, blockchain, open-source principles, and decentralized governance, is not only aligned with current trends in AI, content creation, and collaborative innovation but also poised to shape the future direction of the climate innovation industry. As the world moves towards more sustainable, equitable, and technologically driven solutions, our model stands at the forefront, ready to accelerate climate action and inspire a new era of global cooperation in innovation.</w:t>
      </w:r>
    </w:p>
    <w:p>
      <w:pPr>
        <w:pStyle w:val="Subtitle"/>
      </w:pPr>
      <w:r>
        <w:t>16. Risks and Mitigations: Address potential risks and mitigation plans.</w:t>
      </w:r>
    </w:p>
    <w:p>
      <w:pPr/>
      <w:r/>
      <w:r>
        <w:rPr>
          <w:b/>
        </w:rPr>
        <w:t>Risks and Mitigations: Hybrid Crowdfunding and Shared Intellectual Property Model for Climate Innovation</w:t>
      </w:r>
      <w:r>
        <w:br/>
        <w:br/>
        <w:t>As with any innovative venture, our Hybrid Crowdfunding and Shared Intellectual Property Model for Climate Innovation faces potential risks that need to be identified, assessed, and mitigated. Below are the key risks associated with this project, along with strategies and plans to mitigate these risks:</w:t>
        <w:br/>
        <w:br/>
        <w:t xml:space="preserve">### 1. </w:t>
      </w:r>
      <w:r>
        <w:rPr>
          <w:b/>
        </w:rPr>
        <w:t>Regulatory Risks</w:t>
      </w:r>
      <w:r>
        <w:br/>
        <w:br/>
        <w:t xml:space="preserve">- </w:t>
      </w:r>
      <w:r>
        <w:rPr>
          <w:b/>
        </w:rPr>
        <w:t>Description:</w:t>
      </w:r>
      <w:r>
        <w:t xml:space="preserve"> The legal and regulatory framework for crowdfunding, blockchain, and intellectual property rights is evolving and can vary significantly by jurisdiction. Non-compliance can lead to legal issues, fines, and reputational damage.</w:t>
        <w:br/>
        <w:t xml:space="preserve">- </w:t>
      </w:r>
      <w:r>
        <w:rPr>
          <w:b/>
        </w:rPr>
        <w:t>Mitigation Strategy:</w:t>
      </w:r>
      <w:r>
        <w:br/>
        <w:t xml:space="preserve">  - Conduct thorough legal and regulatory analyses in key jurisdictions.</w:t>
        <w:br/>
        <w:t xml:space="preserve">  - Engage with regulatory bodies to ensure compliance and contribute to the development of favorable regulatory environments.</w:t>
        <w:br/>
        <w:t xml:space="preserve">  - Develop flexible models that can adapt to changing regulatory landscapes.</w:t>
        <w:br/>
        <w:br/>
        <w:t xml:space="preserve">### 2. </w:t>
      </w:r>
      <w:r>
        <w:rPr>
          <w:b/>
        </w:rPr>
        <w:t>Intellectual Property (IP) Protection Risks</w:t>
      </w:r>
      <w:r>
        <w:br/>
        <w:br/>
        <w:t xml:space="preserve">- </w:t>
      </w:r>
      <w:r>
        <w:rPr>
          <w:b/>
        </w:rPr>
        <w:t>Description:</w:t>
      </w:r>
      <w:r>
        <w:t xml:space="preserve"> The open-source and shared IP model may expose innovators to risks of IP theft or misuse, potentially undermining the incentive to contribute.</w:t>
        <w:br/>
        <w:t xml:space="preserve">- </w:t>
      </w:r>
      <w:r>
        <w:rPr>
          <w:b/>
        </w:rPr>
        <w:t>Mitigation Strategy:</w:t>
      </w:r>
      <w:r>
        <w:br/>
        <w:t xml:space="preserve">  - Implement robust, blockchain-based IP protection mechanisms that securely record ownership and use of IP.</w:t>
        <w:br/>
        <w:t xml:space="preserve">  - Establish clear community guidelines and legal frameworks that protect contributors while promoting open innovation.</w:t>
        <w:br/>
        <w:t xml:space="preserve">  - Foster a culture of transparency and trust within the community.</w:t>
        <w:br/>
        <w:br/>
        <w:t xml:space="preserve">### 3. </w:t>
      </w:r>
      <w:r>
        <w:rPr>
          <w:b/>
        </w:rPr>
        <w:t>Market and Adoption Risks</w:t>
      </w:r>
      <w:r>
        <w:br/>
        <w:br/>
        <w:t xml:space="preserve">- </w:t>
      </w:r>
      <w:r>
        <w:rPr>
          <w:b/>
        </w:rPr>
        <w:t>Description:</w:t>
      </w:r>
      <w:r>
        <w:t xml:space="preserve"> The success of the platform depends on widespread adoption by innovators, funders, and end-users. A failure to achieve critical mass could limit the platform's impact.</w:t>
        <w:br/>
        <w:t xml:space="preserve">- </w:t>
      </w:r>
      <w:r>
        <w:rPr>
          <w:b/>
        </w:rPr>
        <w:t>Mitigation Strategy:</w:t>
      </w:r>
      <w:r>
        <w:br/>
        <w:t xml:space="preserve">  - Develop a robust marketing and outreach strategy to attract early adopters and build momentum.</w:t>
        <w:br/>
        <w:t xml:space="preserve">  - Offer incentives for early participation, such as priority access to funding or IP.</w:t>
        <w:br/>
        <w:t xml:space="preserve">  - Collaborate with key stakeholders, including governments, NGOs, and industry leaders, to endorse and support the platform.</w:t>
        <w:br/>
        <w:br/>
        <w:t xml:space="preserve">### 4. </w:t>
      </w:r>
      <w:r>
        <w:rPr>
          <w:b/>
        </w:rPr>
        <w:t>Blockchain and Technology Risks</w:t>
      </w:r>
      <w:r>
        <w:br/>
        <w:br/>
        <w:t xml:space="preserve">- </w:t>
      </w:r>
      <w:r>
        <w:rPr>
          <w:b/>
        </w:rPr>
        <w:t>Description:</w:t>
      </w:r>
      <w:r>
        <w:t xml:space="preserve"> The reliance on blockchain technology and crowdfunding platforms introduces risks related to technology failures, scalability issues, and cybersecurity threats.</w:t>
        <w:br/>
        <w:t xml:space="preserve">- </w:t>
      </w:r>
      <w:r>
        <w:rPr>
          <w:b/>
        </w:rPr>
        <w:t>Mitigation Strategy:</w:t>
      </w:r>
      <w:r>
        <w:br/>
        <w:t xml:space="preserve">  - Invest in robust, scalable, and secure blockchain architecture.</w:t>
        <w:br/>
        <w:t xml:space="preserve">  - Implement state-of-the-art cybersecurity measures, including regular audits and penetration testing.</w:t>
        <w:br/>
        <w:t xml:space="preserve">  - Develop a disaster recovery plan and maintain off-chain backups of critical data.</w:t>
        <w:br/>
        <w:br/>
        <w:t xml:space="preserve">### 5. </w:t>
      </w:r>
      <w:r>
        <w:rPr>
          <w:b/>
        </w:rPr>
        <w:t>Financial and Funding Risks</w:t>
      </w:r>
      <w:r>
        <w:br/>
        <w:br/>
        <w:t xml:space="preserve">- </w:t>
      </w:r>
      <w:r>
        <w:rPr>
          <w:b/>
        </w:rPr>
        <w:t>Description:</w:t>
      </w:r>
      <w:r>
        <w:t xml:space="preserve"> The platform's financial sustainability depends on a steady flow of crowdfunding contributions and the successful commercialization of climate innovations.</w:t>
        <w:br/>
        <w:t xml:space="preserve">- </w:t>
      </w:r>
      <w:r>
        <w:rPr>
          <w:b/>
        </w:rPr>
        <w:t>Mitigation Strategy:</w:t>
      </w:r>
      <w:r>
        <w:br/>
        <w:t xml:space="preserve">  - Diversify funding streams, including seeking grants, partnerships, and traditional investments.</w:t>
        <w:br/>
        <w:t xml:space="preserve">  - Implement a transparent and community-driven funding allocation process to ensure support for the most promising innovations.</w:t>
        <w:br/>
        <w:t xml:space="preserve">  - Develop a comprehensive financial planning and risk management strategy.</w:t>
        <w:br/>
        <w:br/>
        <w:t xml:space="preserve">### 6. </w:t>
      </w:r>
      <w:r>
        <w:rPr>
          <w:b/>
        </w:rPr>
        <w:t>Governance and Community Risks</w:t>
      </w:r>
      <w:r>
        <w:br/>
        <w:br/>
        <w:t xml:space="preserve">- </w:t>
      </w:r>
      <w:r>
        <w:rPr>
          <w:b/>
        </w:rPr>
        <w:t>Description:</w:t>
      </w:r>
      <w:r>
        <w:t xml:space="preserve"> Decentralized governance and community management can introduce risks related to decision-making inefficiencies, conflicts of interest, and maintaining community engagement.</w:t>
        <w:br/>
        <w:t xml:space="preserve">- </w:t>
      </w:r>
      <w:r>
        <w:rPr>
          <w:b/>
        </w:rPr>
        <w:t>Mitigation Strategy:</w:t>
      </w:r>
      <w:r>
        <w:br/>
        <w:t xml:space="preserve">  - Establish a clear, transparent, and decentralized governance framework that ensures fair representation and decision-making processes.</w:t>
        <w:br/>
        <w:t xml:space="preserve">  - Foster a strong, inclusive community through ongoing engagement, education, and feedback mechanisms.</w:t>
        <w:br/>
        <w:t xml:space="preserve">  - Implement mechanisms for conflict resolution and community dispute management.</w:t>
        <w:br/>
        <w:br/>
        <w:t>### Conclusion</w:t>
        <w:br/>
        <w:br/>
        <w:t>By proactively identifying and addressing these risks, our Hybrid Crowdfunding and Shared Intellectual Property Model for Climate Innovation can mitigate potential challenges and ensure the long-term success and impact of the platform. Through a combination of regulatory compliance, robust technology, community engagement, and adaptive governance, we can create a resilient and effective ecosystem for accelerating climate innovation globally.</w:t>
      </w:r>
    </w:p>
    <w:p>
      <w:pPr>
        <w:pStyle w:val="Subtitle"/>
      </w:pPr>
      <w:r>
        <w:t>17. Ask/Call to Action: State what you seek from investors.</w:t>
      </w:r>
    </w:p>
    <w:p>
      <w:pPr/>
      <w:r/>
      <w:r>
        <w:rPr>
          <w:b/>
        </w:rPr>
        <w:t>Call to Action: Investing in a Sustainable Future through Hybrid Crowdfunding and Shared Intellectual Property for Climate Innovation</w:t>
      </w:r>
      <w:r>
        <w:br/>
        <w:br/>
        <w:t>We are seeking visionary investors and partners to join us in revolutionizing the climate innovation landscape through our groundbreaking Hybrid Crowdfunding and Shared Intellectual Property Model. This pioneering approach harnesses the power of decentralized governance, open-source principles, and blockchain technology to convert waste into valuable resources, while promoting global collaboration and ethical knowledge sharing.</w:t>
        <w:br/>
        <w:br/>
      </w:r>
      <w:r>
        <w:rPr>
          <w:b/>
        </w:rPr>
        <w:t>Investment Ask:</w:t>
      </w:r>
      <w:r>
        <w:br/>
        <w:t>We are looking to secure $5 million in funding to support the launch and growth of our hybrid crowdfunding platform, which will be dedicated to scaling climate-centric innovations. This investment will be allocated across the following key areas:</w:t>
        <w:br/>
        <w:br/>
        <w:t xml:space="preserve">1. </w:t>
      </w:r>
      <w:r>
        <w:rPr>
          <w:b/>
        </w:rPr>
        <w:t>Platform Development ($1.5 million):</w:t>
      </w:r>
      <w:r>
        <w:t xml:space="preserve"> Enhancing our blockchain-based funding mechanism, ensuring it is secure, user-friendly, and capable of handling a high volume of transactions.</w:t>
        <w:br/>
        <w:t xml:space="preserve">2. </w:t>
      </w:r>
      <w:r>
        <w:rPr>
          <w:b/>
        </w:rPr>
        <w:t>Community Building and Outreach ($1 million):</w:t>
      </w:r>
      <w:r>
        <w:t xml:space="preserve"> Establishing partnerships with climate-focused organizations, research institutions, and innovators to build a robust ecosystem around our platform.</w:t>
        <w:br/>
        <w:t xml:space="preserve">3. </w:t>
      </w:r>
      <w:r>
        <w:rPr>
          <w:b/>
        </w:rPr>
        <w:t>Project Incubation and Acceleration ($1.2 million):</w:t>
      </w:r>
      <w:r>
        <w:t xml:space="preserve"> Providing resources and support to promising climate innovation projects, including mentorship, networking opportunities, and access to our shared intellectual property portfolio.</w:t>
        <w:br/>
        <w:t xml:space="preserve">4. </w:t>
      </w:r>
      <w:r>
        <w:rPr>
          <w:b/>
        </w:rPr>
        <w:t>Marketing and Awareness ($500,000):</w:t>
      </w:r>
      <w:r>
        <w:t xml:space="preserve"> Promoting our platform and model globally, highlighting the potential for systemic change in how we approach climate innovation and waste management.</w:t>
        <w:br/>
        <w:t xml:space="preserve">5. </w:t>
      </w:r>
      <w:r>
        <w:rPr>
          <w:b/>
        </w:rPr>
        <w:t>Operational Costs ($800,000):</w:t>
      </w:r>
      <w:r>
        <w:t xml:space="preserve"> Covering the operational expenses necessary to maintain and improve our platform, ensure regulatory compliance, and manage our growing team.</w:t>
        <w:br/>
        <w:br/>
      </w:r>
      <w:r>
        <w:rPr>
          <w:b/>
        </w:rPr>
        <w:t>Partnering Opportunities:</w:t>
      </w:r>
      <w:r>
        <w:br/>
        <w:t>Beyond financial investment, we invite partners to collaborate with us in the following ways:</w:t>
        <w:br/>
        <w:br/>
        <w:t xml:space="preserve">- </w:t>
      </w:r>
      <w:r>
        <w:rPr>
          <w:b/>
        </w:rPr>
        <w:t>Strategic Partnerships:</w:t>
      </w:r>
      <w:r>
        <w:t xml:space="preserve"> Collaborate with us to identify, incubate, and accelerate innovative climate projects that can benefit from our hybrid crowdfunding and shared intellectual property model.</w:t>
        <w:br/>
        <w:t xml:space="preserve">- </w:t>
      </w:r>
      <w:r>
        <w:rPr>
          <w:b/>
        </w:rPr>
        <w:t>Knowledge Sharing:</w:t>
      </w:r>
      <w:r>
        <w:t xml:space="preserve"> Contribute to our open-source library with valuable intellectual property, expertise, and research findings to bolster our collective impact on climate change.</w:t>
        <w:br/>
        <w:t xml:space="preserve">- </w:t>
      </w:r>
      <w:r>
        <w:rPr>
          <w:b/>
        </w:rPr>
        <w:t>Network Expansion:</w:t>
      </w:r>
      <w:r>
        <w:t xml:space="preserve"> Help us expand our global network by introducing us to potential partners, innovators, and communities that can benefit from our platform.</w:t>
        <w:br/>
        <w:br/>
      </w:r>
      <w:r>
        <w:rPr>
          <w:b/>
        </w:rPr>
        <w:t>Join the Movement:</w:t>
      </w:r>
      <w:r>
        <w:br/>
        <w:t>By investing in or partnering with our Hybrid Crowdfunding and Shared Intellectual Property Model for Climate Innovation, you are not only supporting a novel approach to addressing one of humanity's most pressing challenges, but you are also becoming part of a pioneering effort to democratize access to climate innovation and ethical knowledge transfer. Together, we can transform the way the world tackles climate change, one innovation at a time.</w:t>
        <w:br/>
        <w:br/>
      </w:r>
      <w:r>
        <w:rPr>
          <w:b/>
        </w:rPr>
        <w:t>Contact Information:</w:t>
      </w:r>
      <w:r>
        <w:br/>
        <w:t>For more information on investment opportunities, partnership possibilities, or to learn how you can be part of this groundbreaking initiative, please contact us at [insert contact email] or visit our website at [insert website URL]. Let's innovate for a sustainable future, together.</w:t>
      </w:r>
    </w:p>
    <w:p>
      <w:pPr>
        <w:pStyle w:val="Subtitle"/>
      </w:pPr>
      <w:r>
        <w:t>18. Contact Information: Provide contact details.</w:t>
      </w:r>
    </w:p>
    <w:p>
      <w:pPr/>
      <w:r/>
      <w:r>
        <w:rPr>
          <w:b/>
        </w:rPr>
        <w:t>Contact Information:</w:t>
      </w:r>
      <w:r>
        <w:br/>
        <w:br/>
        <w:t>For further inquiries and to learn more about the innovative Hybrid Crowdfunding and Shared Intellectual Property Model for Climate Innovation, please do not hesitate to reach out to us through the following channels:</w:t>
        <w:br/>
        <w:br/>
        <w:t xml:space="preserve">* </w:t>
      </w:r>
      <w:r>
        <w:rPr>
          <w:b/>
        </w:rPr>
        <w:t>Email:</w:t>
      </w:r>
      <w:r>
        <w:t xml:space="preserve"> [info@climateinnovation.net](mailto:info@climateinnovation.net)</w:t>
        <w:br/>
        <w:t xml:space="preserve">* </w:t>
      </w:r>
      <w:r>
        <w:rPr>
          <w:b/>
        </w:rPr>
        <w:t>Website:</w:t>
      </w:r>
      <w:r>
        <w:t xml:space="preserve"> [www.climateinnovation.net](http://www.climateinnovation.net)</w:t>
        <w:br/>
        <w:t xml:space="preserve">* </w:t>
      </w:r>
      <w:r>
        <w:rPr>
          <w:b/>
        </w:rPr>
        <w:t>Phone:</w:t>
      </w:r>
      <w:r>
        <w:t xml:space="preserve"> +1 555 123 4567</w:t>
        <w:br/>
        <w:t xml:space="preserve">* </w:t>
      </w:r>
      <w:r>
        <w:rPr>
          <w:b/>
        </w:rPr>
        <w:t>Address:</w:t>
      </w:r>
      <w:r>
        <w:t xml:space="preserve"> 123 Main Street, New York, NY 10001, USA</w:t>
        <w:br/>
        <w:br/>
      </w:r>
      <w:r>
        <w:rPr>
          <w:b/>
        </w:rPr>
        <w:t>Social Media:</w:t>
      </w:r>
      <w:r>
        <w:br/>
        <w:br/>
        <w:t>Stay updated on our latest developments, initiatives, and achievements by following us on social media:</w:t>
        <w:br/>
        <w:br/>
        <w:t xml:space="preserve">* </w:t>
      </w:r>
      <w:r>
        <w:rPr>
          <w:b/>
        </w:rPr>
        <w:t>Twitter:</w:t>
      </w:r>
      <w:r>
        <w:t xml:space="preserve"> [@ClimateInnovate](https://twitter.com/ClimateInnovate)</w:t>
        <w:br/>
        <w:t xml:space="preserve">* </w:t>
      </w:r>
      <w:r>
        <w:rPr>
          <w:b/>
        </w:rPr>
        <w:t>LinkedIn:</w:t>
      </w:r>
      <w:r>
        <w:t xml:space="preserve"> [linkedin.com/company/climate-innovation](https://www.linkedin.com/company/climate-innovation)</w:t>
        <w:br/>
        <w:t xml:space="preserve">* </w:t>
      </w:r>
      <w:r>
        <w:rPr>
          <w:b/>
        </w:rPr>
        <w:t>Facebook:</w:t>
      </w:r>
      <w:r>
        <w:t xml:space="preserve"> [facebook.com/ClimateInnovationHub](https://www.facebook.com/ClimateInnovationHub)</w:t>
        <w:br/>
        <w:t xml:space="preserve">* </w:t>
      </w:r>
      <w:r>
        <w:rPr>
          <w:b/>
        </w:rPr>
        <w:t>Instagram:</w:t>
      </w:r>
      <w:r>
        <w:t xml:space="preserve"> [instagram.com/climateinnovate](https://www.instagram.com/climateinnovate)</w:t>
        <w:br/>
        <w:br/>
      </w:r>
      <w:r>
        <w:rPr>
          <w:b/>
        </w:rPr>
        <w:t>Newsletter:</w:t>
      </w:r>
      <w:r>
        <w:br/>
        <w:br/>
        <w:t>Subscribe to our newsletter to receive monthly updates on our projects, events, and breakthroughs in climate innovation. Simply visit our website and click on the "Subscribe" button at the bottom of the page.</w:t>
        <w:br/>
        <w:br/>
        <w:t>We look forward to collaborating with you and exploring how together, we can harness the power of hybrid crowdfunding and shared intellectual property to drive meaningful climate action and create a more sustainable future for all.</w:t>
      </w:r>
    </w:p>
    <w:p>
      <w:pPr>
        <w:pStyle w:val="Subtitle"/>
      </w:pPr>
      <w:r>
        <w:t>19. Appendix: Include additional supporting materials.</w:t>
      </w:r>
    </w:p>
    <w:p>
      <w:pPr/>
      <w:r/>
      <w:r>
        <w:rPr>
          <w:b/>
        </w:rPr>
        <w:t>Appendix: Supporting Materials for Hybrid Crowdfunding and Shared Intellectual Property Model for Climate Innovation</w:t>
      </w:r>
      <w:r>
        <w:br/>
        <w:br/>
        <w:t xml:space="preserve">### 1. </w:t>
      </w:r>
      <w:r>
        <w:rPr>
          <w:b/>
        </w:rPr>
        <w:t>Market Research Overview</w:t>
      </w:r>
      <w:r>
        <w:br/>
        <w:br/>
        <w:t>Our market research indicates a significant gap in funding for climate innovation projects, with many startups and small-scale initiatives lacking the necessary resources to bring their ideas to fruition. The hybrid crowdfunding model proposed here aims to bridge this gap by leveraging the power of community-driven funding and decentralized governance.</w:t>
        <w:br/>
        <w:br/>
      </w:r>
      <w:r>
        <w:rPr>
          <w:b/>
        </w:rPr>
        <w:t>Chart 1: Current Funding Landscape for Climate Innovation</w:t>
      </w:r>
      <w:r>
        <w:br/>
        <w:br/>
        <w:t>| Funding Source | Average Funding Per Project |</w:t>
        <w:br/>
        <w:t>| --- | --- |</w:t>
        <w:br/>
        <w:t>| Venture Capital | $1.2 million |</w:t>
        <w:br/>
        <w:t>| Government Grants | $500,000 |</w:t>
        <w:br/>
        <w:t>| Traditional Crowdfunding | $100,000 |</w:t>
        <w:br/>
        <w:t>| Proposed Hybrid Crowdfunding | $250,000 - $1 million |</w:t>
        <w:br/>
        <w:br/>
        <w:t xml:space="preserve">### 2. </w:t>
      </w:r>
      <w:r>
        <w:rPr>
          <w:b/>
        </w:rPr>
        <w:t>Decentralized Governance Structure</w:t>
      </w:r>
      <w:r>
        <w:br/>
        <w:br/>
        <w:t>The proposed model incorporates a decentralized governance structure, ensuring that decision-making processes are transparent, inclusive, and community-driven. This is achieved through the implementation of a blockchain-based voting system, where contributors and project stakeholders have a say in the direction of the project.</w:t>
        <w:br/>
        <w:br/>
      </w:r>
      <w:r>
        <w:rPr>
          <w:b/>
        </w:rPr>
        <w:t>Graph 1: Decentralized Governance Model</w:t>
      </w:r>
      <w:r>
        <w:br/>
        <w:br/>
        <w:t>```</w:t>
        <w:br/>
        <w:t xml:space="preserve">                                  +---------------+</w:t>
        <w:br/>
        <w:t xml:space="preserve">                                  |  Project      |</w:t>
        <w:br/>
        <w:t xml:space="preserve">                                  |  Proposal     |</w:t>
        <w:br/>
        <w:t xml:space="preserve">                                  +---------------+</w:t>
        <w:br/>
        <w:t xml:space="preserve">                                            |</w:t>
        <w:br/>
        <w:t xml:space="preserve">                                            |</w:t>
        <w:br/>
        <w:t xml:space="preserve">                                            v</w:t>
        <w:br/>
        <w:t xml:space="preserve">                                  +---------------+</w:t>
        <w:br/>
        <w:t xml:space="preserve">                                  |  Community    |</w:t>
        <w:br/>
        <w:t xml:space="preserve">                                  |  Review &amp;     |</w:t>
        <w:br/>
        <w:t xml:space="preserve">                                  |  Voting       |</w:t>
        <w:br/>
        <w:t xml:space="preserve">                                  +---------------+</w:t>
        <w:br/>
        <w:t xml:space="preserve">                                            |</w:t>
        <w:br/>
        <w:t xml:space="preserve">                                            |</w:t>
        <w:br/>
        <w:t xml:space="preserve">                                            v</w:t>
        <w:br/>
        <w:t xml:space="preserve">                                  +---------------+</w:t>
        <w:br/>
        <w:t xml:space="preserve">                                  |  Project      |</w:t>
        <w:br/>
        <w:t xml:space="preserve">                                  |  Selection &amp;  |</w:t>
        <w:br/>
        <w:t xml:space="preserve">                                  |  Funding      |</w:t>
        <w:br/>
        <w:t xml:space="preserve">                                  +---------------+</w:t>
        <w:br/>
        <w:t>```</w:t>
        <w:br/>
        <w:br/>
        <w:t xml:space="preserve">### 3. </w:t>
      </w:r>
      <w:r>
        <w:rPr>
          <w:b/>
        </w:rPr>
        <w:t>Blockchain-Based Funding Mechanism</w:t>
      </w:r>
      <w:r>
        <w:br/>
        <w:br/>
        <w:t>The funding mechanism is based on a blockchain platform, utilizing smart contracts to ensure transparency, security, and efficiency in transactions. This mechanism allows for the creation of a token economy, where contributors can purchase tokens that represent ownership in the project's intellectual property and potential future profits.</w:t>
        <w:br/>
        <w:br/>
      </w:r>
      <w:r>
        <w:rPr>
          <w:b/>
        </w:rPr>
        <w:t>Diagram 1: Blockchain-Based Funding Mechanism</w:t>
      </w:r>
      <w:r>
        <w:br/>
        <w:br/>
        <w:t>```</w:t>
        <w:br/>
        <w:t xml:space="preserve">                                  +---------------+</w:t>
        <w:br/>
        <w:t xml:space="preserve">                                  |  Project      |</w:t>
        <w:br/>
        <w:t xml:space="preserve">                                  |  Proposal     |</w:t>
        <w:br/>
        <w:t xml:space="preserve">                                  +---------------+</w:t>
        <w:br/>
        <w:t xml:space="preserve">                                            |</w:t>
        <w:br/>
        <w:t xml:space="preserve">                                            |</w:t>
        <w:br/>
        <w:t xml:space="preserve">                                            v</w:t>
        <w:br/>
        <w:t xml:space="preserve">                                  +---------------+</w:t>
        <w:br/>
        <w:t xml:space="preserve">                                  |  Token        |</w:t>
        <w:br/>
        <w:t xml:space="preserve">                                  |  Creation &amp;   |</w:t>
        <w:br/>
        <w:t xml:space="preserve">                                  |  Distribution |</w:t>
        <w:br/>
        <w:t xml:space="preserve">                                  +---------------+</w:t>
        <w:br/>
        <w:t xml:space="preserve">                                            |</w:t>
        <w:br/>
        <w:t xml:space="preserve">                                            |</w:t>
        <w:br/>
        <w:t xml:space="preserve">                                            v</w:t>
        <w:br/>
        <w:t xml:space="preserve">                                  +---------------+</w:t>
        <w:br/>
        <w:t xml:space="preserve">                                  |  Smart        |</w:t>
        <w:br/>
        <w:t xml:space="preserve">                                  |  Contract     |</w:t>
        <w:br/>
        <w:t xml:space="preserve">                                  |  Execution    |</w:t>
        <w:br/>
        <w:t xml:space="preserve">                                  +---------------+</w:t>
        <w:br/>
        <w:t xml:space="preserve">                                            |</w:t>
        <w:br/>
        <w:t xml:space="preserve">                                            |</w:t>
        <w:br/>
        <w:t xml:space="preserve">                                            v</w:t>
        <w:br/>
        <w:t xml:space="preserve">                                  +---------------+</w:t>
        <w:br/>
        <w:t xml:space="preserve">                                  |  Transaction  |</w:t>
        <w:br/>
        <w:t xml:space="preserve">                                  |  Verification |</w:t>
        <w:br/>
        <w:t xml:space="preserve">                                  +---------------+</w:t>
        <w:br/>
        <w:t>```</w:t>
        <w:br/>
        <w:br/>
        <w:t xml:space="preserve">### 4. </w:t>
      </w:r>
      <w:r>
        <w:rPr>
          <w:b/>
        </w:rPr>
        <w:t>Open-Source Principles and Shared Intellectual Property</w:t>
      </w:r>
      <w:r>
        <w:br/>
        <w:br/>
        <w:t>The model promotes open-source principles, encouraging collaboration and knowledge sharing among project contributors. Intellectual property rights are shared among contributors, ensuring that innovations are accessible and can be built upon by others, fostering a culture of continuous improvement and advancement in climate innovation.</w:t>
        <w:br/>
        <w:br/>
      </w:r>
      <w:r>
        <w:rPr>
          <w:b/>
        </w:rPr>
        <w:t>Table 1: Benefits of Open-Source and Shared Intellectual Property</w:t>
      </w:r>
      <w:r>
        <w:br/>
        <w:br/>
        <w:t>| Benefit | Description |</w:t>
        <w:br/>
        <w:t>| --- | --- |</w:t>
        <w:br/>
        <w:t>| Accelerated Innovation | Faster development of climate solutions through collaborative efforts |</w:t>
        <w:br/>
        <w:t>| Increased Accessibility | Wider dissemination of knowledge and technologies |</w:t>
        <w:br/>
        <w:t>| Ethical Knowledge Transfer | Ensuring that innovations benefit the global community |</w:t>
        <w:br/>
        <w:br/>
        <w:t xml:space="preserve">### 5. </w:t>
      </w:r>
      <w:r>
        <w:rPr>
          <w:b/>
        </w:rPr>
        <w:t>Case Studies and Success Stories</w:t>
      </w:r>
      <w:r>
        <w:br/>
        <w:br/>
        <w:t>Several case studies and success stories demonstrate the potential of hybrid crowdfunding and shared intellectual property models in driving climate innovation. These include:</w:t>
        <w:br/>
        <w:br/>
        <w:t xml:space="preserve">- </w:t>
      </w:r>
      <w:r>
        <w:rPr>
          <w:b/>
        </w:rPr>
        <w:t>Project 1:</w:t>
      </w:r>
      <w:r>
        <w:t xml:space="preserve"> A community-driven initiative to develop sustainable urban farming practices, funded through a hybrid crowdfunding campaign and utilizing shared intellectual property to disseminate knowledge globally.</w:t>
        <w:br/>
        <w:t xml:space="preserve">- </w:t>
      </w:r>
      <w:r>
        <w:rPr>
          <w:b/>
        </w:rPr>
        <w:t>Project 2:</w:t>
      </w:r>
      <w:r>
        <w:t xml:space="preserve"> A startup that created an innovative blockchain-based platform for carbon credit trading, leveraging open-source principles to improve transparency and efficiency in the market.</w:t>
        <w:br/>
        <w:br/>
      </w:r>
      <w:r>
        <w:rPr>
          <w:b/>
        </w:rPr>
        <w:t>Conclusion:</w:t>
      </w:r>
      <w:r>
        <w:br/>
        <w:br/>
        <w:t>The hybrid crowdfunding and shared intellectual property model proposed for climate innovation offers a revolutionary approach to funding and developing sustainable technologies. By integrating decentralized governance, open-source principles, and a unique blockchain-based funding mechanism, this model has the potential to accelerate global collaboration, ethical knowledge transfer, and the transformation of waste into valuable resources. The supporting materials provided in this appendix underscore the viability and potential impact of this pioneering model.</w:t>
      </w:r>
    </w:p>
    <w:p>
      <w:pPr>
        <w:pStyle w:val="Subtitle"/>
      </w:pPr>
      <w:r>
        <w:t>Episodes X-Facort:</w:t>
        <w:br/>
        <w:t xml:space="preserve"> X-1. Crafting a Unique Selling Proposition</w:t>
      </w:r>
    </w:p>
    <w:p>
      <w:pPr/>
      <w:r/>
      <w:r>
        <w:rPr>
          <w:b/>
        </w:rPr>
        <w:t>Unique Selling Proposition (USP) Statement:</w:t>
      </w:r>
      <w:r>
        <w:br/>
        <w:br/>
        <w:t>"Empowering Climate Innovation through Inclusive Collaboration: Our Hybrid Crowdfunding and Shared Intellectual Property Model fosters a vibrant ecosystem of diverse stakeholders, harnessing the power of collective creativity to tackle complex environmental challenges. By converging open-source innovation, community-driven funding, and shared knowledge, we accelerate the development of groundbreaking climate solutions, making us the go-to platform for forward-thinking individuals, organizations, and governments seeking to co-create a more sustainable future."</w:t>
        <w:br/>
        <w:br/>
      </w:r>
      <w:r>
        <w:rPr>
          <w:b/>
        </w:rPr>
        <w:t>Key Differentiators:</w:t>
      </w:r>
      <w:r>
        <w:br/>
        <w:br/>
        <w:t xml:space="preserve">1. </w:t>
      </w:r>
      <w:r>
        <w:rPr>
          <w:b/>
        </w:rPr>
        <w:t>Hybrid Crowdfunding Model:</w:t>
      </w:r>
      <w:r>
        <w:t xml:space="preserve"> Our platform combines traditional crowdfunding with a shared intellectual property approach, allowing contributors to not only fund projects but also share knowledge, expertise, and resources. This hybrid model ensures that climate innovations are developed in a collaborative, transparent, and community-driven manner.</w:t>
        <w:br/>
        <w:t xml:space="preserve">2. </w:t>
      </w:r>
      <w:r>
        <w:rPr>
          <w:b/>
        </w:rPr>
        <w:t>Open Collaboration and Diverse Inputs:</w:t>
      </w:r>
      <w:r>
        <w:t xml:space="preserve"> By bringing together individuals from various backgrounds, disciplines, and industries, our platform promotes cross-pollination of ideas, expertise, and perspectives. This leads to more comprehensive and effective solutions for complex environmental challenges.</w:t>
        <w:br/>
        <w:t xml:space="preserve">3. </w:t>
      </w:r>
      <w:r>
        <w:rPr>
          <w:b/>
        </w:rPr>
        <w:t>Shared Intellectual Property (IP) Framework:</w:t>
      </w:r>
      <w:r>
        <w:t xml:space="preserve"> Our IP framework ensures that all contributors, including funders, researchers, and innovators, have access to and can build upon each other's knowledge, data, and technologies. This shared approach accelerates the development of climate innovations and reduces duplication of efforts.</w:t>
        <w:br/>
        <w:t xml:space="preserve">4. </w:t>
      </w:r>
      <w:r>
        <w:rPr>
          <w:b/>
        </w:rPr>
        <w:t>Incentivizing Co-Creation:</w:t>
      </w:r>
      <w:r>
        <w:t xml:space="preserve"> Our platform rewards contributors for their participation, expertise, and contributions to climate innovation projects. This includes benefits such as revenue sharing, equity stakes, and recognition, fostering a sense of ownership and community involvement.</w:t>
        <w:br/>
        <w:t xml:space="preserve">5. </w:t>
      </w:r>
      <w:r>
        <w:rPr>
          <w:b/>
        </w:rPr>
        <w:t>Societal Impact Focus:</w:t>
      </w:r>
      <w:r>
        <w:t xml:space="preserve"> Our model prioritizes the development of climate solutions that address pressing societal needs, such as sustainable energy, eco-friendly infrastructure, and climate-resilient communities. By emphasizing real-world impact, we attract like-minded individuals and organizations committed to creating a better future.</w:t>
        <w:br/>
        <w:br/>
      </w:r>
      <w:r>
        <w:rPr>
          <w:b/>
        </w:rPr>
        <w:t>Value Proposition:</w:t>
      </w:r>
      <w:r>
        <w:br/>
        <w:br/>
        <w:t>By joining our Hybrid Crowdfunding and Shared Intellectual Property Model, customers can:</w:t>
        <w:br/>
        <w:br/>
        <w:t xml:space="preserve">1. </w:t>
      </w:r>
      <w:r>
        <w:rPr>
          <w:b/>
        </w:rPr>
        <w:t>Accelerate Climate Innovation:</w:t>
      </w:r>
      <w:r>
        <w:t xml:space="preserve"> Leverage the collective creativity and expertise of a diverse community to develop groundbreaking climate solutions.</w:t>
        <w:br/>
        <w:t xml:space="preserve">2. </w:t>
      </w:r>
      <w:r>
        <w:rPr>
          <w:b/>
        </w:rPr>
        <w:t>Access Cutting-Edge Knowledge:</w:t>
      </w:r>
      <w:r>
        <w:t xml:space="preserve"> Tap into a shared repository of climate-related research, data, and technologies, reducing development time and costs.</w:t>
        <w:br/>
        <w:t xml:space="preserve">3. </w:t>
      </w:r>
      <w:r>
        <w:rPr>
          <w:b/>
        </w:rPr>
        <w:t>Enhance Reputation and Impact:</w:t>
      </w:r>
      <w:r>
        <w:t xml:space="preserve"> Demonstrate a commitment to sustainability and social responsibility, while contributing to meaningful climate solutions.</w:t>
        <w:br/>
        <w:t xml:space="preserve">4. </w:t>
      </w:r>
      <w:r>
        <w:rPr>
          <w:b/>
        </w:rPr>
        <w:t>Foster Collaborative Ecosystems:</w:t>
      </w:r>
      <w:r>
        <w:t xml:space="preserve"> Engage with a network of forward-thinking individuals, organizations, and governments, promoting open communication and cooperation.</w:t>
        <w:br/>
        <w:t xml:space="preserve">5. </w:t>
      </w:r>
      <w:r>
        <w:rPr>
          <w:b/>
        </w:rPr>
        <w:t>Maximize Return on Investment (ROI):</w:t>
      </w:r>
      <w:r>
        <w:t xml:space="preserve"> Benefit from a revenue-sharing model that rewards contributors for their participation and expertise, ensuring a strong ROI for climate innovation investments.</w:t>
        <w:br/>
        <w:br/>
      </w:r>
      <w:r>
        <w:rPr>
          <w:b/>
        </w:rPr>
        <w:t>Target Market:</w:t>
      </w:r>
      <w:r>
        <w:br/>
        <w:br/>
        <w:t>Our Hybrid Crowdfunding and Shared Intellectual Property Model is designed for:</w:t>
        <w:br/>
        <w:br/>
        <w:t xml:space="preserve">1. </w:t>
      </w:r>
      <w:r>
        <w:rPr>
          <w:b/>
        </w:rPr>
        <w:t>Socially Responsible Investors:</w:t>
      </w:r>
      <w:r>
        <w:t xml:space="preserve"> Individuals and organizations seeking to invest in climate-friendly projects with potential for both financial returns and positive societal impact.</w:t>
        <w:br/>
        <w:t xml:space="preserve">2. </w:t>
      </w:r>
      <w:r>
        <w:rPr>
          <w:b/>
        </w:rPr>
        <w:t>Climate Innovators:</w:t>
      </w:r>
      <w:r>
        <w:t xml:space="preserve"> Researchers, entrepreneurs, and startups developing groundbreaking climate solutions that require funding, expertise, and resources.</w:t>
        <w:br/>
        <w:t xml:space="preserve">3. </w:t>
      </w:r>
      <w:r>
        <w:rPr>
          <w:b/>
        </w:rPr>
        <w:t>Forward-Thinking Governments:</w:t>
      </w:r>
      <w:r>
        <w:t xml:space="preserve"> Municipalities, cities, and national governments committed to sustainable development and seeking innovative climate solutions.</w:t>
        <w:br/>
        <w:t xml:space="preserve">4. </w:t>
      </w:r>
      <w:r>
        <w:rPr>
          <w:b/>
        </w:rPr>
        <w:t>Eco-Conscious Corporations:</w:t>
      </w:r>
      <w:r>
        <w:t xml:space="preserve"> Companies prioritizing sustainability and social responsibility, looking to invest in climate-friendly projects and reduce their environmental footprint.</w:t>
        <w:br/>
        <w:t xml:space="preserve">5. </w:t>
      </w:r>
      <w:r>
        <w:rPr>
          <w:b/>
        </w:rPr>
        <w:t>Environmental Organizations:</w:t>
      </w:r>
      <w:r>
        <w:t xml:space="preserve"> Non-profits, NGOs, and community groups dedicated to promoting environmental conservation and climate action.</w:t>
        <w:br/>
        <w:br/>
        <w:t>By embracing our Hybrid Crowdfunding and Shared Intellectual Property Model, these stakeholders can co-create a more sustainable future, tackling complex environmental challenges through collaborative innovation and collective problem-solving.</w:t>
      </w:r>
    </w:p>
    <w:p>
      <w:pPr>
        <w:pStyle w:val="Subtitle"/>
      </w:pPr>
      <w:r>
        <w:t>X-2. Building Long-Term Success Defenses</w:t>
      </w:r>
    </w:p>
    <w:p>
      <w:pPr/>
      <w:r/>
      <w:r>
        <w:rPr>
          <w:b/>
        </w:rPr>
        <w:t>Proposal Title:</w:t>
      </w:r>
      <w:r>
        <w:t xml:space="preserve"> "Resilient Climate Innovation through Hybrid Crowdfunding and Shared Intellectual Property Model"</w:t>
        <w:br/>
        <w:br/>
      </w:r>
      <w:r>
        <w:rPr>
          <w:b/>
        </w:rPr>
        <w:t>Executive Summary:</w:t>
      </w:r>
      <w:r>
        <w:br/>
        <w:t>As a radio scriptwriter handling sociology industry projects, our organization aims to build defenses for long-term success by embracing a Hybrid Crowdfunding and Shared Intellectual Property Model for Climate Innovation. This approach will enable us to stay ahead of potential disruptions driven by technological advancements, such as AI, while promoting sustainable development and community engagement. Our strategy will incorporate blockchain development, smart contract implementation, open-source contribution, sustainable waste management techniques, and community building to ensure resilience in the face of emerging challenges.</w:t>
        <w:br/>
        <w:br/>
      </w:r>
      <w:r>
        <w:rPr>
          <w:b/>
        </w:rPr>
        <w:t>I. Blockchain Development</w:t>
      </w:r>
      <w:r>
        <w:br/>
        <w:br/>
        <w:t xml:space="preserve">1. </w:t>
      </w:r>
      <w:r>
        <w:rPr>
          <w:b/>
        </w:rPr>
        <w:t>Decentralized Platform:</w:t>
      </w:r>
      <w:r>
        <w:t xml:space="preserve"> Develop a blockchain-based platform to facilitate secure, transparent, and tamper-proof transactions for crowdfunding and intellectual property management.</w:t>
        <w:br/>
        <w:t xml:space="preserve">2. </w:t>
      </w:r>
      <w:r>
        <w:rPr>
          <w:b/>
        </w:rPr>
        <w:t>Digital Asset Management:</w:t>
      </w:r>
      <w:r>
        <w:t xml:space="preserve"> Utilize blockchain to create and manage digital assets, such as carbon credits, climate data, and IP rights, ensuring their provenance and authenticity.</w:t>
        <w:br/>
        <w:t xml:space="preserve">3. </w:t>
      </w:r>
      <w:r>
        <w:rPr>
          <w:b/>
        </w:rPr>
        <w:t>Supply Chain Optimization:</w:t>
      </w:r>
      <w:r>
        <w:t xml:space="preserve"> Leverage blockchain to track and optimize supply chains for climate-related projects, enhancing efficiency and reducing waste.</w:t>
        <w:br/>
        <w:br/>
      </w:r>
      <w:r>
        <w:rPr>
          <w:b/>
        </w:rPr>
        <w:t>II. Smart Contract Implementation</w:t>
      </w:r>
      <w:r>
        <w:br/>
        <w:br/>
        <w:t xml:space="preserve">1. </w:t>
      </w:r>
      <w:r>
        <w:rPr>
          <w:b/>
        </w:rPr>
        <w:t>Automated Crowdfunding:</w:t>
      </w:r>
      <w:r>
        <w:t xml:space="preserve"> Develop smart contracts to automate crowdfunding processes, ensuring that funds are released only when predetermined conditions are met.</w:t>
        <w:br/>
        <w:t xml:space="preserve">2. </w:t>
      </w:r>
      <w:r>
        <w:rPr>
          <w:b/>
        </w:rPr>
        <w:t>IP Licensing and Management:</w:t>
      </w:r>
      <w:r>
        <w:t xml:space="preserve"> Implement smart contracts to manage IP licenses, enabling secure and efficient sharing of climate-related innovations.</w:t>
        <w:br/>
        <w:t xml:space="preserve">3. </w:t>
      </w:r>
      <w:r>
        <w:rPr>
          <w:b/>
        </w:rPr>
        <w:t>Dispute Resolution:</w:t>
      </w:r>
      <w:r>
        <w:t xml:space="preserve"> Establish smart contract-based dispute resolution mechanisms to resolve conflicts arising from IP sharing and crowdfunding.</w:t>
        <w:br/>
        <w:br/>
      </w:r>
      <w:r>
        <w:rPr>
          <w:b/>
        </w:rPr>
        <w:t>III. Open-Source Contribution</w:t>
      </w:r>
      <w:r>
        <w:br/>
        <w:br/>
        <w:t xml:space="preserve">1. </w:t>
      </w:r>
      <w:r>
        <w:rPr>
          <w:b/>
        </w:rPr>
        <w:t>Community Engagement:</w:t>
      </w:r>
      <w:r>
        <w:t xml:space="preserve"> Foster a community of developers, researchers, and innovators to contribute to open-source climate-related projects, promoting collaboration and knowledge sharing.</w:t>
        <w:br/>
        <w:t xml:space="preserve">2. </w:t>
      </w:r>
      <w:r>
        <w:rPr>
          <w:b/>
        </w:rPr>
        <w:t>Transparency and Accessibility:</w:t>
      </w:r>
      <w:r>
        <w:t xml:space="preserve"> Make climate data, research, and innovations accessible to the public, promoting transparency and driving further innovation.</w:t>
        <w:br/>
        <w:t xml:space="preserve">3. </w:t>
      </w:r>
      <w:r>
        <w:rPr>
          <w:b/>
        </w:rPr>
        <w:t>Continuous Improvement:</w:t>
      </w:r>
      <w:r>
        <w:t xml:space="preserve"> Encourage community feedback and contributions to refine and improve climate-related projects and technologies.</w:t>
        <w:br/>
        <w:br/>
      </w:r>
      <w:r>
        <w:rPr>
          <w:b/>
        </w:rPr>
        <w:t>IV. Sustainable Waste Management Techniques</w:t>
      </w:r>
      <w:r>
        <w:br/>
        <w:br/>
        <w:t xml:space="preserve">1. </w:t>
      </w:r>
      <w:r>
        <w:rPr>
          <w:b/>
        </w:rPr>
        <w:t>Circular Economy Approach:</w:t>
      </w:r>
      <w:r>
        <w:t xml:space="preserve"> Adopt a circular economy approach to minimize waste and promote recycling, reuse, and upcycling in climate-related projects.</w:t>
        <w:br/>
        <w:t xml:space="preserve">2. </w:t>
      </w:r>
      <w:r>
        <w:rPr>
          <w:b/>
        </w:rPr>
        <w:t>Waste-to-Resource:</w:t>
      </w:r>
      <w:r>
        <w:t xml:space="preserve"> Develop innovative waste management techniques to convert waste into valuable resources, such as energy, fertilizer, or building materials.</w:t>
        <w:br/>
        <w:t xml:space="preserve">3. </w:t>
      </w:r>
      <w:r>
        <w:rPr>
          <w:b/>
        </w:rPr>
        <w:t>Education and Awareness:</w:t>
      </w:r>
      <w:r>
        <w:t xml:space="preserve"> Educate communities on sustainable waste management practices, promoting behavioral change and reducing waste generation.</w:t>
        <w:br/>
        <w:br/>
      </w:r>
      <w:r>
        <w:rPr>
          <w:b/>
        </w:rPr>
        <w:t>V. Community Building</w:t>
      </w:r>
      <w:r>
        <w:br/>
        <w:br/>
        <w:t xml:space="preserve">1. </w:t>
      </w:r>
      <w:r>
        <w:rPr>
          <w:b/>
        </w:rPr>
        <w:t>Stakeholder Engagement:</w:t>
      </w:r>
      <w:r>
        <w:t xml:space="preserve"> Engage with local communities, governments, and private sector organizations to build support for climate innovation and sustainable development.</w:t>
        <w:br/>
        <w:t xml:space="preserve">2. </w:t>
      </w:r>
      <w:r>
        <w:rPr>
          <w:b/>
        </w:rPr>
        <w:t>Capacity Building:</w:t>
      </w:r>
      <w:r>
        <w:t xml:space="preserve"> Provide training and capacity-building programs for community members, enabling them to participate in climate-related projects and decision-making processes.</w:t>
        <w:br/>
        <w:t xml:space="preserve">3. </w:t>
      </w:r>
      <w:r>
        <w:rPr>
          <w:b/>
        </w:rPr>
        <w:t>Partnerships and Collaborations:</w:t>
      </w:r>
      <w:r>
        <w:t xml:space="preserve"> Foster partnerships with other organizations, academia, and research institutions to leverage resources, expertise, and networks for climate innovation.</w:t>
        <w:br/>
        <w:br/>
      </w:r>
      <w:r>
        <w:rPr>
          <w:b/>
        </w:rPr>
        <w:t>Anticipating Disruptions and Ensuring Resilience:</w:t>
      </w:r>
      <w:r>
        <w:br/>
        <w:br/>
        <w:t xml:space="preserve">1. </w:t>
      </w:r>
      <w:r>
        <w:rPr>
          <w:b/>
        </w:rPr>
        <w:t>Monitoring Emerging Trends:</w:t>
      </w:r>
      <w:r>
        <w:t xml:space="preserve"> Continuously monitor emerging trends, technologies, and disruptions in the climate innovation space, such as AI-driven climate modeling and prediction.</w:t>
        <w:br/>
        <w:t xml:space="preserve">2. </w:t>
      </w:r>
      <w:r>
        <w:rPr>
          <w:b/>
        </w:rPr>
        <w:t>Adaptation and Evolution:</w:t>
      </w:r>
      <w:r>
        <w:t xml:space="preserve"> Develop a culture of adaptability and evolution, enabling our organization to respond to changing circumstances and technological advancements.</w:t>
        <w:br/>
        <w:t xml:space="preserve">3. </w:t>
      </w:r>
      <w:r>
        <w:rPr>
          <w:b/>
        </w:rPr>
        <w:t>Risk Management:</w:t>
      </w:r>
      <w:r>
        <w:t xml:space="preserve"> Implement robust risk management strategies to mitigate potential risks and ensure the long-term sustainability of our organization and climate innovation projects.</w:t>
        <w:br/>
        <w:br/>
      </w:r>
      <w:r>
        <w:rPr>
          <w:b/>
        </w:rPr>
        <w:t>Conclusion:</w:t>
      </w:r>
      <w:r>
        <w:br/>
        <w:t>By embracing a Hybrid Crowdfunding and Shared Intellectual Property Model, incorporating blockchain development, smart contract implementation, open-source contribution, sustainable waste management techniques, and community building, our organization will be well-equipped to navigate potential disruptions and build defenses for long-term success in the sociology industry. Our approach will not only promote climate innovation and sustainable development but also ensure the resilience and adaptability of our organization in the face of emerging challenges.</w:t>
      </w:r>
    </w:p>
    <w:p>
      <w:pPr>
        <w:pStyle w:val="Subtitle"/>
      </w:pPr>
      <w:r>
        <w:t>X-3. Refining Brand Tone for Consistency</w:t>
      </w:r>
    </w:p>
    <w:p>
      <w:pPr/>
      <w:r/>
      <w:r>
        <w:rPr>
          <w:b/>
        </w:rPr>
        <w:t>Assessing and Refining Brand Tone for Sociology Sector</w:t>
      </w:r>
      <w:r>
        <w:br/>
        <w:br/>
        <w:t>As a radio scriptwriter and AI Assistant, I will assess and refine the brand tone for our business in the Sociology sector, focusing on strategic and content generation support for a patent application. Our goal is to ensure a consistent and effective brand voice, particularly when hiring marketing team members or agencies, for the capstone project that addresses a real societal problem.</w:t>
        <w:br/>
        <w:br/>
      </w:r>
      <w:r>
        <w:rPr>
          <w:b/>
        </w:rPr>
        <w:t>Current Brand Tone:</w:t>
      </w:r>
      <w:r>
        <w:br/>
        <w:t>Our current brand tone is:</w:t>
        <w:br/>
        <w:br/>
        <w:t xml:space="preserve">1. </w:t>
      </w:r>
      <w:r>
        <w:rPr>
          <w:b/>
        </w:rPr>
        <w:t>Empathetic</w:t>
      </w:r>
      <w:r>
        <w:t>: We understand the complexities of societal problems and the need for practical, effective solutions.</w:t>
        <w:br/>
        <w:t xml:space="preserve">2. </w:t>
      </w:r>
      <w:r>
        <w:rPr>
          <w:b/>
        </w:rPr>
        <w:t>Innovative</w:t>
      </w:r>
      <w:r>
        <w:t>: We leverage cutting-edge technologies, such as AI, to facilitate global synergy and multi-stakeholder participation.</w:t>
        <w:br/>
        <w:t xml:space="preserve">3. </w:t>
      </w:r>
      <w:r>
        <w:rPr>
          <w:b/>
        </w:rPr>
        <w:t>Collaborative</w:t>
      </w:r>
      <w:r>
        <w:t>: We foster shared value creation by engaging with various stakeholders, including students, organizations, and community members.</w:t>
        <w:br/>
        <w:t xml:space="preserve">4. </w:t>
      </w:r>
      <w:r>
        <w:rPr>
          <w:b/>
        </w:rPr>
        <w:t>Solution-focused</w:t>
      </w:r>
      <w:r>
        <w:t>: We prioritize practical, achievable solutions that address the triple bottom line (social, environmental, and economic) impact.</w:t>
        <w:br/>
        <w:br/>
      </w:r>
      <w:r>
        <w:rPr>
          <w:b/>
        </w:rPr>
        <w:t>Refined Brand Tone:</w:t>
      </w:r>
      <w:r>
        <w:br/>
        <w:t>To ensure consistency and effectiveness, we will refine our brand tone to:</w:t>
        <w:br/>
        <w:br/>
        <w:t xml:space="preserve">1. </w:t>
      </w:r>
      <w:r>
        <w:rPr>
          <w:b/>
        </w:rPr>
        <w:t>Inspiring</w:t>
      </w:r>
      <w:r>
        <w:t>: Emphasize the potential for positive change and the impact of our solutions on individuals and communities.</w:t>
        <w:br/>
        <w:t xml:space="preserve">2. </w:t>
      </w:r>
      <w:r>
        <w:rPr>
          <w:b/>
        </w:rPr>
        <w:t>Expert</w:t>
      </w:r>
      <w:r>
        <w:t>: Highlight our expertise in AI-driven solutions and sociology, demonstrating our credibility and thought leadership.</w:t>
        <w:br/>
        <w:t xml:space="preserve">3. </w:t>
      </w:r>
      <w:r>
        <w:rPr>
          <w:b/>
        </w:rPr>
        <w:t>Inclusive</w:t>
      </w:r>
      <w:r>
        <w:t>: Use language that is accessible and welcoming to diverse stakeholders, including students, organizations, and community members.</w:t>
        <w:br/>
        <w:t xml:space="preserve">4. </w:t>
      </w:r>
      <w:r>
        <w:rPr>
          <w:b/>
        </w:rPr>
        <w:t>Results-driven</w:t>
      </w:r>
      <w:r>
        <w:t>: Focus on measurable outcomes and the tangible benefits of our solutions, such as increased social impact, environmental sustainability, and economic growth.</w:t>
        <w:br/>
        <w:br/>
      </w:r>
      <w:r>
        <w:rPr>
          <w:b/>
        </w:rPr>
        <w:t>Ensuring Consistency:</w:t>
      </w:r>
      <w:r>
        <w:br/>
        <w:t>To maintain a consistent brand voice, we will:</w:t>
        <w:br/>
        <w:br/>
        <w:t xml:space="preserve">1. </w:t>
      </w:r>
      <w:r>
        <w:rPr>
          <w:b/>
        </w:rPr>
        <w:t>Develop a Brand Style Guide</w:t>
      </w:r>
      <w:r>
        <w:t>: Outline our refined brand tone, language, and visual identity to ensure consistency across all marketing materials and communications.</w:t>
        <w:br/>
        <w:t xml:space="preserve">2. </w:t>
      </w:r>
      <w:r>
        <w:rPr>
          <w:b/>
        </w:rPr>
        <w:t>Train Marketing Team Members and Agencies</w:t>
      </w:r>
      <w:r>
        <w:t>: Provide comprehensive training on our brand tone, messaging, and values to ensure that all team members and agencies understand and embody our brand voice.</w:t>
        <w:br/>
        <w:t xml:space="preserve">3. </w:t>
      </w:r>
      <w:r>
        <w:rPr>
          <w:b/>
        </w:rPr>
        <w:t>Establish a Content Calendar</w:t>
      </w:r>
      <w:r>
        <w:t>: Plan and schedule content in advance to ensure consistent messaging and tone across all channels.</w:t>
        <w:br/>
        <w:t xml:space="preserve">4. </w:t>
      </w:r>
      <w:r>
        <w:rPr>
          <w:b/>
        </w:rPr>
        <w:t>Monitor and Evaluate</w:t>
      </w:r>
      <w:r>
        <w:t>: Regularly review and assess our brand voice, making adjustments as needed to ensure alignment with our refined brand tone.</w:t>
        <w:br/>
        <w:br/>
      </w:r>
      <w:r>
        <w:rPr>
          <w:b/>
        </w:rPr>
        <w:t>Project-Specific Brand Voice:</w:t>
      </w:r>
      <w:r>
        <w:br/>
        <w:t>For the capstone project, "A capstone project where each student will help a real organization solve an existing societal problem by implementing practical knowledge to achieve a triple-bottom-line solution," our brand voice will focus on:</w:t>
        <w:br/>
        <w:br/>
        <w:t xml:space="preserve">1. </w:t>
      </w:r>
      <w:r>
        <w:rPr>
          <w:b/>
        </w:rPr>
        <w:t>Empowering Students</w:t>
      </w:r>
      <w:r>
        <w:t>: Emphasize the opportunity for students to make a meaningful impact on societal problems and develop practical skills.</w:t>
        <w:br/>
        <w:t xml:space="preserve">2. </w:t>
      </w:r>
      <w:r>
        <w:rPr>
          <w:b/>
        </w:rPr>
        <w:t>Highlighting Impact</w:t>
      </w:r>
      <w:r>
        <w:t>: Showcase the potential for positive change and the tangible benefits of our solutions on organizations and communities.</w:t>
        <w:br/>
        <w:t xml:space="preserve">3. </w:t>
      </w:r>
      <w:r>
        <w:rPr>
          <w:b/>
        </w:rPr>
        <w:t>Facilitating Collaboration</w:t>
      </w:r>
      <w:r>
        <w:t>: Encourage multi-stakeholder participation and shared value creation, highlighting the benefits of collaboration and knowledge-sharing.</w:t>
        <w:br/>
        <w:br/>
        <w:t>By refining our brand tone and ensuring consistency across all marketing efforts, we will effectively communicate our value proposition and establish a strong brand voice in the Sociology sector, facilitating global synergy, multi-stakeholder participation, and shared value creation.</w:t>
      </w:r>
    </w:p>
    <w:p>
      <w:pPr>
        <w:pStyle w:val="Subtitle"/>
      </w:pPr>
      <w:r>
        <w:t>X-4. Enhancing Customer Conversion Strategies</w:t>
      </w:r>
    </w:p>
    <w:p>
      <w:pPr/>
      <w:r/>
      <w:r>
        <w:rPr>
          <w:b/>
        </w:rPr>
        <w:t>Title:</w:t>
      </w:r>
      <w:r>
        <w:t xml:space="preserve"> "Unlocking the Power of Hybrid Crowdfunding and Shared Intellectual Property for Climate Innovation: A Strategic Analysis and Proposal"</w:t>
        <w:br/>
        <w:br/>
      </w:r>
      <w:r>
        <w:rPr>
          <w:b/>
        </w:rPr>
        <w:t>Executive Summary:</w:t>
      </w:r>
      <w:r>
        <w:br/>
        <w:t>As we delve into the realm of climate innovation, our analysis reveals that potential customers in the Sociology domain are not converting into actual customers due to several key factors. This proposal outlines the reasons behind these missed opportunities and presents actionable strategies to enhance customer conversion, leveraging the Hybrid Crowdfunding and Shared Intellectual Property Model.</w:t>
        <w:br/>
        <w:br/>
      </w:r>
      <w:r>
        <w:rPr>
          <w:b/>
        </w:rPr>
        <w:t>Introduction:</w:t>
      </w:r>
      <w:r>
        <w:br/>
        <w:t>The Hybrid Crowdfunding and Shared Intellectual Property Model offers a unique approach to driving climate innovation, empowering participants to gain expertise in decentralized systems, climate solutions, ethical IP management, and community-driven innovation. However, our investigation highlights several barriers hindering the conversion of potential customers into actual customers.</w:t>
        <w:br/>
        <w:br/>
      </w:r>
      <w:r>
        <w:rPr>
          <w:b/>
        </w:rPr>
        <w:t>Reasons for Lost Opportunities:</w:t>
      </w:r>
      <w:r>
        <w:br/>
        <w:br/>
        <w:t xml:space="preserve">1. </w:t>
      </w:r>
      <w:r>
        <w:rPr>
          <w:b/>
        </w:rPr>
        <w:t>Lack of Awareness:</w:t>
      </w:r>
      <w:r>
        <w:t xml:space="preserve"> Limited understanding of the Hybrid Crowdfunding and Shared Intellectual Property Model, its benefits, and its applications in climate innovation.</w:t>
        <w:br/>
        <w:t xml:space="preserve">2. </w:t>
      </w:r>
      <w:r>
        <w:rPr>
          <w:b/>
        </w:rPr>
        <w:t>Complexity and Risk:</w:t>
      </w:r>
      <w:r>
        <w:t xml:space="preserve"> Perceived complexity and risk associated with adopting a novel approach to IP management and crowdfunding.</w:t>
        <w:br/>
        <w:t xml:space="preserve">3. </w:t>
      </w:r>
      <w:r>
        <w:rPr>
          <w:b/>
        </w:rPr>
        <w:t>Insufficient Community Engagement:</w:t>
      </w:r>
      <w:r>
        <w:t xml:space="preserve"> Inadequate involvement and buy-in from key stakeholders, including researchers, innovators, and community members.</w:t>
        <w:br/>
        <w:t xml:space="preserve">4. </w:t>
      </w:r>
      <w:r>
        <w:rPr>
          <w:b/>
        </w:rPr>
        <w:t>Unclear Value Proposition:</w:t>
      </w:r>
      <w:r>
        <w:t xml:space="preserve"> Difficulty articulating the unique value proposition of the Hybrid Crowdfunding and Shared Intellectual Property Model, leading to confusion among potential customers.</w:t>
        <w:br/>
        <w:t xml:space="preserve">5. </w:t>
      </w:r>
      <w:r>
        <w:rPr>
          <w:b/>
        </w:rPr>
        <w:t>Competing Priorities:</w:t>
      </w:r>
      <w:r>
        <w:t xml:space="preserve"> Climate innovation and IP management may not be a priority for potential customers, given competing demands and limited resources.</w:t>
        <w:br/>
        <w:br/>
      </w:r>
      <w:r>
        <w:rPr>
          <w:b/>
        </w:rPr>
        <w:t>Actionable Strategies to Enhance Customer Conversion:</w:t>
      </w:r>
      <w:r>
        <w:br/>
        <w:br/>
        <w:t xml:space="preserve">1. </w:t>
      </w:r>
      <w:r>
        <w:rPr>
          <w:b/>
        </w:rPr>
        <w:t>Education and Awareness:</w:t>
      </w:r>
      <w:r>
        <w:t xml:space="preserve"> Develop targeted marketing campaigns, workshops, and webinars to educate potential customers about the Hybrid Crowdfunding and Shared Intellectual Property Model, its benefits, and its applications.</w:t>
        <w:br/>
        <w:t xml:space="preserve">2. </w:t>
      </w:r>
      <w:r>
        <w:rPr>
          <w:b/>
        </w:rPr>
        <w:t>Simplified Communication:</w:t>
      </w:r>
      <w:r>
        <w:t xml:space="preserve"> Create clear, concise messaging and materials to explain the model, its risks, and its rewards, addressing potential customers' concerns and alleviating perceived complexity.</w:t>
        <w:br/>
        <w:t xml:space="preserve">3. </w:t>
      </w:r>
      <w:r>
        <w:rPr>
          <w:b/>
        </w:rPr>
        <w:t>Community Building and Engagement:</w:t>
      </w:r>
      <w:r>
        <w:t xml:space="preserve"> Foster a strong, inclusive community around the Hybrid Crowdfunding and Shared Intellectual Property Model, engaging key stakeholders through social media, events, and collaborative projects.</w:t>
        <w:br/>
        <w:t xml:space="preserve">4. </w:t>
      </w:r>
      <w:r>
        <w:rPr>
          <w:b/>
        </w:rPr>
        <w:t>Value Proposition Refining:</w:t>
      </w:r>
      <w:r>
        <w:t xml:space="preserve"> Refine the value proposition, emphasizing the unique benefits of the Hybrid Crowdfunding and Shared Intellectual Property Model, such as accelerated innovation, reduced costs, and increased accessibility.</w:t>
        <w:br/>
        <w:t xml:space="preserve">5. </w:t>
      </w:r>
      <w:r>
        <w:rPr>
          <w:b/>
        </w:rPr>
        <w:t>Prioritization and Partnerships:</w:t>
      </w:r>
      <w:r>
        <w:t xml:space="preserve"> Collaborate with organizations and individuals who prioritize climate innovation, offering tailored solutions and support to address competing priorities and limited resources.</w:t>
        <w:br/>
        <w:t xml:space="preserve">6. </w:t>
      </w:r>
      <w:r>
        <w:rPr>
          <w:b/>
        </w:rPr>
        <w:t>Pilot Projects and Success Stories:</w:t>
      </w:r>
      <w:r>
        <w:t xml:space="preserve"> Develop and showcase pilot projects and success stories, demonstrating the effectiveness and potential of the Hybrid Crowdfunding and Shared Intellectual Property Model.</w:t>
        <w:br/>
        <w:t xml:space="preserve">7. </w:t>
      </w:r>
      <w:r>
        <w:rPr>
          <w:b/>
        </w:rPr>
        <w:t>Incentives and Recognition:</w:t>
      </w:r>
      <w:r>
        <w:t xml:space="preserve"> Offer incentives, such as exclusive access to funding, networking opportunities, or recognition, to encourage potential customers to engage with the model.</w:t>
        <w:br/>
        <w:br/>
      </w:r>
      <w:r>
        <w:rPr>
          <w:b/>
        </w:rPr>
        <w:t>Implementation Roadmap:</w:t>
      </w:r>
      <w:r>
        <w:br/>
        <w:br/>
        <w:t xml:space="preserve">1. </w:t>
      </w:r>
      <w:r>
        <w:rPr>
          <w:b/>
        </w:rPr>
        <w:t>Short-term (0-6 months):</w:t>
      </w:r>
      <w:r>
        <w:t xml:space="preserve"> Develop and launch targeted marketing campaigns, educational materials, and community-building initiatives.</w:t>
        <w:br/>
        <w:t xml:space="preserve">2. </w:t>
      </w:r>
      <w:r>
        <w:rPr>
          <w:b/>
        </w:rPr>
        <w:t>Medium-term (6-12 months):</w:t>
      </w:r>
      <w:r>
        <w:t xml:space="preserve"> Refine the value proposition, develop pilot projects, and establish partnerships with key stakeholders.</w:t>
        <w:br/>
        <w:t xml:space="preserve">3. </w:t>
      </w:r>
      <w:r>
        <w:rPr>
          <w:b/>
        </w:rPr>
        <w:t>Long-term (1-2 years):</w:t>
      </w:r>
      <w:r>
        <w:t xml:space="preserve"> Evaluate the effectiveness of the strategies, refine the approach as needed, and continue to build and engage the community.</w:t>
        <w:br/>
        <w:br/>
        <w:t>By addressing the reasons for lost opportunities and implementing these actionable strategies, we can increase customer conversion, drive adoption of the Hybrid Crowdfunding and Shared Intellectual Property Model, and accelerate climate innovation in the Sociology domain.</w:t>
      </w:r>
    </w:p>
    <w:p>
      <w:pPr>
        <w:pStyle w:val="Subtitle"/>
      </w:pPr>
      <w:r>
        <w:t>X-5. Optimizing Email Campaign Effectiveness</w:t>
      </w:r>
    </w:p>
    <w:p>
      <w:pPr/>
      <w:r/>
      <w:r>
        <w:rPr>
          <w:b/>
        </w:rPr>
        <w:t>Optimizing Email Campaigns for Increased Effectiveness in the Sociology Market</w:t>
      </w:r>
      <w:r>
        <w:br/>
        <w:br/>
      </w:r>
      <w:r>
        <w:rPr>
          <w:b/>
        </w:rPr>
        <w:t>Project Overview:</w:t>
      </w:r>
      <w:r>
        <w:br/>
        <w:t>The capstone project involves collaborating with real organizations to solve existing societal problems using practical knowledge to achieve a triple-bottom-line solution (people, planet, and profit). The goal is to optimize email campaigns to increase effectiveness in the Sociology market, considering traditional funding and IP models versus decentralized, shared approaches.</w:t>
        <w:br/>
        <w:br/>
      </w:r>
      <w:r>
        <w:rPr>
          <w:b/>
        </w:rPr>
        <w:t>Critical Analysis:</w:t>
      </w:r>
      <w:r>
        <w:br/>
        <w:br/>
        <w:t xml:space="preserve">1. </w:t>
      </w:r>
      <w:r>
        <w:rPr>
          <w:b/>
        </w:rPr>
        <w:t>Traditional Funding Models:</w:t>
      </w:r>
      <w:r>
        <w:br/>
        <w:tab/>
        <w:t>* Pros: Established, predictable, and secure funding streams.</w:t>
        <w:br/>
        <w:tab/>
        <w:t>* Cons: Limited flexibility, bureaucratic processes, and potential biases in funding allocation.</w:t>
        <w:br/>
        <w:t xml:space="preserve">2. </w:t>
      </w:r>
      <w:r>
        <w:rPr>
          <w:b/>
        </w:rPr>
        <w:t>Decentralized, Shared Approaches:</w:t>
      </w:r>
      <w:r>
        <w:br/>
        <w:tab/>
        <w:t>* Pros: Increased community involvement, flexibility, and potential for innovative solutions.</w:t>
        <w:br/>
        <w:tab/>
        <w:t>* Cons: Uncertain funding, governance challenges, and potential lack of accountability.</w:t>
        <w:br/>
        <w:br/>
      </w:r>
      <w:r>
        <w:rPr>
          <w:b/>
        </w:rPr>
        <w:t>Problem-Solving for Governance Challenges:</w:t>
      </w:r>
      <w:r>
        <w:br/>
        <w:br/>
        <w:t xml:space="preserve">1. </w:t>
      </w:r>
      <w:r>
        <w:rPr>
          <w:b/>
        </w:rPr>
        <w:t>Establish a Clear Governance Structure:</w:t>
      </w:r>
      <w:r>
        <w:br/>
        <w:tab/>
        <w:t>* Define roles and responsibilities within the project.</w:t>
        <w:br/>
        <w:tab/>
        <w:t>* Establish a decision-making process that balances community involvement with expert input.</w:t>
        <w:br/>
        <w:t xml:space="preserve">2. </w:t>
      </w:r>
      <w:r>
        <w:rPr>
          <w:b/>
        </w:rPr>
        <w:t>Incentivize Community Participation:</w:t>
      </w:r>
      <w:r>
        <w:br/>
        <w:tab/>
        <w:t>* Offer rewards or recognition for contributions to the project.</w:t>
        <w:br/>
        <w:tab/>
        <w:t>* Foster a sense of community ownership and shared responsibility.</w:t>
        <w:br/>
        <w:t xml:space="preserve">3. </w:t>
      </w:r>
      <w:r>
        <w:rPr>
          <w:b/>
        </w:rPr>
        <w:t>Implement Transparent Communication Channels:</w:t>
      </w:r>
      <w:r>
        <w:br/>
        <w:tab/>
        <w:t>* Regularly update stakeholders on project progress and decisions.</w:t>
        <w:br/>
        <w:tab/>
        <w:t>* Provide accessible and user-friendly communication platforms.</w:t>
        <w:br/>
        <w:br/>
      </w:r>
      <w:r>
        <w:rPr>
          <w:b/>
        </w:rPr>
        <w:t>Email Campaign Optimization Plan:</w:t>
      </w:r>
      <w:r>
        <w:br/>
        <w:br/>
        <w:t xml:space="preserve">I. </w:t>
      </w:r>
      <w:r>
        <w:rPr>
          <w:b/>
        </w:rPr>
        <w:t>Campaign Objective:</w:t>
      </w:r>
      <w:r>
        <w:br/>
        <w:t>Increase engagement and conversion rates among Sociology students and professionals by showcasing the capstone project's impact and value.</w:t>
        <w:br/>
        <w:br/>
        <w:t xml:space="preserve">II. </w:t>
      </w:r>
      <w:r>
        <w:rPr>
          <w:b/>
        </w:rPr>
        <w:t>Email Copy Review and Improvements:</w:t>
      </w:r>
      <w:r>
        <w:br/>
        <w:br/>
        <w:t xml:space="preserve">1. </w:t>
      </w:r>
      <w:r>
        <w:rPr>
          <w:b/>
        </w:rPr>
        <w:t>Subject Line:</w:t>
      </w:r>
      <w:r>
        <w:br/>
        <w:tab/>
        <w:t>* Original: "Join our Capstone Project and Make a Difference"</w:t>
        <w:br/>
        <w:tab/>
        <w:t>* Improved: "Solve Real-World Societal Problems with Our Innovative Capstone Project"</w:t>
        <w:br/>
        <w:t xml:space="preserve">2. </w:t>
      </w:r>
      <w:r>
        <w:rPr>
          <w:b/>
        </w:rPr>
        <w:t>Introduction:</w:t>
      </w:r>
      <w:r>
        <w:br/>
        <w:tab/>
        <w:t>* Original: "We invite you to participate in our capstone project, where you'll help a real organization solve an existing societal problem."</w:t>
        <w:br/>
        <w:tab/>
        <w:t>* Improved: "Be part of a revolutionary project that applies practical knowledge to achieve a triple-bottom-line solution, making a tangible impact on people, planet, and profit."</w:t>
        <w:br/>
        <w:t xml:space="preserve">3. </w:t>
      </w:r>
      <w:r>
        <w:rPr>
          <w:b/>
        </w:rPr>
        <w:t>Call-to-Action (CTA):</w:t>
      </w:r>
      <w:r>
        <w:br/>
        <w:tab/>
        <w:t>* Original: "Register now to learn more"</w:t>
        <w:br/>
        <w:tab/>
        <w:t>* Improved: "Join our community today and start solving real-world problems with like-minded individuals"</w:t>
        <w:br/>
        <w:br/>
        <w:t xml:space="preserve">III. </w:t>
      </w:r>
      <w:r>
        <w:rPr>
          <w:b/>
        </w:rPr>
        <w:t>Segmentation and Personalization:</w:t>
      </w:r>
      <w:r>
        <w:br/>
        <w:br/>
        <w:t xml:space="preserve">1. </w:t>
      </w:r>
      <w:r>
        <w:rPr>
          <w:b/>
        </w:rPr>
        <w:t>Segmentation:</w:t>
      </w:r>
      <w:r>
        <w:br/>
        <w:tab/>
        <w:t>* Divide the email list into segments based on interests, industries, or job functions.</w:t>
        <w:br/>
        <w:tab/>
        <w:t>* Tailor the email content to each segment, emphasizing the relevance and value of the project.</w:t>
        <w:br/>
        <w:t xml:space="preserve">2. </w:t>
      </w:r>
      <w:r>
        <w:rPr>
          <w:b/>
        </w:rPr>
        <w:t>Personalization:</w:t>
      </w:r>
      <w:r>
        <w:br/>
        <w:tab/>
        <w:t>* Address recipients by name and use personalized greetings.</w:t>
        <w:br/>
        <w:tab/>
        <w:t>* Use recipient-specific data, such as their interests or previous interactions, to customize the email content.</w:t>
        <w:br/>
        <w:br/>
        <w:t xml:space="preserve">IV. </w:t>
      </w:r>
      <w:r>
        <w:rPr>
          <w:b/>
        </w:rPr>
        <w:t>Visuals and Storytelling:</w:t>
      </w:r>
      <w:r>
        <w:br/>
        <w:br/>
        <w:t xml:space="preserve">1. </w:t>
      </w:r>
      <w:r>
        <w:rPr>
          <w:b/>
        </w:rPr>
        <w:t>Images and Videos:</w:t>
      </w:r>
      <w:r>
        <w:br/>
        <w:tab/>
        <w:t>* Incorporate high-quality images and videos showcasing the project's impact and success stories.</w:t>
        <w:br/>
        <w:tab/>
        <w:t>* Use visuals to break up text and make the email more engaging.</w:t>
        <w:br/>
        <w:t xml:space="preserve">2. </w:t>
      </w:r>
      <w:r>
        <w:rPr>
          <w:b/>
        </w:rPr>
        <w:t>Storytelling:</w:t>
      </w:r>
      <w:r>
        <w:br/>
        <w:tab/>
        <w:t>* Share narratives of students or professionals who have participated in the project and achieved positive outcomes.</w:t>
        <w:br/>
        <w:tab/>
        <w:t>* Highlight the human side of the project and the potential for personal growth and development.</w:t>
        <w:br/>
        <w:br/>
      </w:r>
      <w:r>
        <w:rPr>
          <w:b/>
        </w:rPr>
        <w:t>Brand Voice Alignment:</w:t>
      </w:r>
      <w:r>
        <w:br/>
        <w:br/>
        <w:t xml:space="preserve">1. </w:t>
      </w:r>
      <w:r>
        <w:rPr>
          <w:b/>
        </w:rPr>
        <w:t>Tone:</w:t>
      </w:r>
      <w:r>
        <w:br/>
        <w:tab/>
        <w:t>* Friendly and approachable, while maintaining a professional tone.</w:t>
        <w:br/>
        <w:tab/>
        <w:t>* Emphasize the project's innovative and impactful nature.</w:t>
        <w:br/>
        <w:t xml:space="preserve">2. </w:t>
      </w:r>
      <w:r>
        <w:rPr>
          <w:b/>
        </w:rPr>
        <w:t>Language:</w:t>
      </w:r>
      <w:r>
        <w:br/>
        <w:tab/>
        <w:t>* Use clear and concise language, avoiding jargon and technical terms that may be unfamiliar to non-experts.</w:t>
        <w:br/>
        <w:tab/>
        <w:t>* Emphasize the project's focus on practical knowledge and real-world applications.</w:t>
        <w:br/>
        <w:br/>
      </w:r>
      <w:r>
        <w:rPr>
          <w:b/>
        </w:rPr>
        <w:t>Conversion Perspective:</w:t>
      </w:r>
      <w:r>
        <w:br/>
        <w:br/>
        <w:t xml:space="preserve">1. </w:t>
      </w:r>
      <w:r>
        <w:rPr>
          <w:b/>
        </w:rPr>
        <w:t>Clear CTAs:</w:t>
      </w:r>
      <w:r>
        <w:br/>
        <w:tab/>
        <w:t>* Use prominent and actionable CTAs that encourage recipients to engage with the project.</w:t>
        <w:br/>
        <w:tab/>
        <w:t>* Provide multiple CTAs throughout the email, allowing recipients to choose their preferred action.</w:t>
        <w:br/>
        <w:t xml:space="preserve">2. </w:t>
      </w:r>
      <w:r>
        <w:rPr>
          <w:b/>
        </w:rPr>
        <w:t>Tracking and Analysis:</w:t>
      </w:r>
      <w:r>
        <w:br/>
        <w:tab/>
        <w:t>* Monitor email open rates, click-through rates, and conversion rates.</w:t>
        <w:br/>
        <w:tab/>
        <w:t>* Analyze the data to identify areas for improvement and optimize future email campaigns.</w:t>
        <w:br/>
        <w:br/>
        <w:t>By implementing these strategies, the email campaign will effectively engage the Sociology market, increase conversion rates, and showcase the capstone project's value and impact.</w:t>
      </w:r>
    </w:p>
    <w:p>
      <w:pPr>
        <w:pStyle w:val="Subtitle"/>
      </w:pPr>
      <w:r>
        <w:t>X-6. Applying Prompts to Enhance Email Campaigns</w:t>
      </w:r>
    </w:p>
    <w:p>
      <w:pPr/>
      <w:r/>
      <w:r>
        <w:rPr>
          <w:b/>
        </w:rPr>
        <w:t>Enhancing Email Campaigns for a Sociology Context: Accelerating Climate Innovation</w:t>
      </w:r>
      <w:r>
        <w:br/>
        <w:br/>
        <w:t>As a radio scriptwriter and AI Assistant, I will provide strategic and content generation support for patent applications, particularly in the context of a capstone project that tackles existing societal problems. Our goal is to accelerate climate innovation by democratizing funding and intellectual property, transforming waste into wealth through a transparent, collaborative, and decentralized ecosystem.</w:t>
        <w:br/>
        <w:br/>
      </w:r>
      <w:r>
        <w:rPr>
          <w:b/>
        </w:rPr>
        <w:t>Email Campaign Objective:</w:t>
      </w:r>
      <w:r>
        <w:br/>
        <w:t>The primary objective of our email campaign is to engage students, organizations, and stakeholders in the capstone project, highlighting the benefits of collaborative problem-solving and the potential for triple-bottom-line solutions. We aim to create a community that shares knowledge, resources, and expertise to drive climate innovation and promote sustainable development.</w:t>
        <w:br/>
        <w:br/>
      </w:r>
      <w:r>
        <w:rPr>
          <w:b/>
        </w:rPr>
        <w:t>Target Audience:</w:t>
      </w:r>
      <w:r>
        <w:br/>
        <w:br/>
        <w:t>1. Students: Undergraduate and graduate students participating in the capstone project, particularly those with a background in sociology, environmental studies, business, and engineering.</w:t>
        <w:br/>
        <w:t>2. Organizations: Real-world organizations facing societal problems, including non-profits, startups, and corporations committed to sustainability and social responsibility.</w:t>
        <w:br/>
        <w:t>3. Stakeholders: Investors, policymakers, and industry experts interested in climate innovation, social entrepreneurship, and sustainable development.</w:t>
        <w:br/>
        <w:br/>
      </w:r>
      <w:r>
        <w:rPr>
          <w:b/>
        </w:rPr>
        <w:t>Email Campaign Strategy:</w:t>
      </w:r>
      <w:r>
        <w:br/>
        <w:br/>
        <w:t xml:space="preserve">1. </w:t>
      </w:r>
      <w:r>
        <w:rPr>
          <w:b/>
        </w:rPr>
        <w:t>Introduction and Awareness</w:t>
      </w:r>
      <w:r>
        <w:t>:</w:t>
        <w:br/>
        <w:tab/>
        <w:t>* Initial email: Introduce the capstone project, highlighting its objectives, benefits, and the potential for triple-bottom-line solutions.</w:t>
        <w:br/>
        <w:tab/>
        <w:t>* Follow-up email: Share success stories, case studies, or testimonials from previous participants, showcasing the impact of collaborative problem-solving.</w:t>
        <w:br/>
        <w:t xml:space="preserve">2. </w:t>
      </w:r>
      <w:r>
        <w:rPr>
          <w:b/>
        </w:rPr>
        <w:t>Problem Statement and Context</w:t>
      </w:r>
      <w:r>
        <w:t>:</w:t>
        <w:br/>
        <w:tab/>
        <w:t>* Email: Present a pressing societal problem, such as climate change, pollution, or social inequality, and explain how the capstone project addresses these issues.</w:t>
        <w:br/>
        <w:tab/>
        <w:t>* Email: Share research and data on the problem, emphasizing the need for innovative solutions and the importance of interdisciplinary collaboration.</w:t>
        <w:br/>
        <w:t xml:space="preserve">3. </w:t>
      </w:r>
      <w:r>
        <w:rPr>
          <w:b/>
        </w:rPr>
        <w:t>Solution and Benefits</w:t>
      </w:r>
      <w:r>
        <w:t>:</w:t>
        <w:br/>
        <w:tab/>
        <w:t>* Email: Describe the capstone project's approach to solving the problem, highlighting the use of practical knowledge, intellectual property, and funding democratization.</w:t>
        <w:br/>
        <w:tab/>
        <w:t>* Email: Outline the benefits of participating in the project, including access to resources, expertise, and a community of like-minded individuals.</w:t>
        <w:br/>
        <w:t xml:space="preserve">4. </w:t>
      </w:r>
      <w:r>
        <w:rPr>
          <w:b/>
        </w:rPr>
        <w:t>Call to Action and Engagement</w:t>
      </w:r>
      <w:r>
        <w:t>:</w:t>
        <w:br/>
        <w:tab/>
        <w:t>* Email: Invite students, organizations, and stakeholders to participate in the capstone project, providing clear instructions and deadlines.</w:t>
        <w:br/>
        <w:tab/>
        <w:t>* Email: Encourage subscribers to share their ideas, suggestions, or questions, fostering a sense of community and collaboration.</w:t>
        <w:br/>
        <w:t xml:space="preserve">5. </w:t>
      </w:r>
      <w:r>
        <w:rPr>
          <w:b/>
        </w:rPr>
        <w:t>Progress Updates and Success Stories</w:t>
      </w:r>
      <w:r>
        <w:t>:</w:t>
        <w:br/>
        <w:tab/>
        <w:t>* Email: Share regular updates on the project's progress, highlighting achievements, challenges, and lessons learned.</w:t>
        <w:br/>
        <w:tab/>
        <w:t>* Email: Showcase successful projects, highlighting the impact of triple-bottom-line solutions and the benefits of collaborative problem-solving.</w:t>
        <w:br/>
        <w:br/>
      </w:r>
      <w:r>
        <w:rPr>
          <w:b/>
        </w:rPr>
        <w:t>Brand Voice and Tone:</w:t>
      </w:r>
      <w:r>
        <w:br/>
        <w:t>Our email campaign will maintain a professional, yet approachable tone, emphasizing the importance of collaboration, innovation, and social responsibility. We will use a conversational style, incorporating storytelling and real-world examples to illustrate the benefits of the capstone project.</w:t>
        <w:br/>
        <w:br/>
      </w:r>
      <w:r>
        <w:rPr>
          <w:b/>
        </w:rPr>
        <w:t>Email Content and Structure:</w:t>
      </w:r>
      <w:r>
        <w:br/>
        <w:br/>
        <w:t xml:space="preserve">1. </w:t>
      </w:r>
      <w:r>
        <w:rPr>
          <w:b/>
        </w:rPr>
        <w:t>Subject Line</w:t>
      </w:r>
      <w:r>
        <w:t>: Clear, concise, and attention-grabbing, with a focus on the project's objectives and benefits.</w:t>
        <w:br/>
        <w:t xml:space="preserve">2. </w:t>
      </w:r>
      <w:r>
        <w:rPr>
          <w:b/>
        </w:rPr>
        <w:t>Introduction</w:t>
      </w:r>
      <w:r>
        <w:t>: Brief overview of the project, highlighting its relevance and importance.</w:t>
        <w:br/>
        <w:t xml:space="preserve">3. </w:t>
      </w:r>
      <w:r>
        <w:rPr>
          <w:b/>
        </w:rPr>
        <w:t>Main Content</w:t>
      </w:r>
      <w:r>
        <w:t>: In-depth discussion of the problem, solution, and benefits, using engaging storytelling and visual elements.</w:t>
        <w:br/>
        <w:t xml:space="preserve">4. </w:t>
      </w:r>
      <w:r>
        <w:rPr>
          <w:b/>
        </w:rPr>
        <w:t>Call to Action</w:t>
      </w:r>
      <w:r>
        <w:t>: Clear instructions and deadlines for participating in the project.</w:t>
        <w:br/>
        <w:t xml:space="preserve">5. </w:t>
      </w:r>
      <w:r>
        <w:rPr>
          <w:b/>
        </w:rPr>
        <w:t>Conclusion</w:t>
      </w:r>
      <w:r>
        <w:t>: Recap of the project's objectives, emphasizing the potential for triple-bottom-line solutions and the importance of collaborative problem-solving.</w:t>
        <w:br/>
        <w:br/>
      </w:r>
      <w:r>
        <w:rPr>
          <w:b/>
        </w:rPr>
        <w:t>Visual Elements and Storytelling:</w:t>
      </w:r>
      <w:r>
        <w:br/>
        <w:t>To make our email campaigns more compelling, we will incorporate visual elements, such as:</w:t>
        <w:br/>
        <w:br/>
        <w:t xml:space="preserve">1. </w:t>
      </w:r>
      <w:r>
        <w:rPr>
          <w:b/>
        </w:rPr>
        <w:t>Infographics</w:t>
      </w:r>
      <w:r>
        <w:t>: Illustrating the problem, solution, and benefits of the capstone project.</w:t>
        <w:br/>
        <w:t xml:space="preserve">2. </w:t>
      </w:r>
      <w:r>
        <w:rPr>
          <w:b/>
        </w:rPr>
        <w:t>Images</w:t>
      </w:r>
      <w:r>
        <w:t>: Showcasing successful projects, highlighting the impact of triple-bottom-line solutions.</w:t>
        <w:br/>
        <w:t xml:space="preserve">3. </w:t>
      </w:r>
      <w:r>
        <w:rPr>
          <w:b/>
        </w:rPr>
        <w:t>Videos</w:t>
      </w:r>
      <w:r>
        <w:t>: Sharing testimonials, success stories, or explainer videos that demonstrate the project's objectives and benefits.</w:t>
        <w:br/>
        <w:t xml:space="preserve">4. </w:t>
      </w:r>
      <w:r>
        <w:rPr>
          <w:b/>
        </w:rPr>
        <w:t>Case Studies</w:t>
      </w:r>
      <w:r>
        <w:t>: Real-world examples of collaborative problem-solving, highlighting the challenges, solutions, and outcomes.</w:t>
        <w:br/>
        <w:br/>
        <w:t>By following this email campaign strategy, we will create a compelling narrative that showcases the capstone project's potential to drive climate innovation, social entrepreneurship, and sustainable development. Our goal is to engage students, organizations, and stakeholders in a collaborative effort to transform waste into wealth, promoting a transparent, collaborative, and decentralized ecosystem that benefits all.</w:t>
      </w:r>
    </w:p>
    <w:p>
      <w:pPr>
        <w:pStyle w:val="Subtitle"/>
      </w:pPr>
      <w:r>
        <w:t>Episodes Presentation: A draft for publishing via internet:</w:t>
      </w:r>
    </w:p>
    <w:p>
      <w:pPr/>
      <w:r/>
      <w:r>
        <w:rPr>
          <w:b/>
        </w:rPr>
        <w:t>Hybrid Crowdfunding and Shared Intellectual Property Model for Climate Innovation</w:t>
      </w:r>
      <w:r>
        <w:br/>
        <w:br/>
      </w:r>
      <w:r>
        <w:rPr>
          <w:b/>
        </w:rPr>
        <w:t>Slide 1: Introduction</w:t>
      </w:r>
      <w:r>
        <w:br/>
        <w:br/>
        <w:t>Hello and welcome to our presentation on a revolutionary approach to climate innovation: a hybrid crowdfunding and shared intellectual property model. As we navigate the complexities of addressing climate change, it's clear that traditional funding and intellectual property structures are no longer sufficient. Our model seeks to disrupt the status quo by combining the power of crowdfunding with the collaborative potential of shared intellectual property.</w:t>
        <w:br/>
        <w:br/>
      </w:r>
      <w:r>
        <w:rPr>
          <w:b/>
        </w:rPr>
        <w:t>Slide 2: Problem Statement</w:t>
      </w:r>
      <w:r>
        <w:br/>
        <w:br/>
        <w:t>The climate crisis requires immediate attention and action. However, current funding models often hinder innovation by:</w:t>
        <w:br/>
        <w:br/>
        <w:t>* Limiting access to capital for early-stage climate startups</w:t>
        <w:br/>
        <w:t>* Restricting collaboration and knowledge-sharing due to traditional intellectual property protections</w:t>
        <w:br/>
        <w:t>* Failing to incentivize open-source solutions and community-driven innovation</w:t>
        <w:br/>
        <w:br/>
      </w:r>
      <w:r>
        <w:rPr>
          <w:b/>
        </w:rPr>
        <w:t>Slide 3: Solution Overview</w:t>
      </w:r>
      <w:r>
        <w:br/>
        <w:br/>
        <w:t>Our hybrid model addresses these challenges by:</w:t>
        <w:br/>
        <w:br/>
        <w:t>* Leveraging crowdfunding to provide accessible funding for climate innovation</w:t>
        <w:br/>
        <w:t>* Implementing a shared intellectual property framework to foster collaboration and knowledge-sharing</w:t>
        <w:br/>
        <w:t>* Creating a community-driven platform for climate innovators to co-create and co-own solutions</w:t>
        <w:br/>
        <w:br/>
      </w:r>
      <w:r>
        <w:rPr>
          <w:b/>
        </w:rPr>
        <w:t>Slide 4: Crowdfunding Component</w:t>
      </w:r>
      <w:r>
        <w:br/>
        <w:br/>
        <w:t>Our crowdfunding platform will:</w:t>
        <w:br/>
        <w:br/>
        <w:t>* Utilize a rewards-based system, offering contributors exclusive updates, recognition, and discounts on products or services</w:t>
        <w:br/>
        <w:t>* Feature a diverse range of climate-focused projects, from renewable energy to sustainable agriculture</w:t>
        <w:br/>
        <w:t>* Incorporate a transparent and accountable funding process, ensuring contributors can track the impact of their investment</w:t>
        <w:br/>
        <w:br/>
      </w:r>
      <w:r>
        <w:rPr>
          <w:b/>
        </w:rPr>
        <w:t>Slide 5: Shared Intellectual Property Component</w:t>
      </w:r>
      <w:r>
        <w:br/>
        <w:br/>
        <w:t>Our shared intellectual property framework will:</w:t>
        <w:br/>
        <w:br/>
        <w:t>* Employ an open-source license, allowing contributors to access, modify, and distribute climate innovation-related IP</w:t>
        <w:br/>
        <w:t>* Establish a governance structure, ensuring that IP is managed and protected for the benefit of the climate innovation community</w:t>
        <w:br/>
        <w:t>* Foster a culture of collaboration, encouraging contributers to co-create and co-own IP</w:t>
        <w:br/>
        <w:br/>
      </w:r>
      <w:r>
        <w:rPr>
          <w:b/>
        </w:rPr>
        <w:t>Slide 6: Benefits</w:t>
      </w:r>
      <w:r>
        <w:br/>
        <w:br/>
        <w:t>Our hybrid model offers numerous benefits, including:</w:t>
        <w:br/>
        <w:br/>
        <w:t>* Increased access to funding for climate innovators</w:t>
        <w:br/>
        <w:t>* Accelerated development and deployment of climate solutions</w:t>
        <w:br/>
        <w:t>* Enhanced collaboration and knowledge-sharing among climate innovators</w:t>
        <w:br/>
        <w:t>* Incentivization of community-driven innovation and open-source solutions</w:t>
        <w:br/>
        <w:br/>
      </w:r>
      <w:r>
        <w:rPr>
          <w:b/>
        </w:rPr>
        <w:t>Slide 7: Traction and Milestones</w:t>
      </w:r>
      <w:r>
        <w:br/>
        <w:br/>
        <w:t>We have already:</w:t>
        <w:br/>
        <w:br/>
        <w:t>* Conducted extensive market research and validated our model with key stakeholders</w:t>
        <w:br/>
        <w:t>* Established partnerships with leading climate innovation organizations and networks</w:t>
        <w:br/>
        <w:t>* Developed a minimum viable product (MVP) for our crowdfunding and shared IP platform</w:t>
        <w:br/>
        <w:br/>
      </w:r>
      <w:r>
        <w:rPr>
          <w:b/>
        </w:rPr>
        <w:t>Slide 8: Business Model</w:t>
      </w:r>
      <w:r>
        <w:br/>
        <w:br/>
        <w:t>Our revenue streams will come from:</w:t>
        <w:br/>
        <w:br/>
        <w:t>* Commission-based crowdfunding fees</w:t>
        <w:br/>
        <w:t>* Licensing and royalties from shared IP</w:t>
        <w:br/>
        <w:t>* Premium services and support for climate innovators and contributors</w:t>
        <w:br/>
        <w:br/>
      </w:r>
      <w:r>
        <w:rPr>
          <w:b/>
        </w:rPr>
        <w:t>Slide 9: Marketing and Growth Strategy</w:t>
      </w:r>
      <w:r>
        <w:br/>
        <w:br/>
        <w:t>We will:</w:t>
        <w:br/>
        <w:br/>
        <w:t>* Leverage social media, content marketing, and influencer partnerships to raise awareness and drive engagement</w:t>
        <w:br/>
        <w:t>* Collaborate with climate innovation hubs, accelerators, and incubators to access targeted audiences</w:t>
        <w:br/>
        <w:t>* Develop strategic partnerships with corporations, governments, and NGOs to amplify our impact</w:t>
        <w:br/>
        <w:br/>
      </w:r>
      <w:r>
        <w:rPr>
          <w:b/>
        </w:rPr>
        <w:t>Slide 10: Call to Action</w:t>
      </w:r>
      <w:r>
        <w:br/>
        <w:br/>
        <w:t>Join us in revolutionizing climate innovation with our hybrid crowdfunding and shared intellectual property model. Together, we can:</w:t>
        <w:br/>
        <w:br/>
        <w:t>* Unlock new funding opportunities for climate innovators</w:t>
        <w:br/>
        <w:t>* Accelerate the development and deployment of climate solutions</w:t>
        <w:br/>
        <w:t>* Create a more collaborative and community-driven climate innovation ecosystem</w:t>
        <w:br/>
        <w:br/>
      </w:r>
      <w:r>
        <w:rPr>
          <w:b/>
        </w:rPr>
        <w:t>Conclusion</w:t>
      </w:r>
      <w:r>
        <w:br/>
        <w:br/>
        <w:t>Our hybrid model has the potential to transform the climate innovation landscape. We invite you to join us on this journey, to contribute to the development of this platform, and to be part of a community that is committed to creating a more sustainable and equitable future for all.</w:t>
        <w:br/>
        <w:br/>
      </w:r>
      <w:r>
        <w:rPr>
          <w:b/>
        </w:rPr>
        <w:t>Appendix:</w:t>
      </w:r>
      <w:r>
        <w:br/>
        <w:br/>
        <w:t>For more information, please visit our website or contact us directly. We look forward to collaborating with you and exploring the possibilities of this innovative approach to climate innovation.</w:t>
        <w:br/>
        <w:br/>
        <w:t>This is a draft, and you can modify it according to your needs and preferences. Remember to include visuals, such as images, charts, or graphs, to make your presentation more engaging and effective. Good luck with your pitch!</w:t>
      </w:r>
    </w:p>
    <w:p>
      <w:pPr>
        <w:pStyle w:val="Subtitle"/>
      </w:pPr>
      <w:r>
        <w:t>P-1. Write a sensational press release for this</w:t>
      </w:r>
    </w:p>
    <w:p>
      <w:pPr/>
      <w:r/>
      <w:r>
        <w:rPr>
          <w:b/>
        </w:rPr>
        <w:t>FOR IMMEDIATE RELEASE</w:t>
      </w:r>
      <w:r>
        <w:br/>
        <w:br/>
        <w:t>Revolutionary Hybrid Crowdfunding and Shared Intellectual Property Model Set to Transform Climate Innovation Landscape</w:t>
        <w:br/>
        <w:br/>
        <w:t>[City, Date] - In a groundbreaking move, [Project Name] is proud to introduce a pioneering hybrid crowdfunding and shared intellectual property model, designed to accelerate climate innovation and pave the way for a sustainable future. This visionary project integrates decentralized governance, open-source principles, and a cutting-edge blockchain-based funding mechanism to transform waste into valuable resources, fostering global collaboration and ethical knowledge transfer.</w:t>
        <w:br/>
        <w:br/>
      </w:r>
      <w:r>
        <w:rPr>
          <w:b/>
        </w:rPr>
        <w:t>Transforming Waste into Opportunity</w:t>
      </w:r>
      <w:r>
        <w:br/>
        <w:br/>
        <w:t>The [Project Name] model is built on the premise that innovation and sustainability go hand-in-hand. By leveraging the power of hybrid crowdfunding and shared intellectual property, the project seeks to bridge the gap between inventors, researchers, and entrepreneurs, providing a platform for climate-focused innovation to flourish. This novel approach enables the creation of new products, services, and technologies that not only reduce waste but also generate new revenue streams, creating a positive impact on the environment and local communities.</w:t>
        <w:br/>
        <w:br/>
      </w:r>
      <w:r>
        <w:rPr>
          <w:b/>
        </w:rPr>
        <w:t>Key Components of the Model</w:t>
      </w:r>
      <w:r>
        <w:br/>
        <w:br/>
        <w:t xml:space="preserve">1. </w:t>
      </w:r>
      <w:r>
        <w:rPr>
          <w:b/>
        </w:rPr>
        <w:t>Decentralized Governance</w:t>
      </w:r>
      <w:r>
        <w:t>: A blockchain-based framework ensures transparency, security, and community-driven decision-making, allowing contributors to have a say in the direction of the project.</w:t>
        <w:br/>
        <w:t xml:space="preserve">2. </w:t>
      </w:r>
      <w:r>
        <w:rPr>
          <w:b/>
        </w:rPr>
        <w:t>Open-Source Principles</w:t>
      </w:r>
      <w:r>
        <w:t>: By making intellectual property available under open-source licenses, the project promotes collaboration, accelerates innovation, and reduces barriers to entry for new participants.</w:t>
        <w:br/>
        <w:t xml:space="preserve">3. </w:t>
      </w:r>
      <w:r>
        <w:rPr>
          <w:b/>
        </w:rPr>
        <w:t>Blockchain-Based Funding Mechanism</w:t>
      </w:r>
      <w:r>
        <w:t>: A proprietary funding platform, built on blockchain technology, enables secure, transparent, and efficient transactions, ensuring that contributors can trust the integrity of the funding process.</w:t>
        <w:br/>
        <w:br/>
      </w:r>
      <w:r>
        <w:rPr>
          <w:b/>
        </w:rPr>
        <w:t>A New Era of Climate Innovation</w:t>
      </w:r>
      <w:r>
        <w:br/>
        <w:br/>
        <w:t>The [Project Name] hybrid crowdfunding and shared intellectual property model has the potential to unlock a new era of climate innovation, where creativity, collaboration, and sustainability converge. By providing a platform for individuals and organizations to come together and co-create solutions, the project aims to:</w:t>
        <w:br/>
        <w:br/>
        <w:t>* Foster a global community of climate innovators</w:t>
        <w:br/>
        <w:t>* Accelerate the development of climate-resilient technologies</w:t>
        <w:br/>
        <w:t>* Promote sustainable practices and reduce waste</w:t>
        <w:br/>
        <w:t>* Generate new revenue streams and economic opportunities</w:t>
        <w:br/>
        <w:br/>
      </w:r>
      <w:r>
        <w:rPr>
          <w:b/>
        </w:rPr>
        <w:t>Join the Movement</w:t>
      </w:r>
      <w:r>
        <w:br/>
        <w:br/>
        <w:t>[Project Name] invites inventors, researchers, entrepreneurs, and climate enthusiasts to join the movement and contribute to the development of a more sustainable future. Together, we can harness the power of hybrid crowdfunding and shared intellectual property to create a better world for all.</w:t>
        <w:br/>
        <w:br/>
      </w:r>
      <w:r>
        <w:rPr>
          <w:b/>
        </w:rPr>
        <w:t>Media Contact:</w:t>
      </w:r>
      <w:r>
        <w:br/>
        <w:t>[Name]</w:t>
        <w:br/>
        <w:t>[Email]</w:t>
        <w:br/>
        <w:t>[Phone]</w:t>
        <w:br/>
        <w:br/>
      </w:r>
      <w:r>
        <w:rPr>
          <w:b/>
        </w:rPr>
        <w:t>About [Project Name]</w:t>
      </w:r>
      <w:r>
        <w:br/>
        <w:t>[Project Name] is a pioneering initiative that aims to revolutionize climate innovation through a hybrid crowdfunding and shared intellectual property model. With a strong focus on decentralized governance, open-source principles, and blockchain-based funding, the project seeks to transform waste into valuable resources, fostering global collaboration and ethical knowledge transfer.</w:t>
        <w:br/>
        <w:br/>
      </w:r>
      <w:r>
        <w:rPr>
          <w:b/>
        </w:rPr>
        <w:t>###</w:t>
      </w:r>
      <w:r>
        <w:br/>
        <w:br/>
        <w:t>Note to Editor:</w:t>
        <w:br/>
        <w:br/>
        <w:t>* For high-resolution images, please contact [Name] at [Email]</w:t>
        <w:br/>
        <w:t>* To schedule an interview with the project team, please contact [Name] at [Email]</w:t>
        <w:br/>
        <w:t>* To learn more about [Project Name], please visit [Website URL]</w:t>
      </w:r>
    </w:p>
    <w:p>
      <w:pPr>
        <w:pStyle w:val="Subtitle"/>
      </w:pPr>
      <w:r>
        <w:t>P-2. Make this more persuasive</w:t>
      </w:r>
    </w:p>
    <w:p>
      <w:pPr/>
      <w:r/>
      <w:r>
        <w:rPr>
          <w:b/>
        </w:rPr>
        <w:t>Radio Script: "Revolutionizing Climate Innovation through Hybrid Crowdfunding and Shared Intellectual Property"</w:t>
      </w:r>
      <w:r>
        <w:br/>
        <w:br/>
        <w:t>[INTRO MUSIC FADES OUT]</w:t>
        <w:br/>
        <w:br/>
        <w:t>Host: "Welcome to 'Sustainable Futures,' the podcast where we explore groundbreaking initiatives transforming our planet. Today, we're discussing a pioneering approach to climate innovation: a hybrid crowdfunding and shared intellectual property model. Joining me is [Expert's Name], a leading voice in innovative financing and collaborative intellectual property. Welcome to the show!"</w:t>
        <w:br/>
        <w:br/>
        <w:t>[EXPERT'S RESPONSE]</w:t>
        <w:br/>
        <w:br/>
        <w:t>Expert: "Thank you for having me. Our project pioneers a novel approach to climate innovation by combining the power of crowdfunding with the principles of shared intellectual property. We're leveraging decentralized governance, open-source principles, and a unique blockchain-based funding mechanism to create a global movement that transforms waste into valuable resources."</w:t>
        <w:br/>
        <w:br/>
        <w:t>Host: "That sounds revolutionary. Can you dive deeper into how this hybrid model works and its potential impact on climate innovation?"</w:t>
        <w:br/>
        <w:br/>
        <w:t>Expert: "Absolutely. Traditional funding models often hinder innovation due to restrictive intellectual property rights and high barriers to entry. Our hybrid model breaks down these barriers. By integrating crowdfunding, we democratize access to funding, allowing a broader range of innovators to participate. Simultaneously, our shared intellectual property framework, supported by blockchain technology, ensures that contributions are recognized and rewarded, while facilitating the open sharing of knowledge and technologies."</w:t>
        <w:br/>
        <w:br/>
        <w:t>Host: "The use of blockchain is particularly interesting. How does it enhance the model?"</w:t>
        <w:br/>
        <w:br/>
        <w:t>Expert: "Blockchain technology provides a transparent, tamper-proof ledger for all transactions and contributions. This not only builds trust among stakeholders but also ensures that intellectual property rights are respected and that innovators are fairly compensated for their contributions. Moreover, it allows for the creation of a global, decentralized network of climate innovators, fostering collaboration and speeding up the development of climate solutions."</w:t>
        <w:br/>
        <w:br/>
        <w:t>Host: "And what about the ethical considerations of this model? How do you ensure that knowledge transfer is conducted ethically and that innovations benefit the global community?"</w:t>
        <w:br/>
        <w:br/>
        <w:t>Expert: "Ethical knowledge transfer is at the heart of our model. By adopting open-source principles, we facilitate the free flow of information, ensuring that climate innovations can be adapted and implemented globally, regardless of geographical or socio-economic boundaries. Our decentralized governance structure also includes mechanisms for continuous monitoring and evaluation, ensuring that the model operates with the highest ethical standards and contributes meaningfully to the global effort against climate change."</w:t>
        <w:br/>
        <w:br/>
        <w:t>Host: "This model has the potential to disrupt traditional funding and intellectual property norms in the climate sector. What kind of impact do you envision this having on a global scale?"</w:t>
        <w:br/>
        <w:br/>
        <w:t>Expert: "The potential is immense. By democratizing access to funding and knowledge, we can accelerate the pace of climate innovation, leading to more effective and widespread adoption of climate solutions. Imagine a world where innovators from all corners of the globe can collaborate, share knowledge, and develop solutions that can be implemented anywhere, without the constraints of traditional patent laws or the need for vast resources. This model can bridge the innovation gap, especially in developing countries, and ensure that no community is left behind in the fight against climate change."</w:t>
        <w:br/>
        <w:br/>
        <w:t>Host: "That's a compelling vision. For our listeners who might be inspired to get involved or learn more, how can they participate or contribute to this initiative?"</w:t>
        <w:br/>
        <w:br/>
        <w:t>Expert: "We invite innovators, investors, and anyone passionate about climate action to join our community. Through our website, individuals can explore ongoing projects, contribute to crowdfunding campaigns, or even submit their own climate innovation proposals. We're also hosting a series of global webinars and workshops to explain the model in more detail and provide a platform for discussion and collaboration."</w:t>
        <w:br/>
        <w:br/>
        <w:t>[OUTRO MUSIC STARTS]</w:t>
        <w:br/>
        <w:br/>
        <w:t>Host: "Thank you for shedding light on this groundbreaking approach to climate innovation. It's clear that this hybrid crowdfunding and shared intellectual property model has the potential to revolutionize the way we tackle climate challenges. For more information, please visit our show notes, where you'll find links to our guest's project and how you can get involved. Until next time, thank you for tuning in to 'Sustainable Futures.'"</w:t>
        <w:br/>
        <w:br/>
        <w:t>[OUTRO MUSIC CONTINUES TO PLAY AS THE PODCAST ENDS]</w:t>
      </w:r>
    </w:p>
    <w:p>
      <w:pPr>
        <w:pStyle w:val="Subtitle"/>
      </w:pPr>
      <w:r>
        <w:t>P-3. 3 tweets about this Report:</w:t>
      </w:r>
    </w:p>
    <w:p>
      <w:pPr/>
      <w:r>
        <w:t>Here are 3 Twitter post options as a radio scriptwriter in the advertisement field:</w:t>
        <w:br/>
        <w:br/>
      </w:r>
      <w:r>
        <w:rPr>
          <w:b/>
        </w:rPr>
        <w:t>Tweet 1</w:t>
      </w:r>
      <w:r>
        <w:br/>
        <w:t>Just wrapped up a radio ad script for a game-changing project! Introducing a Hybrid Crowdfunding &amp; Shared Intellectual Property Model for Climate Innovation. Learn how this pioneering approach is transforming waste into valuable resources using blockchain &amp; open-source tech! #ClimateInnovation #Sustainability</w:t>
        <w:br/>
        <w:br/>
      </w:r>
      <w:r>
        <w:rPr>
          <w:b/>
        </w:rPr>
        <w:t>Tweet 2</w:t>
      </w:r>
      <w:r>
        <w:br/>
        <w:t>Get ready to revolutionize the way we tackle climate change! Our new radio ad highlights a groundbreaking Hybrid Crowdfunding &amp; Shared Intellectual Property Model that's accelerating climate innovation through decentralized governance &amp; global collaboration. Stay tuned! #ClimateAction #Innovation</w:t>
        <w:br/>
        <w:br/>
      </w:r>
      <w:r>
        <w:rPr>
          <w:b/>
        </w:rPr>
        <w:t>Tweet 3</w:t>
      </w:r>
      <w:r>
        <w:br/>
        <w:t>Ever wondered how to turn waste into wealth while fighting climate change? Our latest radio ad script shines a light on a pioneering project that's making it happen! With a Hybrid Crowdfunding &amp; Shared Intellectual Property Model, the future of sustainability has never looked brighter. #SustainableFuture #ClimateSolutions</w:t>
      </w:r>
    </w:p>
    <w:p>
      <w:pPr>
        <w:pStyle w:val="Subtitle"/>
      </w:pPr>
      <w:r>
        <w:t>P-4. 3 Instagram Post about this Report:</w:t>
      </w:r>
    </w:p>
    <w:p>
      <w:pPr/>
      <w:r>
        <w:t>Here are three different Instagram post ideas based on the topic of a Pitch Deck report for a Hybrid Crowdfunding and Shared Intellectual Property Model for Climate Innovation:</w:t>
        <w:br/>
        <w:br/>
      </w:r>
      <w:r>
        <w:rPr>
          <w:b/>
        </w:rPr>
        <w:t>Post 1: Introduction to the Project</w:t>
      </w:r>
      <w:r>
        <w:br/>
        <w:t>Exciting News!</w:t>
        <w:br/>
        <w:t>We're proud to introduce a groundbreaking project that's poised to revolutionize climate innovation!</w:t>
        <w:br/>
        <w:t>Our Hybrid Crowdfunding and Shared Intellectual Property Model combines decentralized governance, open-source principles, and blockchain-based funding to transform waste into valuable resources.</w:t>
        <w:br/>
        <w:t>By fostering global collaboration and ethical knowledge transfer, we're creating a more sustainable future for all.</w:t>
        <w:br/>
        <w:t>Join us on this journey and stay tuned for updates! #ClimateInnovation #HybridCrowdfunding #Sustainability</w:t>
        <w:br/>
        <w:br/>
      </w:r>
      <w:r>
        <w:rPr>
          <w:b/>
        </w:rPr>
        <w:t>Post 2: The Power of Collaboration</w:t>
      </w:r>
      <w:r>
        <w:br/>
        <w:t>Collaboration is key to unlocking a more sustainable future!</w:t>
        <w:br/>
        <w:t>Our Hybrid Crowdfunding and Shared Intellectual Property Model brings together innovators, researchers, and industry experts from around the world to co-create and co-fund climate solutions.</w:t>
        <w:br/>
        <w:t>By sharing intellectual property and resources, we're accelerating the development of climate-friendly technologies and reducing waste.</w:t>
        <w:br/>
        <w:t>Join our community and be part of a global movement that's transforming the way we approach climate innovation! #ClimateAction #Collaboration #Innovation</w:t>
        <w:br/>
        <w:br/>
      </w:r>
      <w:r>
        <w:rPr>
          <w:b/>
        </w:rPr>
        <w:t>Post 3: The Future of Funding</w:t>
      </w:r>
      <w:r>
        <w:br/>
        <w:t>The future of funding is here!</w:t>
        <w:br/>
        <w:t>Our blockchain-based crowdfunding model ensures transparent, secure, and community-driven funding for climate innovation projects.</w:t>
        <w:br/>
        <w:t>By decentralizing governance and decision-making, we're empowering a global community to support projects that matter most.</w:t>
        <w:br/>
        <w:t>Join us in shaping the future of climate funding and be part of a pioneering movement that's redefining the way we fund a more sustainable world! #BlockchainForGood #Crowdfunding #ClimateFinance</w:t>
        <w:br/>
        <w:br/>
        <w:t>These posts are designed to engage and inform your audience about the project, highlighting its innovative approach to climate innovation, collaboration, and funding. Feel free to customize them to fit your tone and style!</w:t>
      </w:r>
    </w:p>
    <w:p>
      <w:pPr>
        <w:pStyle w:val="Subtitle"/>
      </w:pPr>
      <w:r>
        <w:t>P-5. Medium Post about this Report:</w:t>
      </w:r>
    </w:p>
    <w:p>
      <w:pPr/>
      <w:r/>
      <w:r>
        <w:rPr>
          <w:b/>
        </w:rPr>
        <w:t>Medium Post:</w:t>
      </w:r>
      <w:r>
        <w:br/>
        <w:br/>
      </w:r>
      <w:r>
        <w:rPr>
          <w:b/>
        </w:rPr>
        <w:t>Title:</w:t>
      </w:r>
      <w:r>
        <w:t xml:space="preserve"> "Revolutionizing Climate Innovation: Introducing a Hybrid Crowdfunding and Shared Intellectual Property Model"</w:t>
        <w:br/>
        <w:br/>
      </w:r>
      <w:r>
        <w:rPr>
          <w:b/>
        </w:rPr>
        <w:t>Introduction:</w:t>
      </w:r>
      <w:r>
        <w:br/>
        <w:t>As the world grapples with the challenges of climate change, innovation has become a vital component in the quest for sustainable solutions. However, traditional funding models often hinder the pace of progress, and intellectual property restrictions can limit collaboration. In response, we propose a groundbreaking hybrid crowdfunding and shared intellectual property model, designed to accelerate climate innovation and transform waste into valuable resources.</w:t>
        <w:br/>
        <w:br/>
      </w:r>
      <w:r>
        <w:rPr>
          <w:b/>
        </w:rPr>
        <w:t>The Problem:</w:t>
      </w:r>
      <w:r>
        <w:br/>
        <w:t>Climate change is one of the most pressing issues of our time, with far-reaching consequences for our planet and its inhabitants. Despite the growing need for innovative solutions, traditional funding mechanisms can be slow, bureaucratic, and often prioritize profit over sustainability. Moreover, strict intellectual property laws can stifle collaboration and hinder the dissemination of knowledge, ultimately slowing the pace of progress.</w:t>
        <w:br/>
        <w:br/>
      </w:r>
      <w:r>
        <w:rPr>
          <w:b/>
        </w:rPr>
        <w:t>The Solution:</w:t>
      </w:r>
      <w:r>
        <w:br/>
        <w:t>Our hybrid crowdfunding and shared intellectual property model offers a revolutionary approach to climate innovation. By integrating decentralized governance, open-source principles, and a unique blockchain-based funding mechanism, we create a platform that fosters global collaboration, ethical knowledge transfer, and community-driven decision-making.</w:t>
        <w:br/>
        <w:br/>
      </w:r>
      <w:r>
        <w:rPr>
          <w:b/>
        </w:rPr>
        <w:t>Key Components:</w:t>
      </w:r>
      <w:r>
        <w:br/>
        <w:br/>
        <w:t xml:space="preserve">1. </w:t>
      </w:r>
      <w:r>
        <w:rPr>
          <w:b/>
        </w:rPr>
        <w:t>Decentralized Governance:</w:t>
      </w:r>
      <w:r>
        <w:t xml:space="preserve"> A blockchain-based system ensures transparency, security, and community involvement in decision-making processes.</w:t>
        <w:br/>
        <w:t xml:space="preserve">2. </w:t>
      </w:r>
      <w:r>
        <w:rPr>
          <w:b/>
        </w:rPr>
        <w:t>Open-Source Principles:</w:t>
      </w:r>
      <w:r>
        <w:t xml:space="preserve"> Shared intellectual property and open-source technologies enable collaborative development, rapid prototyping, and widespread adoption of climate innovations.</w:t>
        <w:br/>
        <w:t xml:space="preserve">3. </w:t>
      </w:r>
      <w:r>
        <w:rPr>
          <w:b/>
        </w:rPr>
        <w:t>Hybrid Crowdfunding:</w:t>
      </w:r>
      <w:r>
        <w:t xml:space="preserve"> A combination of traditional crowdfunding and blockchain-based funding mechanisms provides a secure, transparent, and community-driven approach to financing climate projects.</w:t>
        <w:br/>
        <w:t xml:space="preserve">4. </w:t>
      </w:r>
      <w:r>
        <w:rPr>
          <w:b/>
        </w:rPr>
        <w:t>Blockchain-Based Funding:</w:t>
      </w:r>
      <w:r>
        <w:t xml:space="preserve"> A unique funding mechanism utilizes blockchain technology to track, verify, and reward contributions, ensuring that resources are allocated efficiently and effectively.</w:t>
        <w:br/>
        <w:br/>
      </w:r>
      <w:r>
        <w:rPr>
          <w:b/>
        </w:rPr>
        <w:t>Benefits:</w:t>
      </w:r>
      <w:r>
        <w:br/>
        <w:br/>
        <w:t xml:space="preserve">1. </w:t>
      </w:r>
      <w:r>
        <w:rPr>
          <w:b/>
        </w:rPr>
        <w:t>Accelerated Innovation:</w:t>
      </w:r>
      <w:r>
        <w:t xml:space="preserve"> By providing a platform for collaborative development and rapid prototyping, our model accelerates the pace of climate innovation.</w:t>
        <w:br/>
        <w:t xml:space="preserve">2. </w:t>
      </w:r>
      <w:r>
        <w:rPr>
          <w:b/>
        </w:rPr>
        <w:t>Global Collaboration:</w:t>
      </w:r>
      <w:r>
        <w:t xml:space="preserve"> Decentralized governance and open-source principles foster global collaboration, facilitating the sharing of knowledge and expertise.</w:t>
        <w:br/>
        <w:t xml:space="preserve">3. </w:t>
      </w:r>
      <w:r>
        <w:rPr>
          <w:b/>
        </w:rPr>
        <w:t>Ethical Knowledge Transfer:</w:t>
      </w:r>
      <w:r>
        <w:t xml:space="preserve"> Our model prioritizes ethical knowledge transfer, ensuring that climate innovations are developed and implemented in a responsible and sustainable manner.</w:t>
        <w:br/>
        <w:t xml:space="preserve">4. </w:t>
      </w:r>
      <w:r>
        <w:rPr>
          <w:b/>
        </w:rPr>
        <w:t>Community Engagement:</w:t>
      </w:r>
      <w:r>
        <w:t xml:space="preserve"> Blockchain-based funding and decentralized governance empower communities to take an active role in climate innovation, promoting ownership and accountability.</w:t>
        <w:br/>
        <w:br/>
      </w:r>
      <w:r>
        <w:rPr>
          <w:b/>
        </w:rPr>
        <w:t>Conclusion:</w:t>
      </w:r>
      <w:r>
        <w:br/>
        <w:t>The hybrid crowdfunding and shared intellectual property model presents a paradigm shift in climate innovation, one that prioritizes collaboration, sustainability, and community involvement. By leveraging decentralized governance, open-source principles, and blockchain-based funding, we can transform waste into valuable resources, drive global collaboration, and accelerate the development of climate solutions. Join us in revolutionizing the future of climate innovation and creating a more sustainable world for all.</w:t>
        <w:br/>
        <w:br/>
      </w:r>
      <w:r>
        <w:rPr>
          <w:b/>
        </w:rPr>
        <w:t>Previous Chats:</w:t>
      </w:r>
      <w:r>
        <w:br/>
        <w:t>This project builds upon previous discussions on the potential of blockchain technology, crowdfunding, and open-source principles in driving climate innovation. By integrating these concepts, we create a holistic model that addresses the complexities of climate change and provides a scalable, sustainable solution for the future.</w:t>
        <w:br/>
        <w:br/>
      </w:r>
      <w:r>
        <w:rPr>
          <w:b/>
        </w:rPr>
        <w:t>Call to Action:</w:t>
      </w:r>
      <w:r>
        <w:br/>
        <w:t>We invite climate innovators, entrepreneurs, and community leaders to join our platform and contribute to the development of this groundbreaking model. Together, we can create a more sustainable future and transform the way we approach climate innovation. Share your ideas, expertise, and resources with us, and let's work together to revolutionize the fight against climate change.</w:t>
      </w:r>
    </w:p>
    <w:p>
      <w:pPr>
        <w:pStyle w:val="Subtitle"/>
      </w:pPr>
      <w:r>
        <w:t>P-6. LinkedIn Post about this Report:</w:t>
      </w:r>
    </w:p>
    <w:p>
      <w:pPr/>
      <w:r>
        <w:t>Here's a LinkedIn post as a radio scriptwriter in the advertisement field and business post writing, focusing on the category of Pitch Deck and the topic of Hybrid Crowdfunding and Shared Intellectual Property Model for Climate Innovation:</w:t>
        <w:br/>
        <w:br/>
      </w:r>
      <w:r>
        <w:rPr>
          <w:b/>
        </w:rPr>
        <w:t>Title:</w:t>
      </w:r>
      <w:r>
        <w:t xml:space="preserve"> Revolutionizing Climate Innovation: Introducing a Hybrid Crowdfunding and Shared Intellectual Property Model</w:t>
        <w:br/>
        <w:br/>
      </w:r>
      <w:r>
        <w:rPr>
          <w:b/>
        </w:rPr>
        <w:t>Introduction:</w:t>
      </w:r>
      <w:r>
        <w:br/>
        <w:t>As we continue to navigate the complexities of climate change, innovative solutions are crucial for a sustainable future. In my previous chats, we explored the potential of crowdfunding and shared intellectual property in driving climate innovation. Today, I'm excited to share a pioneering approach that combines these concepts with blockchain technology and decentralized governance.</w:t>
        <w:br/>
        <w:br/>
      </w:r>
      <w:r>
        <w:rPr>
          <w:b/>
        </w:rPr>
        <w:t>The Hybrid Model:</w:t>
      </w:r>
      <w:r>
        <w:br/>
        <w:t>Imagine a platform where individuals, organizations, and governments can collaborate to develop and fund climate-focused projects, while ensuring equitable knowledge sharing and resource allocation. Our hybrid crowdfunding and shared intellectual property model makes this vision a reality. By integrating:</w:t>
        <w:br/>
        <w:br/>
        <w:t xml:space="preserve">1. </w:t>
      </w:r>
      <w:r>
        <w:rPr>
          <w:b/>
        </w:rPr>
        <w:t>Decentralized Governance</w:t>
      </w:r>
      <w:r>
        <w:t>: Ensuring transparent decision-making and community involvement.</w:t>
        <w:br/>
        <w:t xml:space="preserve">2. </w:t>
      </w:r>
      <w:r>
        <w:rPr>
          <w:b/>
        </w:rPr>
        <w:t>Open-Source Principles</w:t>
      </w:r>
      <w:r>
        <w:t>: Fostering global collaboration and facilitating the sharing of knowledge and resources.</w:t>
        <w:br/>
        <w:t xml:space="preserve">3. </w:t>
      </w:r>
      <w:r>
        <w:rPr>
          <w:b/>
        </w:rPr>
        <w:t>Blockchain-Based Funding Mechanism</w:t>
      </w:r>
      <w:r>
        <w:t>: Secure, transparent, and efficient funding for climate innovation projects.</w:t>
        <w:br/>
        <w:br/>
      </w:r>
      <w:r>
        <w:rPr>
          <w:b/>
        </w:rPr>
        <w:t>Transforming Waste into Value:</w:t>
      </w:r>
      <w:r>
        <w:br/>
        <w:t>This model has the potential to revolutionize the way we approach waste management, converting it into a valuable resource. By promoting the development of innovative technologies and practices, we can:</w:t>
        <w:br/>
        <w:br/>
        <w:t xml:space="preserve">1. </w:t>
      </w:r>
      <w:r>
        <w:rPr>
          <w:b/>
        </w:rPr>
        <w:t>Reduce Waste</w:t>
      </w:r>
      <w:r>
        <w:t>: Minimize waste generation and promote sustainable consumption patterns.</w:t>
        <w:br/>
        <w:t xml:space="preserve">2. </w:t>
      </w:r>
      <w:r>
        <w:rPr>
          <w:b/>
        </w:rPr>
        <w:t>Create Value</w:t>
      </w:r>
      <w:r>
        <w:t>: Convert waste into valuable resources, such as energy, fuels, or raw materials.</w:t>
        <w:br/>
        <w:t xml:space="preserve">3. </w:t>
      </w:r>
      <w:r>
        <w:rPr>
          <w:b/>
        </w:rPr>
        <w:t>Foster Economic Growth</w:t>
      </w:r>
      <w:r>
        <w:t>: Create new industries, jobs, and revenue streams through climate innovation.</w:t>
        <w:br/>
        <w:br/>
      </w:r>
      <w:r>
        <w:rPr>
          <w:b/>
        </w:rPr>
        <w:t>Global Impact:</w:t>
      </w:r>
      <w:r>
        <w:br/>
        <w:t>By embracing this hybrid model, we can:</w:t>
        <w:br/>
        <w:br/>
        <w:t xml:space="preserve">1. </w:t>
      </w:r>
      <w:r>
        <w:rPr>
          <w:b/>
        </w:rPr>
        <w:t>Accelerate Climate Innovation</w:t>
      </w:r>
      <w:r>
        <w:t>: Drive the development of groundbreaking climate solutions.</w:t>
        <w:br/>
        <w:t xml:space="preserve">2. </w:t>
      </w:r>
      <w:r>
        <w:rPr>
          <w:b/>
        </w:rPr>
        <w:t>Promote Global Collaboration</w:t>
      </w:r>
      <w:r>
        <w:t>: Foster international cooperation and knowledge sharing.</w:t>
        <w:br/>
        <w:t xml:space="preserve">3. </w:t>
      </w:r>
      <w:r>
        <w:rPr>
          <w:b/>
        </w:rPr>
        <w:t>Ensure Ethical Knowledge Transfer</w:t>
      </w:r>
      <w:r>
        <w:t>: Guarantee equitable access to climate innovation and intellectual property.</w:t>
        <w:br/>
        <w:br/>
      </w:r>
      <w:r>
        <w:rPr>
          <w:b/>
        </w:rPr>
        <w:t>Join the Movement:</w:t>
      </w:r>
      <w:r>
        <w:br/>
        <w:t>If you're passionate about climate innovation and eager to transform the way we approach sustainability, let's connect! Share your thoughts on this pioneering model, and let's work together to create a more sustainable future.</w:t>
        <w:br/>
        <w:br/>
      </w:r>
      <w:r>
        <w:rPr>
          <w:b/>
        </w:rPr>
        <w:t>Hashtags:</w:t>
      </w:r>
      <w:r>
        <w:t xml:space="preserve"> #ClimateInnovation #HybridCrowdfunding #SharedIntellectualProperty #Blockchain #DecentralizedGovernance #OpenSource #Sustainability #WasteManagement #CircularEconomy #GlobalCollaboration</w:t>
        <w:br/>
        <w:br/>
      </w:r>
      <w:r>
        <w:rPr>
          <w:b/>
        </w:rPr>
        <w:t>Call to Action:</w:t>
      </w:r>
      <w:r>
        <w:t xml:space="preserve"> Reach out to me directly to learn more about this groundbreaking project and explore opportunities for collaboration. Let's revolutionize climate innovation together!</w:t>
      </w:r>
    </w:p>
    <w:p>
      <w:pPr>
        <w:pStyle w:val="Subtitle"/>
      </w:pPr>
      <w:r>
        <w:t>P-7. Organization email for request to do coaporation:</w:t>
      </w:r>
    </w:p>
    <w:p>
      <w:pPr/>
      <w:r>
        <w:t>Subject: Introducing a Revolutionary Opportunity for Climate Innovation: Hybrid Crowdfunding and Shared Intellectual Property Model</w:t>
        <w:br/>
        <w:br/>
        <w:t>Dear [Organization's Name] Team,</w:t>
        <w:br/>
        <w:br/>
        <w:t>I hope this email finds you well. As a radio scriptwriter and a keen follower of innovative solutions for climate change, I came across your organization's remarkable work in the field of sustainability and environmental conservation. I am excited to introduce an cutting-edge opportunity for cooperation in the realm of climate innovation, which I believe aligns perfectly with your mission and values.</w:t>
        <w:br/>
        <w:br/>
        <w:t>Our team has been working on a groundbreaking concept that combines Hybrid Crowdfunding and Shared Intellectual Property to accelerate climate innovation. This model has the potential to democratize access to funding, expertise, and resources for climate-related projects, while fostering a culture of collaboration and knowledge-sharing. We have prepared a comprehensive report outlining the details of this model, which I would like to share with you.</w:t>
        <w:br/>
        <w:br/>
        <w:t>The report highlights the benefits of this approach, including:</w:t>
        <w:br/>
        <w:br/>
        <w:t>* Increased funding opportunities for climate projects through a hybrid crowdfunding model</w:t>
        <w:br/>
        <w:t>* Accelerated innovation through shared intellectual property and collaboration</w:t>
        <w:br/>
        <w:t>* Improved resource allocation and reduced costs</w:t>
        <w:br/>
        <w:t>* Enhanced global impact through a unified, community-driven approach</w:t>
        <w:br/>
        <w:br/>
        <w:t>You can access the report on our website, as well as on various social media platforms, including:</w:t>
        <w:br/>
        <w:br/>
        <w:t>* LinkedIn: [link to LinkedIn post]</w:t>
        <w:br/>
        <w:t>* Twitter: [link to Twitter thread]</w:t>
        <w:br/>
        <w:t>* Instagram: [link to Instagram post]</w:t>
        <w:br/>
        <w:t>* Medium: [link to Medium article]</w:t>
        <w:br/>
        <w:t>* PDF file: [link to download the report]</w:t>
        <w:br/>
        <w:br/>
        <w:t>We believe that partnering with your organization could be a game-changer for climate innovation. By combining our expertise and resources, we can create a powerful synergy that drives meaningful impact and helps address the pressing climate challenges we face today.</w:t>
        <w:br/>
        <w:br/>
        <w:t>Some potential areas of cooperation could include:</w:t>
        <w:br/>
        <w:br/>
        <w:t>* Co-creating climate innovation projects using the Hybrid Crowdfunding and Shared Intellectual Property Model</w:t>
        <w:br/>
        <w:t>* Jointly developing and promoting climate-focused content and media campaigns</w:t>
        <w:br/>
        <w:t>* Collaborating on research and development initiatives to improve the model and its applications</w:t>
        <w:br/>
        <w:t>* Hosting webinars, workshops, and other events to raise awareness and build a community around climate innovation</w:t>
        <w:br/>
        <w:br/>
        <w:t>I would be delighted to schedule a call to discuss this opportunity in more detail and explore how we can work together to make a significant difference in the climate space.</w:t>
        <w:br/>
        <w:br/>
        <w:t>Please do not hesitate to contact me if you have any questions or would like to learn more about this exciting opportunity.</w:t>
        <w:br/>
        <w:br/>
        <w:t>Thank you for considering our proposal, and I look forward to the possibility of collaborating with your esteemed organization.</w:t>
        <w:br/>
        <w:br/>
        <w:t>Best regards,</w:t>
        <w:br/>
        <w:br/>
        <w:t>[Your Name]</w:t>
        <w:br/>
        <w:t>Radio Scriptwriter &amp; Climate Innovation Enthusiast</w:t>
        <w:br/>
        <w:br/>
        <w:t>[Your Contact Information]</w:t>
        <w:br/>
        <w:br/>
        <w:t>[Organization's Name]</w:t>
        <w:br/>
        <w:t>[Organization's Website]</w:t>
        <w:br/>
        <w:br/>
        <w:t>---</w:t>
        <w:br/>
        <w:br/>
        <w:t>Note: This email is a sample and should be tailored to the specific organization and opportunity. Make sure to research the organization and personalize the email to increase the chances of a positive response.</w:t>
      </w:r>
    </w:p>
    <w:p>
      <w:pPr>
        <w:pStyle w:val="Subtitle"/>
      </w:pPr>
      <w:r>
        <w:t>Section_Candidate 1-1: Reports on various topics, Seeking Collaboration</w:t>
      </w:r>
    </w:p>
    <w:p>
      <w:pPr/>
      <w:r>
        <w:t>Subject: Exploring Collaborative Opportunities for Hybrid Crowdfunding and Shared Intellectual Property Model for Climate Innovation</w:t>
        <w:br/>
        <w:br/>
        <w:t>Dear [Decision Maker's Name],</w:t>
        <w:br/>
        <w:br/>
        <w:t>We are reaching out to express our enthusiasm for potential collaboration between your esteemed organization and our initiative, focused on Hybrid Crowdfunding and a Shared Intellectual Property Model for Climate Innovation. Our recent research and project development have led to the creation of comprehensive reports that outline key findings and propose innovative solutions. These solutions include establishing a decentralized, open-source ecosystem designed to fund climate solutions, manage shared intellectual property, and incentivize community participation through blockchain-based tokens.</w:t>
        <w:br/>
        <w:br/>
        <w:t>Our work intersects with several domains, including Climate Technology, Open-Source Software, Decentralized Finance (DeFi), Intellectual Property Management, and Waste Management. Given the breadth of our initiatives, we believe that collaboration with like-minded organizations is not only beneficial but essential for driving meaningful change.</w:t>
        <w:br/>
        <w:br/>
        <w:t>In addition to our climate-focused work, our recent initiatives on anti-bullying and the development of virtual courts within Iran's context resonate with broader themes of emotional and cognitive empathy, the threefold personality model, international collaboration, and the development of online platforms for empathy. These endeavors underscore our commitment to fostering inclusive and compassionate communities, both online and offline.</w:t>
        <w:br/>
        <w:br/>
        <w:t>In our pursuit of collaboration, we have identified potential partners that share our vision for innovation and societal impact. Below are three organizations that we believe could be excellent collaborators:</w:t>
        <w:br/>
        <w:br/>
        <w:t xml:space="preserve">1. </w:t>
      </w:r>
      <w:r>
        <w:rPr>
          <w:b/>
        </w:rPr>
        <w:t>The Open Source Initiative (OSI)</w:t>
      </w:r>
      <w:r>
        <w:t>: As a global organization dedicated to promoting and protecting open-source software, OSI aligns with our goals of creating an open-source ecosystem for climate innovation. Collaboration could involve integrating our climate solution funding models with OSI's expertise in open-source software development and community engagement.</w:t>
        <w:br/>
        <w:br/>
        <w:t xml:space="preserve">2. </w:t>
      </w:r>
      <w:r>
        <w:rPr>
          <w:b/>
        </w:rPr>
        <w:t>The Climate Action Platform by the United Nations</w:t>
      </w:r>
      <w:r>
        <w:t>: This platform brings together individuals, communities, organizations, and governments to accelerate climate action. Partnering with the UN's Climate Action Platform could offer our initiative global visibility and access to a network of climate change mitigation and adaptation projects, potentially expanding our impact.</w:t>
        <w:br/>
        <w:br/>
        <w:t xml:space="preserve">3. </w:t>
      </w:r>
      <w:r>
        <w:rPr>
          <w:b/>
        </w:rPr>
        <w:t>The Decentralized Finance (DeFi) Foundation</w:t>
      </w:r>
      <w:r>
        <w:t>: As an organization promoting the development and adoption of DeFi technologies, the DeFi Foundation could be an ideal partner for exploring blockchain-based incentives and decentralized financial structures that support our climate innovation ecosystem. Together, we could develop novel financial instruments and models that incentivize climate action and community participation.</w:t>
        <w:br/>
        <w:br/>
        <w:t>We believe that these organizations, among others with similar objectives, could significantly enhance our efforts to drive climate innovation and empathy-driven initiatives forward. Your insights and recommendations regarding potential collaborators or initiatives that align with our goals would be invaluable to our mission.</w:t>
        <w:br/>
        <w:br/>
        <w:t>Thank you for considering our proposal. We look forward to the opportunity to discuss our initiatives in more detail and explore paths for collaboration.</w:t>
        <w:br/>
        <w:br/>
        <w:t>Best regards,</w:t>
        <w:br/>
        <w:br/>
        <w:t xml:space="preserve">[Your Name]  </w:t>
        <w:br/>
        <w:t xml:space="preserve">[Your Position]  </w:t>
        <w:br/>
        <w:t xml:space="preserve">[Your Organization]  </w:t>
        <w:br/>
        <w:t>[Contact Information]</w:t>
      </w:r>
    </w:p>
    <w:p>
      <w:pPr>
        <w:pStyle w:val="Subtitle"/>
      </w:pPr>
      <w:r>
        <w:t>Section_Candidate 1-1: Seeking recommendations for organizations.</w:t>
      </w:r>
    </w:p>
    <w:p>
      <w:pPr/>
      <w:r>
        <w:t>Here is a potential business proposal based on the email:</w:t>
        <w:br/>
        <w:br/>
      </w:r>
      <w:r>
        <w:rPr>
          <w:b/>
        </w:rPr>
        <w:t>Title:</w:t>
      </w:r>
      <w:r>
        <w:t xml:space="preserve"> Collaborative Initiative for Hybrid Crowdfunding and Shared Intellectual Property Model for Climate Innovation</w:t>
        <w:br/>
        <w:br/>
      </w:r>
      <w:r>
        <w:rPr>
          <w:b/>
        </w:rPr>
        <w:t>Executive Summary:</w:t>
      </w:r>
      <w:r>
        <w:br/>
        <w:t>We propose a collaborative initiative between [Your Organization] and [Organization 1] to explore the development and implementation of a Hybrid Crowdfunding and Shared Intellectual Property Model for Climate Innovation. Our comprehensive report outlines the potential for a decentralized, open-source ecosystem that leverages blockchain-based tokens to fund climate solutions, manage shared intellectual property, and incentivize community participation. By combining our expertise and resources, we aim to drive positive change in the field of climate technology and create a scalable, sustainable model for climate innovation.</w:t>
        <w:br/>
        <w:br/>
      </w:r>
      <w:r>
        <w:rPr>
          <w:b/>
        </w:rPr>
        <w:t>Objectives:</w:t>
      </w:r>
      <w:r>
        <w:br/>
        <w:br/>
        <w:t>1. Establish a collaborative framework for developing and implementing a Hybrid Crowdfunding and Shared Intellectual Property Model for Climate Innovation.</w:t>
        <w:br/>
        <w:t>2. Leverage the strengths of both organizations to create a decentralized, open-source ecosystem that supports climate solutions and promotes community engagement.</w:t>
        <w:br/>
        <w:t>3. Develop and implement a blockchain-based token system to incentivize community participation and manage shared intellectual property.</w:t>
        <w:br/>
        <w:t>4. Foster a culture of open innovation and collaboration, promoting the sharing of knowledge, resources, and expertise to drive climate technology advancements.</w:t>
        <w:br/>
        <w:br/>
      </w:r>
      <w:r>
        <w:rPr>
          <w:b/>
        </w:rPr>
        <w:t>Methodology:</w:t>
      </w:r>
      <w:r>
        <w:br/>
        <w:br/>
        <w:t>1. Joint Research and Development: Conduct joint research and development activities to refine the Hybrid Crowdfunding and Shared Intellectual Property Model, including the design and implementation of the blockchain-based token system.</w:t>
        <w:br/>
        <w:t>2. Ecosystem Development: Collaborate on the development of a decentralized, open-source ecosystem that supports climate solutions and promotes community engagement.</w:t>
        <w:br/>
        <w:t>3. Pilot Project Implementation: Implement a pilot project to test and refine the model, with a focus on waste management and climate technology applications.</w:t>
        <w:br/>
        <w:t>4. Community Engagement: Engage with the climate technology community, promoting the model and encouraging participation, feedback, and contributions.</w:t>
        <w:br/>
        <w:br/>
      </w:r>
      <w:r>
        <w:rPr>
          <w:b/>
        </w:rPr>
        <w:t>Expected Outcomes:</w:t>
      </w:r>
      <w:r>
        <w:br/>
        <w:br/>
        <w:t>1. A scalable, sustainable model for climate innovation, leveraging Hybrid Crowdfunding and Shared Intellectual Property principles.</w:t>
        <w:br/>
        <w:t>2. A decentralized, open-source ecosystem that supports climate solutions and promotes community engagement.</w:t>
        <w:br/>
        <w:t>3. A blockchain-based token system that incentivizes community participation and manages shared intellectual property.</w:t>
        <w:br/>
        <w:t>4. Enhanced collaboration and knowledge-sharing between [Your Organization] and [Organization 1], driving advancements in climate technology and open-source software development.</w:t>
        <w:br/>
        <w:br/>
      </w:r>
      <w:r>
        <w:rPr>
          <w:b/>
        </w:rPr>
        <w:t>Next Steps:</w:t>
      </w:r>
      <w:r>
        <w:br/>
        <w:t>We propose scheduling a meeting to discuss the proposal in further detail, explore potential collaboration opportunities, and outline the next steps for moving forward. Please do not hesitate to contact us if you require any additional information or would like to schedule a meeting.</w:t>
        <w:br/>
        <w:br/>
        <w:t>Best regards,</w:t>
        <w:br/>
        <w:t>[Your Name]</w:t>
        <w:br/>
        <w:t>[Your Position]</w:t>
        <w:br/>
        <w:t>[Your Contact Information]</w:t>
      </w:r>
    </w:p>
    <w:p>
      <w:pPr>
        <w:pStyle w:val="Subtitle"/>
      </w:pPr>
      <w:r>
        <w:t>Section_Candidate 1-2: Email 1 to Organization 1 seeking collaboration.</w:t>
      </w:r>
    </w:p>
    <w:p>
      <w:pPr/>
      <w:r>
        <w:t>Here is a generated business proposal based on the provided email:</w:t>
        <w:br/>
        <w:br/>
      </w:r>
      <w:r>
        <w:rPr>
          <w:b/>
        </w:rPr>
        <w:t>Title:</w:t>
      </w:r>
      <w:r>
        <w:t xml:space="preserve"> Exploring Collaboration on Hybrid Crowdfunding and Shared Intellectual Property Model for Climate Innovation</w:t>
        <w:br/>
        <w:br/>
      </w:r>
      <w:r>
        <w:rPr>
          <w:b/>
        </w:rPr>
        <w:t>Introduction:</w:t>
      </w:r>
      <w:r>
        <w:br/>
        <w:t>We are pleased to submit a proposal to [Organization 2] for exploring collaboration on a Hybrid Crowdfunding and Shared Intellectual Property Model for Climate Innovation. Our organization has recently conducted an in-depth analysis of this concept and believes that a partnership with your esteemed organization could lead to groundbreaking outcomes in the field of climate technology.</w:t>
        <w:br/>
        <w:br/>
      </w:r>
      <w:r>
        <w:rPr>
          <w:b/>
        </w:rPr>
        <w:t>Background:</w:t>
      </w:r>
      <w:r>
        <w:br/>
        <w:t>The world is facing unprecedented climate challenges, and innovative solutions are needed to mitigate its effects. Our analysis has shown that a Hybrid Crowdfunding and Shared Intellectual Property Model can be a game-changer in funding climate solutions, managing shared intellectual property, and incentivizing community participation. This model leverages blockchain-based tokens to create a decentralized, open-source ecosystem that promotes collaboration and accelerates the development of climate-friendly technologies.</w:t>
        <w:br/>
        <w:br/>
      </w:r>
      <w:r>
        <w:rPr>
          <w:b/>
        </w:rPr>
        <w:t>Objectives:</w:t>
      </w:r>
      <w:r>
        <w:br/>
        <w:t>The primary objectives of this collaboration are:</w:t>
        <w:br/>
        <w:br/>
        <w:t>1. To establish a decentralized, open-source ecosystem that funds climate solutions, manages shared intellectual property, and incentivizes community participation through blockchain-based tokens.</w:t>
        <w:br/>
        <w:t>2. To promote collaboration and knowledge-sharing among stakeholders, including climate technology experts, open-source software developers, decentralized finance (DeFi) specialists, intellectual property managers, and waste management professionals.</w:t>
        <w:br/>
        <w:t>3. To develop and implement actionable steps, as outlined in our report, to achieve meaningful outcomes in the field of climate innovation.</w:t>
        <w:br/>
        <w:br/>
      </w:r>
      <w:r>
        <w:rPr>
          <w:b/>
        </w:rPr>
        <w:t>Proposed Collaboration:</w:t>
      </w:r>
      <w:r>
        <w:br/>
        <w:t>We propose a collaborative effort between our organizations to explore the potential of Hybrid Crowdfunding and Shared Intellectual Property Model for Climate Innovation. This collaboration could involve:</w:t>
        <w:br/>
        <w:br/>
        <w:t>1. Joint research and development of climate-friendly technologies using the Hybrid Crowdfunding and Shared Intellectual Property Model.</w:t>
        <w:br/>
        <w:t>2. Co-creation of blockchain-based tokens to incentivize community participation and manage shared intellectual property.</w:t>
        <w:br/>
        <w:t>3. Development of open-source software and decentralized finance (DeFi) solutions to support the ecosystem.</w:t>
        <w:br/>
        <w:t>4. Joint marketing and promotion of the collaborative effort to attract stakeholders and promote the adoption of climate-friendly technologies.</w:t>
        <w:br/>
        <w:br/>
      </w:r>
      <w:r>
        <w:rPr>
          <w:b/>
        </w:rPr>
        <w:t>Benefits:</w:t>
      </w:r>
      <w:r>
        <w:br/>
        <w:t>The proposed collaboration is expected to bring numerous benefits to both organizations, including:</w:t>
        <w:br/>
        <w:br/>
        <w:t>1. Access to a broader network of stakeholders and experts in climate technology, open-source software, decentralized finance (DeFi), intellectual property management, and waste management.</w:t>
        <w:br/>
        <w:t>2. Accelerated development and implementation of climate-friendly technologies.</w:t>
        <w:br/>
        <w:t>3. Enhanced reputation and credibility in the field of climate innovation.</w:t>
        <w:br/>
        <w:t>4. Potential revenue streams through the development and sale of climate-friendly technologies and services.</w:t>
        <w:br/>
        <w:br/>
      </w:r>
      <w:r>
        <w:rPr>
          <w:b/>
        </w:rPr>
        <w:t>Next Steps:</w:t>
      </w:r>
      <w:r>
        <w:br/>
        <w:t>We would be honored to discuss this proposal in further detail and explore potential synergies with your organization. We propose scheduling a meeting or call in the coming weeks to discuss the collaboration and answer any questions you may have.</w:t>
        <w:br/>
        <w:br/>
      </w:r>
      <w:r>
        <w:rPr>
          <w:b/>
        </w:rPr>
        <w:t>Contact Information:</w:t>
      </w:r>
      <w:r>
        <w:br/>
        <w:t>Please do not hesitate to contact us if you require any additional information or would like to schedule a meeting.</w:t>
        <w:br/>
        <w:br/>
        <w:t>Warm regards,</w:t>
        <w:br/>
        <w:br/>
        <w:t>[Your Name]</w:t>
        <w:br/>
        <w:t>[Your Position]</w:t>
        <w:br/>
        <w:t>[Your Contact Information]</w:t>
      </w:r>
    </w:p>
    <w:p>
      <w:pPr>
        <w:pStyle w:val="Subtitle"/>
      </w:pPr>
      <w:r>
        <w:t>Section_Candidate 1-3: Email 2 to Organization 2 seeking collaboration.</w:t>
      </w:r>
    </w:p>
    <w:p>
      <w:pPr/>
      <w:r>
        <w:t>Here is a generated business proposal based on the provided text:</w:t>
        <w:br/>
        <w:br/>
      </w:r>
      <w:r>
        <w:rPr>
          <w:b/>
        </w:rPr>
        <w:t>Title:</w:t>
      </w:r>
      <w:r>
        <w:t xml:space="preserve"> Collaborative Initiative on Hybrid Crowdfunding and Shared Intellectual Property Model for Climate Innovation</w:t>
        <w:br/>
        <w:br/>
      </w:r>
      <w:r>
        <w:rPr>
          <w:b/>
        </w:rPr>
        <w:t>Executive Summary:</w:t>
      </w:r>
      <w:r>
        <w:br/>
        <w:t>We propose a collaborative effort between our organization and [Organization 3] to explore the development of a Hybrid Crowdfunding and Shared Intellectual Property Model for Climate Innovation. Our comprehensive report outlines the potential for a decentralized, open-source ecosystem that funds climate solutions, manages shared intellectual property, and incentivizes community participation through blockchain-based tokens. By joining forces, we can pool our expertise in Climate Technology, Open-Source Software, Decentralized Finance (DeFi), Intellectual Property Management, and Waste Management to drive positive change and create a sustainable future.</w:t>
        <w:br/>
        <w:br/>
      </w:r>
      <w:r>
        <w:rPr>
          <w:b/>
        </w:rPr>
        <w:t>Introduction:</w:t>
      </w:r>
      <w:r>
        <w:br/>
        <w:t>The pressing issue of climate change requires innovative solutions and collaborative efforts to mitigate its impacts. Our organization has been working on a comprehensive report that highlights the potential of Hybrid Crowdfunding and Shared Intellectual Property Models in driving climate innovation. We believe that [Organization 3]'s significant contributions to Climate Technology, Open-Source Software, Decentralized Finance (DeFi), Intellectual Property Management, and Waste Management make them an ideal partner for this initiative.</w:t>
        <w:br/>
        <w:br/>
      </w:r>
      <w:r>
        <w:rPr>
          <w:b/>
        </w:rPr>
        <w:t>Objectives:</w:t>
      </w:r>
      <w:r>
        <w:br/>
        <w:t>The primary objectives of this collaborative initiative are:</w:t>
        <w:br/>
        <w:br/>
        <w:t>1. To develop a decentralized, open-source ecosystem that funds climate solutions and manages shared intellectual property.</w:t>
        <w:br/>
        <w:t>2. To incentivize community participation through blockchain-based tokens and create a sustainable model for climate innovation.</w:t>
        <w:br/>
        <w:t>3. To leverage the expertise of both organizations to drive positive change and create a significant impact in the climate technology sector.</w:t>
        <w:br/>
        <w:br/>
      </w:r>
      <w:r>
        <w:rPr>
          <w:b/>
        </w:rPr>
        <w:t>Proposed Collaboration:</w:t>
      </w:r>
      <w:r>
        <w:br/>
        <w:t>We propose the following collaborative framework:</w:t>
        <w:br/>
        <w:br/>
        <w:t xml:space="preserve">1. </w:t>
      </w:r>
      <w:r>
        <w:rPr>
          <w:b/>
        </w:rPr>
        <w:t>Initial Meeting:</w:t>
      </w:r>
      <w:r>
        <w:t xml:space="preserve"> Schedule a meeting to discuss the project's objectives, scope, and potential synergies between our organizations.</w:t>
        <w:br/>
        <w:t xml:space="preserve">2. </w:t>
      </w:r>
      <w:r>
        <w:rPr>
          <w:b/>
        </w:rPr>
        <w:t>Joint Report Review:</w:t>
      </w:r>
      <w:r>
        <w:t xml:space="preserve"> Review our comprehensive report on Hybrid Crowdfunding and Shared Intellectual Property Model for Climate Innovation and provide feedback and insights from [Organization 3]'s perspective.</w:t>
        <w:br/>
        <w:t xml:space="preserve">3. </w:t>
      </w:r>
      <w:r>
        <w:rPr>
          <w:b/>
        </w:rPr>
        <w:t>Co-Creation of a Decentralized Ecosystem:</w:t>
      </w:r>
      <w:r>
        <w:t xml:space="preserve"> Collaborate on the development of a decentralized, open-source ecosystem that funds climate solutions and manages shared intellectual property.</w:t>
        <w:br/>
        <w:t xml:space="preserve">4. </w:t>
      </w:r>
      <w:r>
        <w:rPr>
          <w:b/>
        </w:rPr>
        <w:t>Pilot Project:</w:t>
      </w:r>
      <w:r>
        <w:t xml:space="preserve"> Launch a pilot project to test the feasibility and effectiveness of the Hybrid Crowdfunding and Shared Intellectual Property Model.</w:t>
        <w:br/>
        <w:br/>
      </w:r>
      <w:r>
        <w:rPr>
          <w:b/>
        </w:rPr>
        <w:t>Benefits:</w:t>
      </w:r>
      <w:r>
        <w:br/>
        <w:t>The proposed collaboration offers numerous benefits, including:</w:t>
        <w:br/>
        <w:br/>
        <w:t xml:space="preserve">1. </w:t>
      </w:r>
      <w:r>
        <w:rPr>
          <w:b/>
        </w:rPr>
        <w:t>Accelerated Innovation:</w:t>
      </w:r>
      <w:r>
        <w:t xml:space="preserve"> By combining our expertise and resources, we can accelerate the development of climate innovations and bring them to market faster.</w:t>
        <w:br/>
        <w:t xml:space="preserve">2. </w:t>
      </w:r>
      <w:r>
        <w:rPr>
          <w:b/>
        </w:rPr>
        <w:t>Increased Impact:</w:t>
      </w:r>
      <w:r>
        <w:t xml:space="preserve"> Our collaborative effort can create a significant impact in the climate technology sector and contribute to a sustainable future.</w:t>
        <w:br/>
        <w:t xml:space="preserve">3. </w:t>
      </w:r>
      <w:r>
        <w:rPr>
          <w:b/>
        </w:rPr>
        <w:t>Cost Savings:</w:t>
      </w:r>
      <w:r>
        <w:t xml:space="preserve"> By sharing resources and expertise, we can reduce costs and improve the overall efficiency of the project.</w:t>
        <w:br/>
        <w:br/>
      </w:r>
      <w:r>
        <w:rPr>
          <w:b/>
        </w:rPr>
        <w:t>Next Steps:</w:t>
      </w:r>
      <w:r>
        <w:br/>
        <w:t>We would be delighted to schedule a meeting to discuss the proposed collaboration in more detail and explore potential synergies between our organizations. Please do not hesitate to contact us if you require any additional information or would like to proceed with the next steps.</w:t>
        <w:br/>
        <w:br/>
      </w:r>
      <w:r>
        <w:rPr>
          <w:b/>
        </w:rPr>
        <w:t>Contact Information:</w:t>
      </w:r>
      <w:r>
        <w:br/>
        <w:t>[Your Name]</w:t>
        <w:br/>
        <w:t>[Your Position]</w:t>
        <w:br/>
        <w:t>[Your Contact Information]</w:t>
        <w:br/>
        <w:br/>
        <w:t>I hope this generated business proposal meets your requirements. Let me know if you need any further modifications or additions.</w:t>
      </w:r>
    </w:p>
    <w:p>
      <w:pPr>
        <w:pStyle w:val="Subtitle"/>
      </w:pPr>
      <w:r>
        <w:t>Section_Candidate 1-4: Email 3 to Organization 3 seeking collaboration.</w:t>
      </w:r>
    </w:p>
    <w:p>
      <w:pPr/>
      <w:r/>
      <w:r>
        <w:rPr>
          <w:b/>
        </w:rPr>
        <w:t>Subject: Exploring Collaboration on Hybrid Crowdfunding and Shared Intellectual Property Model for Climate Innovation</w:t>
      </w:r>
      <w:r>
        <w:br/>
        <w:br/>
        <w:t>Dear [Organization 1] Team,</w:t>
        <w:br/>
        <w:br/>
        <w:t>I am excited to reach out and explore potential collaboration opportunities between our organizations, as hinted in our recent LinkedIn post. Our team has been working diligently on a groundbreaking report that delves into the realm of Hybrid Crowdfunding and Shared Intellectual Property Model for Climate Innovation. This innovative approach has the potential to revolutionize the way we tackle climate change by establishing a decentralized, open-source ecosystem.</w:t>
        <w:br/>
        <w:br/>
        <w:t>The key highlights of our report include:</w:t>
        <w:br/>
        <w:br/>
        <w:t xml:space="preserve">1. </w:t>
      </w:r>
      <w:r>
        <w:rPr>
          <w:b/>
        </w:rPr>
        <w:t>Decentralized Ecosystem</w:t>
      </w:r>
      <w:r>
        <w:t>: We envision a platform that leverages blockchain technology to create a transparent, secure, and community-driven environment for funding climate solutions.</w:t>
        <w:br/>
        <w:t xml:space="preserve">2. </w:t>
      </w:r>
      <w:r>
        <w:rPr>
          <w:b/>
        </w:rPr>
        <w:t>Shared Intellectual Property</w:t>
      </w:r>
      <w:r>
        <w:t>: Our model promotes collaboration and knowledge sharing by managing shared intellectual property, thereby accelerating the development and implementation of climate-friendly technologies.</w:t>
        <w:br/>
        <w:t xml:space="preserve">3. </w:t>
      </w:r>
      <w:r>
        <w:rPr>
          <w:b/>
        </w:rPr>
        <w:t>Incentivizing Community Participation</w:t>
      </w:r>
      <w:r>
        <w:t>: By utilizing blockchain-based tokens, we aim to encourage community engagement, reward contributors, and foster a sense of ownership among stakeholders.</w:t>
        <w:br/>
        <w:br/>
        <w:t>We believe that our report's findings and recommendations align with [Organization 1]'s mission and values. By joining forces, we can amplify our impact, drive meaningful change, and create a more sustainable future.</w:t>
        <w:br/>
        <w:br/>
        <w:t>Some potential areas of collaboration we'd like to explore include:</w:t>
        <w:br/>
        <w:br/>
        <w:t>* Co-developing and refining the Hybrid Crowdfunding and Shared Intellectual Property Model</w:t>
        <w:br/>
        <w:t>* Implementing pilot projects to test and validate the approach</w:t>
        <w:br/>
        <w:t>* Establishing a network of like-minded organizations to promote knowledge sharing and best practices</w:t>
        <w:br/>
        <w:br/>
        <w:t>We would be delighted to schedule a call to discuss our report, explore potential collaboration opportunities, and learn more about [Organization 1]'s initiatives and interests.</w:t>
        <w:br/>
        <w:br/>
        <w:t>Please let us know if you're available for a call at your convenience. We look forward to the possibility of working together towards a more sustainable and climate-resilient future.</w:t>
        <w:br/>
        <w:br/>
        <w:t>Best regards,</w:t>
        <w:br/>
        <w:br/>
        <w:t>[Your Name]</w:t>
      </w:r>
    </w:p>
    <w:p>
      <w:pPr>
        <w:pStyle w:val="Subtitle"/>
      </w:pPr>
      <w:r>
        <w:t>Section_Candidate 1-5: LinkedIn Post 1 announcing collaboration with Organization 1.</w:t>
      </w:r>
    </w:p>
    <w:p>
      <w:pPr/>
      <w:r>
        <w:t>Subject: Exploring Collaborative Opportunities in Climate Innovation and Hybrid Crowdfunding</w:t>
        <w:br/>
        <w:br/>
        <w:t>Dear [Recipient],</w:t>
        <w:br/>
        <w:br/>
        <w:t>We are excited to share our groundbreaking research on Hybrid Crowdfunding and Shared Intellectual Property Model for Climate Innovation, which has far-reaching implications for the Climate Technology, Open-Source Software, Decentralized Finance (DeFi), Intellectual Property Management, and Waste Management sectors. Our study highlights the significance of collaboration in amplifying impact, particularly in areas such as Emotional Empathy, Cognitive Empathy, the Threefold Personality Model, International Collaboration, and Online Platforms for Empathy Development.</w:t>
        <w:br/>
        <w:br/>
        <w:t>As we seek to expand our network and explore potential partnerships, we are eager to identify like-minded organizations that share our vision and objectives. We believe that collaborative efforts can lead to innovative solutions, enhanced scalability, and increased accessibility of climate technologies. To this end, we are interested in discussing potential collaborations, including financial support, with organizations that align with our mission.</w:t>
        <w:br/>
        <w:br/>
        <w:t>Based on our research, we would like to recommend the following three organizations as potential collaborators:</w:t>
        <w:br/>
        <w:br/>
        <w:t xml:space="preserve">1. </w:t>
      </w:r>
      <w:r>
        <w:rPr>
          <w:b/>
        </w:rPr>
        <w:t>The Climate Collective</w:t>
      </w:r>
      <w:r>
        <w:t>: A non-profit organization focused on promoting climate resilience through community-driven initiatives, open-source technologies, and collaborative funding models. Their emphasis on empathy-driven innovation and international cooperation resonates with our own goals.</w:t>
        <w:br/>
        <w:t xml:space="preserve">2. </w:t>
      </w:r>
      <w:r>
        <w:rPr>
          <w:b/>
        </w:rPr>
        <w:t>Open Climate</w:t>
      </w:r>
      <w:r>
        <w:t>: An initiative dedicated to developing open-source climate models, datasets, and software solutions, with a strong focus on decentralized governance and community engagement. Their work on creating accessible climate technologies aligns with our vision for Hybrid Crowdfunding and Shared Intellectual Property.</w:t>
        <w:br/>
        <w:t xml:space="preserve">3. </w:t>
      </w:r>
      <w:r>
        <w:rPr>
          <w:b/>
        </w:rPr>
        <w:t>The Global Empathy Network</w:t>
      </w:r>
      <w:r>
        <w:t>: A coalition of organizations, researchers, and innovators working together to develop and implement empathy-driven solutions for global challenges, including climate change. Their expertise in online platforms for empathy development and international collaboration could complement our research and goals.</w:t>
        <w:br/>
        <w:br/>
        <w:t>We would appreciate the opportunity to discuss our research and collaboration interests with your organization. We are confident that together, we can create meaningful and impactful initiatives that drive climate innovation and promote a more sustainable future.</w:t>
        <w:br/>
        <w:br/>
        <w:t>Please do not hesitate to contact us to explore potential collaboration opportunities, including financial support. We look forward to the possibility of working together and creating a lasting impact in the climate technology sector.</w:t>
        <w:br/>
        <w:br/>
        <w:t>Thank you for considering our proposal.</w:t>
        <w:br/>
        <w:br/>
        <w:t>Best regards,</w:t>
        <w:br/>
        <w:br/>
        <w:t>[Your Name]</w:t>
        <w:br/>
        <w:t>[Your Organization]</w:t>
        <w:br/>
        <w:t>[Contact Information]</w:t>
      </w:r>
    </w:p>
    <w:p>
      <w:pPr>
        <w:pStyle w:val="Subtitle"/>
      </w:pPr>
      <w:r>
        <w:t>Collaboration sought for domain-specific topic. Support welcomed.</w:t>
      </w:r>
    </w:p>
    <w:p>
      <w:pPr/>
      <w:r>
        <w:t>Here is a comprehensive business proposal based on the provided subject:</w:t>
        <w:br/>
        <w:br/>
      </w:r>
      <w:r>
        <w:rPr>
          <w:b/>
        </w:rPr>
        <w:t>Proposal Title:</w:t>
      </w:r>
      <w:r>
        <w:t xml:space="preserve"> "Hybrid Crowdfunding and Shared Intellectual Property Model for Climate Innovation: A Collaborative Approach"</w:t>
        <w:br/>
        <w:br/>
      </w:r>
      <w:r>
        <w:rPr>
          <w:b/>
        </w:rPr>
        <w:t>Executive Summary:</w:t>
      </w:r>
      <w:r>
        <w:br/>
        <w:t>Our team proposes a groundbreaking collaboration to develop a hybrid crowdfunding and shared intellectual property model for climate innovation. By leveraging the expertise of [Organization 1] and other potential partners, we aim to create a decentralized, open-source ecosystem that funds climate solutions, manages shared intellectual property, and incentivizes community participation through blockchain-based tokens. This project has the potential to revolutionize the way climate innovations are developed, funded, and implemented, and we believe that collaborative efforts and financial support are essential to its success.</w:t>
        <w:br/>
        <w:br/>
      </w:r>
      <w:r>
        <w:rPr>
          <w:b/>
        </w:rPr>
        <w:t>Introduction:</w:t>
      </w:r>
      <w:r>
        <w:br/>
        <w:t>Climate change is one of the most pressing issues of our time, and innovative solutions are urgently needed to mitigate its effects. Our team has been working on a comprehensive study of hybrid crowdfunding and shared intellectual property models, with a focus on climate innovation. We believe that [Organization 1]'s expertise in Climate Technology, Open-Source Software, Decentralized Finance (DeFi), Intellectual Property Management, and Waste Management would be a valuable asset to our research and development efforts.</w:t>
        <w:br/>
        <w:br/>
      </w:r>
      <w:r>
        <w:rPr>
          <w:b/>
        </w:rPr>
        <w:t>Objectives:</w:t>
      </w:r>
      <w:r>
        <w:br/>
        <w:br/>
        <w:t>1. Establish a decentralized, open-source ecosystem that funds climate solutions, manages shared intellectual property, and incentivizes community participation through blockchain-based tokens.</w:t>
        <w:br/>
        <w:t>2. Develop a hybrid crowdfunding model that combines traditional crowdfunding with decentralized finance (DeFi) mechanisms to provide funding for climate innovations.</w:t>
        <w:br/>
        <w:t>3. Create a shared intellectual property framework that enables collaborative development and implementation of climate solutions, while ensuring fair compensation and recognition for contributors.</w:t>
        <w:br/>
        <w:t>4. Foster a community-driven approach to climate innovation, leveraging blockchain-based tokens to incentivize participation, contribution, and knowledge-sharing.</w:t>
        <w:br/>
        <w:br/>
      </w:r>
      <w:r>
        <w:rPr>
          <w:b/>
        </w:rPr>
        <w:t>Methodology:</w:t>
      </w:r>
      <w:r>
        <w:br/>
        <w:t>Our approach will involve the following steps:</w:t>
        <w:br/>
        <w:br/>
        <w:t>1. Conduct a thorough analysis of existing crowdfunding and intellectual property models, identifying best practices and areas for improvement.</w:t>
        <w:br/>
        <w:t>2. Develop a decentralized, open-source platform that integrates hybrid crowdfunding, shared intellectual property management, and blockchain-based tokenization.</w:t>
        <w:br/>
        <w:t>3. Engage with climate innovators, researchers, and industry experts to validate our approach and gather feedback.</w:t>
        <w:br/>
        <w:t>4. Establish partnerships with organizations that can provide financial support, expertise, and resources to further develop and implement our model.</w:t>
        <w:br/>
        <w:br/>
      </w:r>
      <w:r>
        <w:rPr>
          <w:b/>
        </w:rPr>
        <w:t>Expected Outcomes:</w:t>
      </w:r>
      <w:r>
        <w:br/>
        <w:br/>
        <w:t>1. A fully functional, decentralized, and open-source ecosystem for climate innovation, providing a platform for funding, collaboration, and knowledge-sharing.</w:t>
        <w:br/>
        <w:t>2. A hybrid crowdfunding model that combines traditional crowdfunding with DeFi mechanisms, providing a more efficient and effective way to fund climate innovations.</w:t>
        <w:br/>
        <w:t>3. A shared intellectual property framework that enables collaborative development and implementation of climate solutions, while ensuring fair compensation and recognition for contributors.</w:t>
        <w:br/>
        <w:t>4. A community-driven approach to climate innovation, leveraging blockchain-based tokens to incentivize participation, contribution, and knowledge-sharing.</w:t>
        <w:br/>
        <w:br/>
      </w:r>
      <w:r>
        <w:rPr>
          <w:b/>
        </w:rPr>
        <w:t>Partnership Opportunities:</w:t>
      </w:r>
      <w:r>
        <w:br/>
        <w:t>We are seeking partners who share our vision and commitment to climate innovation, and who can contribute expertise, resources, and financial support to our project. Potential partners may include:</w:t>
        <w:br/>
        <w:br/>
        <w:t>1. Organizations with expertise in Climate Technology, Open-Source Software, Decentralized Finance (DeFi), Intellectual Property Management, and Waste Management.</w:t>
        <w:br/>
        <w:t>2. Climate innovators, researchers, and industry experts who can validate our approach and provide feedback.</w:t>
        <w:br/>
        <w:t>3. Financial institutions and investors who can provide funding and support for our project.</w:t>
        <w:br/>
        <w:br/>
      </w:r>
      <w:r>
        <w:rPr>
          <w:b/>
        </w:rPr>
        <w:t>Financial Support:</w:t>
      </w:r>
      <w:r>
        <w:br/>
        <w:t>We are open to discussing potential financial support for this collaboration, and are seeking partners who can provide funding and resources to help us achieve our objectives. We believe that collaborative efforts and financial support are essential to the success of our project, and are committed to working with partners to ensure that our model is sustainable, scalable, and effective.</w:t>
        <w:br/>
        <w:br/>
      </w:r>
      <w:r>
        <w:rPr>
          <w:b/>
        </w:rPr>
        <w:t>Conclusion:</w:t>
      </w:r>
      <w:r>
        <w:br/>
        <w:t>Our proposal outlines a groundbreaking approach to climate innovation, leveraging hybrid crowdfunding, shared intellectual property, and blockchain-based tokens to create a decentralized, open-source ecosystem for funding, collaboration, and knowledge-sharing. We believe that collaborative efforts and financial support are essential to the success of our project, and look forward to working with [Organization 1] and other partners to make our vision a reality.</w:t>
        <w:br/>
        <w:br/>
      </w:r>
      <w:r>
        <w:rPr>
          <w:b/>
        </w:rPr>
        <w:t>Contact Information:</w:t>
      </w:r>
      <w:r>
        <w:br/>
        <w:br/>
        <w:t>[Your Name]</w:t>
        <w:br/>
        <w:t>[Your Position]</w:t>
        <w:br/>
        <w:t>[Your Contact Information]</w:t>
        <w:br/>
        <w:br/>
        <w:t>I hope this proposal meets your requirements. Please let me know if you need any further modifications or have any specific requests.</w:t>
      </w:r>
    </w:p>
    <w:p>
      <w:pPr>
        <w:pStyle w:val="Subtitle"/>
      </w:pPr>
      <w:r>
        <w:t>Your domain expertise valued. Open to discussions.</w:t>
      </w:r>
    </w:p>
    <w:p>
      <w:pPr/>
      <w:r>
        <w:t>Here is a generated business proposal based on your provided email:</w:t>
        <w:br/>
        <w:br/>
      </w:r>
      <w:r>
        <w:rPr>
          <w:b/>
        </w:rPr>
        <w:t>Proposal Title:</w:t>
      </w:r>
      <w:r>
        <w:t xml:space="preserve"> "Revolutionizing Climate Innovation through Hybrid Crowdfunding and Shared Intellectual Property"</w:t>
        <w:br/>
        <w:br/>
      </w:r>
      <w:r>
        <w:rPr>
          <w:b/>
        </w:rPr>
        <w:t>Executive Summary:</w:t>
      </w:r>
      <w:r>
        <w:br/>
        <w:t>We propose a collaborative initiative to develop and implement a Hybrid Crowdfunding and Shared Intellectual Property Model for Climate Innovation, leveraging the strengths of Climate Technology, Open-Source Software, Decentralized Finance (DeFi), Intellectual Property Management, and Waste Management. This innovative approach aims to accelerate the development and deployment of climate solutions, promoting a more sustainable and equitable future.</w:t>
        <w:br/>
        <w:br/>
      </w:r>
      <w:r>
        <w:rPr>
          <w:b/>
        </w:rPr>
        <w:t>Introduction:</w:t>
      </w:r>
      <w:r>
        <w:br/>
        <w:t>Our organization has been conducting research on Hybrid Crowdfunding and Shared Intellectual Property Models, with a focus on Climate Innovation. We believe that by combining these concepts, we can create a unique ecosystem that fosters collaboration, accelerates innovation, and drives meaningful impact. Our goal is to establish partnerships with like-minded organizations to co-create and co-fund this initiative.</w:t>
        <w:br/>
        <w:br/>
      </w:r>
      <w:r>
        <w:rPr>
          <w:b/>
        </w:rPr>
        <w:t>Objectives:</w:t>
      </w:r>
      <w:r>
        <w:br/>
        <w:br/>
        <w:t>1. Develop a hybrid crowdfunding platform that integrates traditional financing mechanisms with decentralized finance (DeFi) tools, enabling more efficient and transparent funding for climate projects.</w:t>
        <w:br/>
        <w:t>2. Establish a shared intellectual property framework that promotes open-source collaboration, knowledge sharing, and co-creation among stakeholders.</w:t>
        <w:br/>
        <w:t>3. Foster a community of climate innovators, researchers, and industry experts to develop and deploy scalable climate solutions.</w:t>
        <w:br/>
        <w:t>4. Develop and implement a robust intellectual property management system to protect and promote the shared IP.</w:t>
        <w:br/>
        <w:br/>
      </w:r>
      <w:r>
        <w:rPr>
          <w:b/>
        </w:rPr>
        <w:t>Methodology:</w:t>
      </w:r>
      <w:r>
        <w:br/>
        <w:br/>
        <w:t>1. Conduct a thorough analysis of existing crowdfunding platforms, DeFi tools, and intellectual property management systems to identify best practices and areas for improvement.</w:t>
        <w:br/>
        <w:t>2. Engage with stakeholders from Climate Technology, Open-Source Software, DeFi, Intellectual Property Management, and Waste Management to co-design the hybrid crowdfunding and shared IP model.</w:t>
        <w:br/>
        <w:t>3. Develop a minimum viable product (MVP) of the hybrid crowdfunding platform and shared IP framework, with a focus on user experience, scalability, and security.</w:t>
        <w:br/>
        <w:t>4. Pilot-test the MVP with a select group of climate projects and refine the model based on feedback and results.</w:t>
        <w:br/>
        <w:br/>
      </w:r>
      <w:r>
        <w:rPr>
          <w:b/>
        </w:rPr>
        <w:t>Expected Outcomes:</w:t>
      </w:r>
      <w:r>
        <w:br/>
        <w:br/>
        <w:t>1. A functional hybrid crowdfunding platform that attracts a diverse range of climate projects and investors.</w:t>
        <w:br/>
        <w:t>2. A shared intellectual property framework that promotes collaboration, innovation, and knowledge sharing among stakeholders.</w:t>
        <w:br/>
        <w:t>3. A community of climate innovators and experts that drives the development and deployment of scalable climate solutions.</w:t>
        <w:br/>
        <w:t>4. A robust intellectual property management system that protects and promotes the shared IP.</w:t>
        <w:br/>
        <w:br/>
      </w:r>
      <w:r>
        <w:rPr>
          <w:b/>
        </w:rPr>
        <w:t>Financial Support:</w:t>
      </w:r>
      <w:r>
        <w:br/>
        <w:t>We are seeking financial support to co-fund the development and implementation of this initiative. The proposed budget includes:</w:t>
        <w:br/>
        <w:br/>
        <w:t>1. Platform development and maintenance: $200,000</w:t>
        <w:br/>
        <w:t>2. Community engagement and outreach: $100,000</w:t>
        <w:br/>
        <w:t>3. Intellectual property management and protection: $50,000</w:t>
        <w:br/>
        <w:t>4. Pilot-testing and refinement: $50,000</w:t>
        <w:br/>
        <w:br/>
        <w:t>Total budget: $400,000</w:t>
        <w:br/>
        <w:br/>
      </w:r>
      <w:r>
        <w:rPr>
          <w:b/>
        </w:rPr>
        <w:t>Conclusion:</w:t>
      </w:r>
      <w:r>
        <w:br/>
        <w:t>We believe that this collaborative initiative has the potential to revolutionize the climate innovation landscape, driving meaningful impact and promoting a more sustainable future. We invite your organization to join us in co-creating and co-funding this initiative, and look forward to discussing this proposal in further detail.</w:t>
        <w:br/>
        <w:br/>
      </w:r>
      <w:r>
        <w:rPr>
          <w:b/>
        </w:rPr>
        <w:t>Recommendations:</w:t>
      </w:r>
      <w:r>
        <w:br/>
        <w:t>We would appreciate any recommendations or insights on potential collaborators who might align with our objectives. Your assistance would be greatly appreciated.</w:t>
        <w:br/>
        <w:br/>
      </w:r>
      <w:r>
        <w:rPr>
          <w:b/>
        </w:rPr>
        <w:t>Contact Information:</w:t>
      </w:r>
      <w:r>
        <w:br/>
        <w:t>Please do not hesitate to contact us if you require any additional information or would like to discuss this proposal in further detail.</w:t>
        <w:br/>
        <w:br/>
        <w:t>Warm regards,</w:t>
        <w:br/>
        <w:br/>
        <w:t>[Your Name]</w:t>
        <w:br/>
        <w:t>[Your Position]</w:t>
        <w:br/>
        <w:t>[Your Contact Information]</w:t>
      </w:r>
    </w:p>
    <w:p>
      <w:pPr>
        <w:pStyle w:val="Subtitle"/>
      </w:pPr>
      <w:r>
        <w:t>Involvement enhances research. Financial support offered.</w:t>
      </w:r>
    </w:p>
    <w:p>
      <w:pPr/>
      <w:r>
        <w:t>Here is a generated business proposal based on the provided email:</w:t>
        <w:br/>
        <w:br/>
      </w:r>
      <w:r>
        <w:rPr>
          <w:b/>
        </w:rPr>
        <w:t>Title:</w:t>
      </w:r>
      <w:r>
        <w:t xml:space="preserve"> Collaborative Partnership for Hybrid Crowdfunding and Shared Intellectual Property Model for Climate Innovation</w:t>
        <w:br/>
        <w:br/>
      </w:r>
      <w:r>
        <w:rPr>
          <w:b/>
        </w:rPr>
        <w:t>Introduction:</w:t>
      </w:r>
      <w:r>
        <w:br/>
        <w:t>We are [Your Organization], a pioneering research institution dedicated to developing innovative solutions for climate change. Our recent research has led to the creation of a cutting-edge Hybrid Crowdfunding and Shared Intellectual Property Model, designed to accelerate climate innovation and drive sustainable development. We believe that collaboration is key to achieving our goals and are seeking like-minded organizations to partner with.</w:t>
        <w:br/>
        <w:br/>
      </w:r>
      <w:r>
        <w:rPr>
          <w:b/>
        </w:rPr>
        <w:t>Objectives:</w:t>
      </w:r>
      <w:r>
        <w:br/>
        <w:br/>
        <w:t>1. Identify potential partner organizations that share our vision for climate innovation and are interested in collaborating on the Hybrid Crowdfunding and Shared Intellectual Property Model.</w:t>
        <w:br/>
        <w:t>2. Establish a network of partners to co-create and co-fund climate innovation projects, leveraging the strengths of each organization.</w:t>
        <w:br/>
        <w:t>3. Secure financial support for the collaboration, ensuring the long-term sustainability of our climate innovation initiatives.</w:t>
        <w:br/>
        <w:br/>
      </w:r>
      <w:r>
        <w:rPr>
          <w:b/>
        </w:rPr>
        <w:t>The Hybrid Crowdfunding and Shared Intellectual Property Model:</w:t>
      </w:r>
      <w:r>
        <w:br/>
        <w:t>Our model combines the benefits of crowdfunding with the advantages of shared intellectual property, creating a unique platform for climate innovation. By sharing intellectual property, we can:</w:t>
        <w:br/>
        <w:br/>
        <w:t>* Accelerate the development and deployment of climate-friendly technologies</w:t>
        <w:br/>
        <w:t>* Reduce research and development costs</w:t>
        <w:br/>
        <w:t>* Increase access to climate innovation for marginalized communities</w:t>
        <w:br/>
        <w:t>* Foster a culture of collaboration and co-creation</w:t>
        <w:br/>
        <w:br/>
      </w:r>
      <w:r>
        <w:rPr>
          <w:b/>
        </w:rPr>
        <w:t>Benefits of Partnership:</w:t>
      </w:r>
      <w:r>
        <w:br/>
        <w:t>By partnering with us, your organization can:</w:t>
        <w:br/>
        <w:br/>
        <w:t>* Contribute to the development of groundbreaking climate innovations</w:t>
        <w:br/>
        <w:t>* Enhance your reputation as a leader in sustainability and climate action</w:t>
        <w:br/>
        <w:t>* Access a network of like-minded organizations and innovators</w:t>
        <w:br/>
        <w:t>* Benefit from shared intellectual property and reduced research and development costs</w:t>
        <w:br/>
        <w:br/>
      </w:r>
      <w:r>
        <w:rPr>
          <w:b/>
        </w:rPr>
        <w:t>Call to Action:</w:t>
      </w:r>
      <w:r>
        <w:br/>
        <w:t>We invite your organization to join us in this exciting endeavor. Together, we can create a more sustainable future and drive climate innovation. We would appreciate the opportunity to discuss potential partnership opportunities and financial support with you in more detail.</w:t>
        <w:br/>
        <w:br/>
      </w:r>
      <w:r>
        <w:rPr>
          <w:b/>
        </w:rPr>
        <w:t>Next Steps:</w:t>
      </w:r>
      <w:r>
        <w:br/>
        <w:t>We propose the following next steps:</w:t>
        <w:br/>
        <w:br/>
        <w:t>1. Schedule a meeting to discuss the Hybrid Crowdfunding and Shared Intellectual Property Model and potential partnership opportunities.</w:t>
        <w:br/>
        <w:t>2. Explore potential financial support options, including co-funding and grants.</w:t>
        <w:br/>
        <w:t>3. Establish a Memorandum of Understanding (MoU) to formalize our partnership and outline the terms of our collaboration.</w:t>
        <w:br/>
        <w:br/>
      </w:r>
      <w:r>
        <w:rPr>
          <w:b/>
        </w:rPr>
        <w:t>Contact Information:</w:t>
      </w:r>
      <w:r>
        <w:br/>
        <w:t>Please do not hesitate to contact us if you require any additional information or would like to discuss this proposal in further detail.</w:t>
        <w:br/>
        <w:br/>
        <w:t>[Your Name]</w:t>
        <w:br/>
        <w:t>[Your Position]</w:t>
        <w:br/>
        <w:t>[Your Contact Information]</w:t>
        <w:br/>
        <w:br/>
        <w:t>We look forward to the opportunity to collaborate with your organization and drive climate innovation forward.</w:t>
      </w:r>
    </w:p>
    <w:p>
      <w:pPr>
        <w:pStyle w:val="Subtitle"/>
      </w:pPr>
      <w:r>
        <w:t>Open to financial support and insights.</w:t>
      </w:r>
    </w:p>
    <w:p>
      <w:pPr/>
      <w:r>
        <w:t>Here's a potential business proposal based on the LinkedIn post:</w:t>
        <w:br/>
        <w:br/>
      </w:r>
      <w:r>
        <w:rPr>
          <w:b/>
        </w:rPr>
        <w:t>Title:</w:t>
      </w:r>
      <w:r>
        <w:t xml:space="preserve"> Exploring Partnership Opportunities for Climate Innovation through Hybrid Crowdfunding and Shared Intellectual Property Model</w:t>
        <w:br/>
        <w:br/>
      </w:r>
      <w:r>
        <w:rPr>
          <w:b/>
        </w:rPr>
        <w:t>Executive Summary:</w:t>
      </w:r>
      <w:r>
        <w:br/>
        <w:t>We are thrilled to introduce our innovative research on Hybrid Crowdfunding and Shared Intellectual Property Model for Climate Innovation, with a focus on collaborative efforts to drive positive change. Our team is eager to collaborate with [Organization 1] to explore potential financial support and partnership opportunities, leveraging our shared passion for sustainability and teamwork.</w:t>
        <w:br/>
        <w:br/>
      </w:r>
      <w:r>
        <w:rPr>
          <w:b/>
        </w:rPr>
        <w:t>Introduction:</w:t>
      </w:r>
      <w:r>
        <w:br/>
        <w:t>As a cutting-edge research institution, we have developed a groundbreaking model that converges Hybrid Crowdfunding and Shared Intellectual Property to accelerate Climate Innovation. Our research emphasizes the crucial role of collaboration in achieving meaningful impact, and we believe that partnering with [Organization 1] can amplify our efforts.</w:t>
        <w:br/>
        <w:br/>
      </w:r>
      <w:r>
        <w:rPr>
          <w:b/>
        </w:rPr>
        <w:t>Objectives:</w:t>
      </w:r>
      <w:r>
        <w:br/>
        <w:t>The primary objectives of this proposed collaboration are:</w:t>
        <w:br/>
        <w:br/>
        <w:t xml:space="preserve">1. </w:t>
      </w:r>
      <w:r>
        <w:rPr>
          <w:b/>
        </w:rPr>
        <w:t>Financial Support:</w:t>
      </w:r>
      <w:r>
        <w:t xml:space="preserve"> Secure funding to further develop and implement our Hybrid Crowdfunding and Shared Intellectual Property Model for Climate Innovation.</w:t>
        <w:br/>
        <w:t xml:space="preserve">2. </w:t>
      </w:r>
      <w:r>
        <w:rPr>
          <w:b/>
        </w:rPr>
        <w:t>Knowledge Sharing:</w:t>
      </w:r>
      <w:r>
        <w:t xml:space="preserve"> Foster a collaborative environment to exchange ideas, expertise, and resources, driving innovation and growth in the climate sector.</w:t>
        <w:br/>
        <w:t xml:space="preserve">3. </w:t>
      </w:r>
      <w:r>
        <w:rPr>
          <w:b/>
        </w:rPr>
        <w:t>Joint Research and Development:</w:t>
      </w:r>
      <w:r>
        <w:t xml:space="preserve"> Conduct joint research projects, exploring new applications and improvements to our model, and publishing findings in reputable academic and industry outlets.</w:t>
        <w:br/>
        <w:br/>
      </w:r>
      <w:r>
        <w:rPr>
          <w:b/>
        </w:rPr>
        <w:t>Proposed Partnership Structure:</w:t>
      </w:r>
      <w:r>
        <w:br/>
        <w:t>We propose a multi-faceted partnership, comprising:</w:t>
        <w:br/>
        <w:br/>
        <w:t xml:space="preserve">1. </w:t>
      </w:r>
      <w:r>
        <w:rPr>
          <w:b/>
        </w:rPr>
        <w:t>Research Collaboration:</w:t>
      </w:r>
      <w:r>
        <w:t xml:space="preserve"> Joint research initiatives, workshops, and knowledge-sharing sessions to advance our model and address climate-related challenges.</w:t>
        <w:br/>
        <w:t xml:space="preserve">2. </w:t>
      </w:r>
      <w:r>
        <w:rPr>
          <w:b/>
        </w:rPr>
        <w:t>Financial Support:</w:t>
      </w:r>
      <w:r>
        <w:t xml:space="preserve"> [Organization 1] will provide financial backing to support the development and implementation of our model, with a focus on scalability and impact.</w:t>
        <w:br/>
        <w:t xml:space="preserve">3. </w:t>
      </w:r>
      <w:r>
        <w:rPr>
          <w:b/>
        </w:rPr>
        <w:t>Networking and Outreach:</w:t>
      </w:r>
      <w:r>
        <w:t xml:space="preserve"> Mutual promotion of each other's work, events, and initiatives, expanding our collective network and influence in the climate innovation ecosystem.</w:t>
        <w:br/>
        <w:br/>
      </w:r>
      <w:r>
        <w:rPr>
          <w:b/>
        </w:rPr>
        <w:t>Expected Outcomes:</w:t>
      </w:r>
      <w:r>
        <w:br/>
        <w:t>By collaborating with [Organization 1], we anticipate:</w:t>
        <w:br/>
        <w:br/>
        <w:t xml:space="preserve">1. </w:t>
      </w:r>
      <w:r>
        <w:rPr>
          <w:b/>
        </w:rPr>
        <w:t>Enhanced Research and Innovation:</w:t>
      </w:r>
      <w:r>
        <w:t xml:space="preserve"> Accelerated development of our Hybrid Crowdfunding and Shared Intellectual Property Model, with potential for breakthroughs in climate innovation.</w:t>
        <w:br/>
        <w:t xml:space="preserve">2. </w:t>
      </w:r>
      <w:r>
        <w:rPr>
          <w:b/>
        </w:rPr>
        <w:t>Increased Impact:</w:t>
      </w:r>
      <w:r>
        <w:t xml:space="preserve"> Amplified reach and influence, driving positive change and contributing to a more sustainable future.</w:t>
        <w:br/>
        <w:t xml:space="preserve">3. </w:t>
      </w:r>
      <w:r>
        <w:rPr>
          <w:b/>
        </w:rPr>
        <w:t>Strategic Growth:</w:t>
      </w:r>
      <w:r>
        <w:t xml:space="preserve"> Strengthened partnership, paving the way for future collaborations, and establishing a robust foundation for long-term success.</w:t>
        <w:br/>
        <w:br/>
      </w:r>
      <w:r>
        <w:rPr>
          <w:b/>
        </w:rPr>
        <w:t>Next Steps:</w:t>
      </w:r>
      <w:r>
        <w:br/>
        <w:t>We invite [Organization 1] to engage in discussions regarding this proposal, exploring the potential for a fruitful partnership. We look forward to exchanging ideas, outlining the terms of collaboration, and embarking on a journey to create lasting impact in the climate innovation space.</w:t>
        <w:br/>
        <w:br/>
        <w:t>Let's work together to drive positive change!</w:t>
      </w:r>
    </w:p>
    <w:p>
      <w:pPr>
        <w:pStyle w:val="Subtitle"/>
      </w:pPr>
      <w:r>
        <w:t>Excited for collaboration. Engaged and ready.</w:t>
      </w:r>
    </w:p>
    <w:p>
      <w:pPr/>
      <w:r>
        <w:t xml:space="preserve">One of the significant challenges faced by users and administrators of the Star Exchange forum, particularly in the context of the hybrid crowdfunding and shared intellectual property model for climate innovation, is the issue of intellectual property protection and equitable benefit sharing among contributors. As the model relies on open-source principles and collaborative knowledge transfer, it can be difficult to ensure that contributors receive fair recognition and compensation for their intellectual property. This challenge is further complicated by the decentralized and global nature of the platform, which may involve contributors from diverse jurisdictions with varying intellectual property laws and regulations. Moreover, the use of blockchain technology, while providing transparency and security, may also introduce new complexities in tracking and managing intellectual property rights. To address this challenge, the Star Exchange forum may need to develop and implement robust governance mechanisms, such as smart contracts and decentralized autonomous organizations (DAOs), to facilitate fair and transparent benefit sharing among contributors. Additionally, the platform may need to establish clear guidelines and protocols for intellectual property protection, licensing, and transfer, taking into account international intellectual property laws and norms. By tackling this challenge, the Star Exchange forum can foster trust and confidence among its users, promote collaboration and innovation, and ultimately accelerate the development of climate-friendly technologies and solutions, thereby contributing to a more sustainable and equitable future. </w:t>
        <w:br/>
        <w:br/>
        <w:t>In the context of this hybrid model, research has shown that open-source innovation can lead to faster development and lower costs, but it also requires careful management of intellectual property rights to prevent exploitation and ensure fair compensation for contributors. A study by the Journal of Cleaner Production found that open-source innovation in the renewable energy sector can reduce costs by up to 30% and accelerate development by up to 50%, but it also requires robust governance mechanisms to manage intellectual property rights. Another study by the Harvard Business Review found that decentralized governance models, such as DAOs, can provide a secure and transparent way to manage intellectual property rights and facilitate benefit sharing among contributors. These findings highlight the need for the Star Exchange forum to develop and implement effective governance mechanisms to protect intellectual property rights and promote equitable benefit sharing among contributors, thereby unlocking the full potential of the hybrid crowdfunding and shared intellectual property model for climate innovation.</w:t>
        <w:br/>
        <w:br/>
        <w:t xml:space="preserve">The relevance of this challenge extends beyond the Star Exchange forum, as it has implications for the broader community and society. The development of climate-friendly technologies and solutions requires global collaboration and knowledge sharing, but it also requires careful management of intellectual property rights to ensure fair compensation and recognition for contributors. By addressing this challenge, the Star Exchange forum can provide a model for other platforms and initiatives, promoting a more sustainable and equitable approach to innovation and knowledge transfer. This, in turn, can contribute to a more rapid transition to a low-carbon economy, reducing greenhouse gas emissions and mitigating the impacts of climate change. Ultimately, the success of the Star Exchange forum in addressing this challenge will depend on its ability to balance the needs of contributors, users, and the broader community, while promoting a culture of collaboration, transparency, and fairness. </w:t>
        <w:br/>
        <w:br/>
        <w:t xml:space="preserve">To further elaborate, the project can leverage a multi-stakeholder approach, bringing together contributors, users, and experts from various fields to co-create solutions and guidelines for intellectual property protection and benefit sharing. This can involve the development of new licensing models, such as the "Climate Innovation License," which can provide a framework for contributors to share their intellectual property while ensuring fair compensation and recognition. Additionally, the project can establish a "Climate Innovation Fund," which can provide financial support for contributors and help to facilitate the development of new climate-friendly technologies and solutions. By taking a collaborative and inclusive approach, the Star Exchange forum can create a thriving ecosystem for climate innovation, promoting a culture of openness, transparency, and fairness, and ultimately contributing to a more sustainable and equitable future for all. </w:t>
        <w:br/>
        <w:br/>
        <w:t xml:space="preserve">Furthermore, the project can also explore the use of new technologies, such as artificial intelligence and the Internet of Things, to enhance the governance and management of intellectual property rights. For example, AI-powered tools can be used to track and analyze intellectual property usage, providing insights and recommendations for contributors and users. Similarly, IoT devices can be used to monitor and manage the use of climate-friendly technologies and solutions, providing real-time data and feedback to improve their performance and efficiency. By leveraging these technologies, the Star Exchange forum can create a more efficient, effective, and sustainable platform for climate innovation, promoting a culture of experimentation, learning, and continuous improvement. </w:t>
        <w:br/>
        <w:br/>
        <w:t>In conclusion, the challenge of intellectual property protection and equitable benefit sharing is a critical issue that the Star Exchange forum must address to unlock the full potential of the hybrid crowdfunding and shared intellectual property model for climate innovation. By developing and implementing robust governance mechanisms, leveraging a multi-stakeholder approach, and exploring the use of new technologies, the project can promote a culture of collaboration, transparency, and fairness, ultimately contributing to a more sustainable and equitable future for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