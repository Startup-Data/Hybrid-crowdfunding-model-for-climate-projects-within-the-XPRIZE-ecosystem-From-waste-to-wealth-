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Academic Critique Paper For: Climate Innovation Accelerator</w:t>
      </w:r>
    </w:p>
    <w:p>
      <w:pPr/>
      <w:r/>
    </w:p>
    <w:p>
      <w:pPr>
        <w:pStyle w:val="Subtitle"/>
      </w:pPr>
      <w:r>
        <w:t>1. Critically evaluate the following content related to the topic '': ''. Discuss any potential issues, limitations, or controversies in the ideas expressed.</w:t>
      </w:r>
    </w:p>
    <w:p>
      <w:pPr/>
      <w:r>
        <w:t>Given that there's no specific content provided to evaluate, I'll create a general framework for a hybrid crowdfunding and shared intellectual property model for climate innovation, and then discuss potential issues, limitations, or controversies that might arise from such a concept.</w:t>
        <w:br/>
        <w:br/>
        <w:t>### Introduction to Hybrid Crowdfunding and Shared Intellectual Property Model</w:t>
        <w:br/>
        <w:br/>
        <w:t>The hybrid crowdfunding model combines different crowdfunding strategies (donation-based, rewards-based, equity-based, and lending-based) to support climate innovation projects. This approach allows for a broader appeal to potential funders, from individual donors to institutional investors, thereby maximizing funding potential. The shared intellectual property (IP) aspect involves collaboration among innovators, researchers, and industries to develop, share, and implement climate-friendly technologies without the traditional barriers of proprietary rights. This could accelerate the development and dissemination of climate solutions by fostering a collaborative environment.</w:t>
        <w:br/>
        <w:br/>
        <w:t>### Potential Issues and Limitations</w:t>
        <w:br/>
        <w:br/>
        <w:t xml:space="preserve">1. </w:t>
      </w:r>
      <w:r>
        <w:rPr>
          <w:b/>
        </w:rPr>
        <w:t>Intellectual Property Protection and Incentives</w:t>
      </w:r>
      <w:r>
        <w:t>: One of the primary concerns is how to protect the intellectual property of contributors while encouraging open collaboration. If innovators feel their work won't be protected or valued, they may be less inclined to participate. Balancing openness with appropriate protection mechanisms is crucial.</w:t>
        <w:br/>
        <w:br/>
        <w:t xml:space="preserve">2. </w:t>
      </w:r>
      <w:r>
        <w:rPr>
          <w:b/>
        </w:rPr>
        <w:t>Revenue Models and Equity Distribution</w:t>
      </w:r>
      <w:r>
        <w:t>: In a shared IP model, determining how revenues are generated and distributed among contributors can be complex. This could lead to disputes and challenges in sustaining long-term collaboration and investment.</w:t>
        <w:br/>
        <w:br/>
        <w:t xml:space="preserve">3. </w:t>
      </w:r>
      <w:r>
        <w:rPr>
          <w:b/>
        </w:rPr>
        <w:t>Governance and Decision-Making</w:t>
      </w:r>
      <w:r>
        <w:t>: Establishing a governance structure that represents all stakeholders fairly and makes decisions that align with the collective goal of addressing climate change could be challenging. This includes resolving potential conflicts between profit-driven investors and socially or environmentally motivated contributors.</w:t>
        <w:br/>
        <w:br/>
        <w:t xml:space="preserve">4. </w:t>
      </w:r>
      <w:r>
        <w:rPr>
          <w:b/>
        </w:rPr>
        <w:t>Scalability and Accessibility</w:t>
      </w:r>
      <w:r>
        <w:t>: For the model to be effective, it must be scalable and accessible to a wide range of participants, from individual inventors to large corporations. Ensuring that the barriers to entry are low, especially for small innovators or those from developing countries, is vital for global impact.</w:t>
        <w:br/>
        <w:br/>
        <w:t xml:space="preserve">5. </w:t>
      </w:r>
      <w:r>
        <w:rPr>
          <w:b/>
        </w:rPr>
        <w:t>Regulatory Frameworks</w:t>
      </w:r>
      <w:r>
        <w:t>: The legality and regulatory compliance of shared IP models can vary significantly by jurisdiction. Navigating these legal landscapes to ensure compliance while fostering international collaboration can be daunting.</w:t>
        <w:br/>
        <w:br/>
        <w:t xml:space="preserve">6. </w:t>
      </w:r>
      <w:r>
        <w:rPr>
          <w:b/>
        </w:rPr>
        <w:t>Public Engagement and Trust</w:t>
      </w:r>
      <w:r>
        <w:t>: Crowdfunding's success often depends on public trust and engagement. Transparency in project goals, funding use, and outcomes, as well as clear communication of the shared IP model's benefits and risks, is essential for building and maintaining trust among contributors and the broader public.</w:t>
        <w:br/>
        <w:br/>
        <w:t xml:space="preserve">7. </w:t>
      </w:r>
      <w:r>
        <w:rPr>
          <w:b/>
        </w:rPr>
        <w:t>Sustainability and Long-Term Viability</w:t>
      </w:r>
      <w:r>
        <w:t>: The model's long-term viability depends on its ability to sustain itself financially and environmentally. This includes ensuring that funded projects have a significant and lasting impact on climate change and that the model itself does not inadvertently contribute to environmental degradation.</w:t>
        <w:br/>
        <w:br/>
        <w:t>### Controversies</w:t>
        <w:br/>
        <w:br/>
        <w:t xml:space="preserve">1. </w:t>
      </w:r>
      <w:r>
        <w:rPr>
          <w:b/>
        </w:rPr>
        <w:t>Privatization of Public Goods</w:t>
      </w:r>
      <w:r>
        <w:t>: Critics might argue that a hybrid model, especially one involving equity crowdfunding, could lead to the privatization of essential climate technologies or knowledge, limiting access for those who cannot afford it.</w:t>
        <w:br/>
        <w:br/>
        <w:t xml:space="preserve">2. </w:t>
      </w:r>
      <w:r>
        <w:rPr>
          <w:b/>
        </w:rPr>
        <w:t>Greenwashing</w:t>
      </w:r>
      <w:r>
        <w:t>: There's a risk that some projects might be labeled as climate innovations without undergoing rigorous environmental impact assessments, leading to greenwashing. Strict vetting processes and third-party validation are necessary to mitigate this risk.</w:t>
        <w:br/>
        <w:br/>
        <w:t xml:space="preserve">3. </w:t>
      </w:r>
      <w:r>
        <w:rPr>
          <w:b/>
        </w:rPr>
        <w:t>Inequitable Distribution of Benefits</w:t>
      </w:r>
      <w:r>
        <w:t>: The benefits of climate innovations, such as access to clean energy or resilient infrastructure, might not be equitably distributed, potentially exacerbating existing social and economic inequalities.</w:t>
        <w:br/>
        <w:br/>
        <w:t>In conclusion, while a hybrid crowdfunding and shared intellectual property model for climate innovation holds significant promise, it's crucial to address the potential issues, limitations, and controversies proactively. This involves careful design of the model's governance, intellectual property protection mechanisms, revenue models, and regulatory compliance, as well as fostering transparency, public engagement, and equity. Balancing these elements can help harness the power of collaboration and crowdfunding to drive impactful climate innovations.</w:t>
      </w:r>
    </w:p>
    <w:p>
      <w:pPr>
        <w:pStyle w:val="Subtitle"/>
      </w:pPr>
      <w:r>
        <w:t>2. Identify the key points in the following content related to the topic '': ''.</w:t>
      </w:r>
    </w:p>
    <w:p>
      <w:pPr/>
      <w:r>
        <w:t xml:space="preserve">Unfortunately, there is no content provided marked as '{Previous_CONTENT}' to analyze and identify key points related to the topic 'Hybrid Crowdfunding and Shared Intellectual Property Model for Climate Innovation'. </w:t>
        <w:br/>
        <w:br/>
        <w:t>However, I can provide general information and key points on the topic:</w:t>
        <w:br/>
        <w:br/>
      </w:r>
      <w:r>
        <w:rPr>
          <w:b/>
        </w:rPr>
        <w:t>Introduction to Hybrid Crowdfunding and Shared Intellectual Property Model:</w:t>
      </w:r>
      <w:r>
        <w:br/>
        <w:br/>
        <w:t xml:space="preserve">1. </w:t>
      </w:r>
      <w:r>
        <w:rPr>
          <w:b/>
        </w:rPr>
        <w:t>Definition</w:t>
      </w:r>
      <w:r>
        <w:t>: A hybrid crowdfunding model that incorporates elements of donation-based, rewards-based, and equity-based crowdfunding to support climate innovation projects.</w:t>
        <w:br/>
        <w:t xml:space="preserve">2. </w:t>
      </w:r>
      <w:r>
        <w:rPr>
          <w:b/>
        </w:rPr>
        <w:t>Shared Intellectual Property (IP)</w:t>
      </w:r>
      <w:r>
        <w:t>: A collaborative approach where project creators and backers share ownership and access to intellectual property related to climate innovation, promoting open-source innovation and accelerating the development of climate solutions.</w:t>
        <w:br/>
        <w:br/>
      </w:r>
      <w:r>
        <w:rPr>
          <w:b/>
        </w:rPr>
        <w:t>Key Points:</w:t>
      </w:r>
      <w:r>
        <w:br/>
        <w:br/>
        <w:t xml:space="preserve">1. </w:t>
      </w:r>
      <w:r>
        <w:rPr>
          <w:b/>
        </w:rPr>
        <w:t>Accelerated Climate Innovation</w:t>
      </w:r>
      <w:r>
        <w:t>: Hybrid crowdfunding and shared IP models can accelerate the development and deployment of climate innovation projects by providing access to funding, expertise, and networks.</w:t>
        <w:br/>
        <w:t xml:space="preserve">2. </w:t>
      </w:r>
      <w:r>
        <w:rPr>
          <w:b/>
        </w:rPr>
        <w:t>Open-Source Collaboration</w:t>
      </w:r>
      <w:r>
        <w:t>: Shared IP promotes open-source collaboration, enabling project creators to build upon existing knowledge and solutions, reducing duplication of efforts, and increasing the overall impact of climate innovation projects.</w:t>
        <w:br/>
        <w:t xml:space="preserve">3. </w:t>
      </w:r>
      <w:r>
        <w:rPr>
          <w:b/>
        </w:rPr>
        <w:t>Increased Accessibility</w:t>
      </w:r>
      <w:r>
        <w:t>: Hybrid crowdfunding models can provide funding opportunities for climate innovation projects that may not have been eligible for traditional funding sources, increasing accessibility for diverse project creators and innovators.</w:t>
        <w:br/>
        <w:t xml:space="preserve">4. </w:t>
      </w:r>
      <w:r>
        <w:rPr>
          <w:b/>
        </w:rPr>
        <w:t>Risk Sharing</w:t>
      </w:r>
      <w:r>
        <w:t>: Shared IP and hybrid crowdfunding models can distribute risk among project creators, backers, and other stakeholders, reducing the financial burden on individual project creators and promoting a more collaborative approach to climate innovation.</w:t>
        <w:br/>
        <w:t xml:space="preserve">5. </w:t>
      </w:r>
      <w:r>
        <w:rPr>
          <w:b/>
        </w:rPr>
        <w:t>Scalability and Replicability</w:t>
      </w:r>
      <w:r>
        <w:t>: Successful climate innovation projects can be scaled up and replicated more easily through shared IP and hybrid crowdfunding models, increasing the potential impact of climate solutions and promoting wider adoption.</w:t>
        <w:br/>
        <w:t xml:space="preserve">6. </w:t>
      </w:r>
      <w:r>
        <w:rPr>
          <w:b/>
        </w:rPr>
        <w:t>Community Engagement</w:t>
      </w:r>
      <w:r>
        <w:t>: Hybrid crowdfunding and shared IP models can foster community engagement and participation in climate innovation, raising awareness and promoting education on climate issues and solutions.</w:t>
        <w:br/>
        <w:br/>
        <w:t>If you provide the actual content, I can analyze it and provide more specific key points related to the topic.</w:t>
      </w:r>
    </w:p>
    <w:p>
      <w:pPr>
        <w:pStyle w:val="Subtitle"/>
      </w:pPr>
      <w:r>
        <w:t>3. Explain the context of the following content related to the topic '': ''.</w:t>
      </w:r>
    </w:p>
    <w:p>
      <w:pPr/>
      <w:r>
        <w:t>Unfortunately, I don't see any content provided as '{Previous_CONTENT}'. However, I can still provide a general overview of the topic 'Hybrid Crowdfunding and Shared Intellectual Property Model for Climate Innovation'.</w:t>
        <w:br/>
        <w:br/>
        <w:t>The concept of hybrid crowdfunding and shared intellectual property (IP) for climate innovation refers to a novel approach that combines traditional crowdfunding with collaborative IP management to support the development and deployment of climate-friendly technologies. This model aims to address the critical need for innovative solutions to mitigate climate change by fostering a community-driven, open-innovation ecosystem.</w:t>
        <w:br/>
        <w:br/>
        <w:t>In this context, hybrid crowdfunding involves a blend of reward-based, equity-based, and donation-based crowdfunding mechanisms to finance climate-related projects. This approach enables a broader range of stakeholders, including individuals, organizations, and governments, to contribute to the development of climate innovations.</w:t>
        <w:br/>
        <w:br/>
        <w:t>The shared IP aspect of this model involves the creation of a collaborative framework where contributors, innovators, and stakeholders collectively own and manage the intellectual property related to climate innovations. This shared IP approach can facilitate the free flow of knowledge, expertise, and resources, accelerating the development and dissemination of climate-friendly technologies.</w:t>
        <w:br/>
        <w:br/>
        <w:t>The key benefits of this hybrid crowdfunding and shared IP model for climate innovation include:</w:t>
        <w:br/>
        <w:br/>
        <w:t xml:space="preserve">1. </w:t>
      </w:r>
      <w:r>
        <w:rPr>
          <w:b/>
        </w:rPr>
        <w:t>Accelerated innovation</w:t>
      </w:r>
      <w:r>
        <w:t>: By combining crowdfunding with shared IP, this model can facilitate the rapid development and deployment of climate-friendly technologies.</w:t>
        <w:br/>
        <w:t xml:space="preserve">2. </w:t>
      </w:r>
      <w:r>
        <w:rPr>
          <w:b/>
        </w:rPr>
        <w:t>Increased accessibility</w:t>
      </w:r>
      <w:r>
        <w:t>: This approach can provide access to funding, expertise, and resources for climate innovators, particularly those in developing countries or with limited financial resources.</w:t>
        <w:br/>
        <w:t xml:space="preserve">3. </w:t>
      </w:r>
      <w:r>
        <w:rPr>
          <w:b/>
        </w:rPr>
        <w:t>Improved collaboration</w:t>
      </w:r>
      <w:r>
        <w:t>: The shared IP framework encourages collaboration among stakeholders, fostering a community-driven approach to climate innovation.</w:t>
        <w:br/>
        <w:t xml:space="preserve">4. </w:t>
      </w:r>
      <w:r>
        <w:rPr>
          <w:b/>
        </w:rPr>
        <w:t>Reduced costs</w:t>
      </w:r>
      <w:r>
        <w:t>: By sharing IP and resources, contributors can reduce the costs associated with developing and deploying climate-friendly technologies.</w:t>
        <w:br/>
        <w:br/>
        <w:t>Overall, the hybrid crowdfunding and shared IP model for climate innovation has the potential to play a significant role in addressing the urgent need for climate action by promoting collaborative, community-driven innovation and deployment of climate-friendly technologies.</w:t>
      </w:r>
    </w:p>
    <w:p>
      <w:pPr>
        <w:pStyle w:val="Subtitle"/>
      </w:pPr>
      <w:r>
        <w:t>4. Summarize the following content related to the topic '': ''.</w:t>
      </w:r>
    </w:p>
    <w:p>
      <w:pPr/>
      <w:r>
        <w:t>Since there is no provided content, I will generate a summary based on my training data related to the topic 'Hybrid Crowdfunding and Shared Intellectual Property Model for Climate Innovation'.</w:t>
        <w:br/>
        <w:br/>
      </w:r>
      <w:r>
        <w:rPr>
          <w:b/>
        </w:rPr>
        <w:t>Summary:</w:t>
      </w:r>
      <w:r>
        <w:br/>
        <w:t>A Hybrid Crowdfunding and Shared Intellectual Property Model for Climate Innovation is a novel approach that combines the benefits of crowdfunding with the principles of shared intellectual property to accelerate climate innovation. This model allows individuals, organizations, and communities to co-create, co-fund, and co-own climate-related projects, products, or services. By sharing intellectual property, contributors can access and build upon existing knowledge, reducing duplicate efforts and increasing the overall impact of climate innovations.</w:t>
        <w:br/>
        <w:br/>
        <w:t>The hybrid model typically involves:</w:t>
        <w:br/>
        <w:br/>
        <w:t xml:space="preserve">1. </w:t>
      </w:r>
      <w:r>
        <w:rPr>
          <w:b/>
        </w:rPr>
        <w:t>Crowdfunding</w:t>
      </w:r>
      <w:r>
        <w:t>: A platform for collective funding, where a large number of people contribute small amounts of money to support a climate-related project or product.</w:t>
        <w:br/>
        <w:t xml:space="preserve">2. </w:t>
      </w:r>
      <w:r>
        <w:rPr>
          <w:b/>
        </w:rPr>
        <w:t>Shared Intellectual Property (IP)</w:t>
      </w:r>
      <w:r>
        <w:t>: Contributors share their IP, such as patents, copyrights, or trade secrets, to create a collective portfolio of climate-related innovations.</w:t>
        <w:br/>
        <w:t xml:space="preserve">3. </w:t>
      </w:r>
      <w:r>
        <w:rPr>
          <w:b/>
        </w:rPr>
        <w:t>Collaborative Governance</w:t>
      </w:r>
      <w:r>
        <w:t>: A governance structure that ensures equitable decision-making, benefit-sharing, and risk management among contributors.</w:t>
        <w:br/>
        <w:t xml:space="preserve">4. </w:t>
      </w:r>
      <w:r>
        <w:rPr>
          <w:b/>
        </w:rPr>
        <w:t>Open Innovation</w:t>
      </w:r>
      <w:r>
        <w:t>: A culture of transparency, collaboration, and co-creation, where contributors can access, modify, and build upon each other's work.</w:t>
        <w:br/>
        <w:br/>
        <w:t>This model has the potential to:</w:t>
        <w:br/>
        <w:br/>
        <w:t>* Accelerate climate innovation by reducing financial and IP-related barriers</w:t>
        <w:br/>
        <w:t>* Increase the adoption and implementation of climate technologies</w:t>
        <w:br/>
        <w:t>* Foster global collaboration and knowledge-sharing</w:t>
        <w:br/>
        <w:t>* Create new business opportunities and revenue streams</w:t>
        <w:br/>
        <w:br/>
        <w:t>However, the model also presents challenges, such as navigating complex IP agreements, ensuring equitable benefit-sharing, and managing potential conflicts among contributors. Addressing these challenges will require careful design, governance, and management of the hybrid model.</w:t>
        <w:br/>
        <w:br/>
        <w:t>Overall, the Hybrid Crowdfunding and Shared Intellectual Property Model for Climate Innovation offers a promising approach to unlocking the collective potential of individuals, organizations, and communities to address the climate crisis.</w:t>
      </w:r>
    </w:p>
    <w:p>
      <w:pPr>
        <w:pStyle w:val="Subtitle"/>
      </w:pPr>
      <w:r>
        <w:t>5. Identify the research methodology used in the following content related to the topic '': ''.</w:t>
      </w:r>
    </w:p>
    <w:p>
      <w:pPr/>
      <w:r>
        <w:t>Unfortunately, you haven't provided any content for me to analyze. However, I can suggest a potential research methodology that might be used to study the topic of "Hybrid Crowdfunding and Shared Intellectual Property Model for Climate Innovation".</w:t>
        <w:br/>
        <w:br/>
        <w:t>Based on the topic, a suitable research methodology could involve:</w:t>
        <w:br/>
        <w:br/>
        <w:t xml:space="preserve">1. </w:t>
      </w:r>
      <w:r>
        <w:rPr>
          <w:b/>
        </w:rPr>
        <w:t>Mixed-Methods Approach</w:t>
      </w:r>
      <w:r>
        <w:t>: Combining both qualitative and quantitative methods to investigate the hybrid crowdfunding model and its impact on climate innovation. This could involve surveys, interviews, and case studies to gather data on the effectiveness of the model.</w:t>
        <w:br/>
        <w:t xml:space="preserve">2. </w:t>
      </w:r>
      <w:r>
        <w:rPr>
          <w:b/>
        </w:rPr>
        <w:t>Case Study Research</w:t>
      </w:r>
      <w:r>
        <w:t>: In-depth examination of existing hybrid crowdfunding platforms and shared intellectual property models, analyzing their strengths, weaknesses, and impact on climate innovation.</w:t>
        <w:br/>
        <w:t xml:space="preserve">3. </w:t>
      </w:r>
      <w:r>
        <w:rPr>
          <w:b/>
        </w:rPr>
        <w:t>Experimental Design</w:t>
      </w:r>
      <w:r>
        <w:t>: Designing and testing a hybrid crowdfunding platform with a shared intellectual property model to assess its effectiveness in promoting climate innovation, using metrics such as funding success rates, innovation output, and user engagement.</w:t>
        <w:br/>
        <w:t xml:space="preserve">4. </w:t>
      </w:r>
      <w:r>
        <w:rPr>
          <w:b/>
        </w:rPr>
        <w:t>Survey Research</w:t>
      </w:r>
      <w:r>
        <w:t>: Conducting online surveys or questionnaires to gather data on the perceptions and experiences of stakeholders involved in hybrid crowdfunding and shared intellectual property models, such as entrepreneurs, investors, and innovators.</w:t>
        <w:br/>
        <w:t xml:space="preserve">5. </w:t>
      </w:r>
      <w:r>
        <w:rPr>
          <w:b/>
        </w:rPr>
        <w:t>Content Analysis</w:t>
      </w:r>
      <w:r>
        <w:t>: Analyzing existing literature, policies, and regulations related to crowdfunding, intellectual property, and climate innovation to identify gaps and opportunities for improvement.</w:t>
        <w:br/>
        <w:t xml:space="preserve">6. </w:t>
      </w:r>
      <w:r>
        <w:rPr>
          <w:b/>
        </w:rPr>
        <w:t>Social Network Analysis</w:t>
      </w:r>
      <w:r>
        <w:t>: Examining the social networks and collaborations formed through hybrid crowdfunding platforms and shared intellectual property models to understand how they facilitate knowledge sharing and innovation.</w:t>
        <w:br/>
        <w:br/>
        <w:t>Please provide the actual content, and I can help you identify the specific research methodology used in the study.</w:t>
      </w:r>
    </w:p>
    <w:p>
      <w:pPr>
        <w:pStyle w:val="Subtitle"/>
      </w:pPr>
      <w:r>
        <w:t>6. Analyze the data collection and analysis methods used in the following content related to the topic '': ''.</w:t>
      </w:r>
    </w:p>
    <w:p>
      <w:pPr/>
      <w:r>
        <w:t>Since there is no previous content, I will provide a general analysis of data collection and analysis methods that could be used in the context of Hybrid Crowdfunding and Shared Intellectual Property Model for Climate Innovation.</w:t>
        <w:br/>
        <w:br/>
      </w:r>
      <w:r>
        <w:rPr>
          <w:b/>
        </w:rPr>
        <w:t>Data Collection Methods:</w:t>
      </w:r>
      <w:r>
        <w:br/>
        <w:br/>
        <w:t xml:space="preserve">1. </w:t>
      </w:r>
      <w:r>
        <w:rPr>
          <w:b/>
        </w:rPr>
        <w:t>Surveys and Questionnaires</w:t>
      </w:r>
      <w:r>
        <w:t>: Online surveys can be conducted to gather information from various stakeholders, including climate innovators, crowdfunding platforms, and investors, to understand their perceptions, experiences, and expectations from hybrid crowdfunding models.</w:t>
        <w:br/>
        <w:t xml:space="preserve">2. </w:t>
      </w:r>
      <w:r>
        <w:rPr>
          <w:b/>
        </w:rPr>
        <w:t>Case Studies</w:t>
      </w:r>
      <w:r>
        <w:t>: In-depth analysis of existing hybrid crowdfunding platforms and shared intellectual property models can provide valuable insights into their operations, successes, and challenges.</w:t>
        <w:br/>
        <w:t xml:space="preserve">3. </w:t>
      </w:r>
      <w:r>
        <w:rPr>
          <w:b/>
        </w:rPr>
        <w:t>Interviews and Focus Groups</w:t>
      </w:r>
      <w:r>
        <w:t>: Semi-structured interviews and focus groups with key stakeholders, such as climate innovators, platform administrators, and investors, can provide qualitative data on the benefits, limitations, and potential applications of hybrid crowdfunding models.</w:t>
        <w:br/>
        <w:t xml:space="preserve">4. </w:t>
      </w:r>
      <w:r>
        <w:rPr>
          <w:b/>
        </w:rPr>
        <w:t>Secondary Data Analysis</w:t>
      </w:r>
      <w:r>
        <w:t>: Review of existing literature, reports, and datasets on crowdfunding, intellectual property, and climate innovation can provide a foundation for understanding the current landscape and identifying knowledge gaps.</w:t>
        <w:br/>
        <w:t xml:space="preserve">5. </w:t>
      </w:r>
      <w:r>
        <w:rPr>
          <w:b/>
        </w:rPr>
        <w:t>Crowdfunding Platform Data</w:t>
      </w:r>
      <w:r>
        <w:t>: Access to crowdfunding platform data, such as campaign success rates, funding amounts, and investor engagement, can provide quantitative insights into the effectiveness of hybrid crowdfunding models.</w:t>
        <w:br/>
        <w:br/>
      </w:r>
      <w:r>
        <w:rPr>
          <w:b/>
        </w:rPr>
        <w:t>Data Analysis Methods:</w:t>
      </w:r>
      <w:r>
        <w:br/>
        <w:br/>
        <w:t xml:space="preserve">1. </w:t>
      </w:r>
      <w:r>
        <w:rPr>
          <w:b/>
        </w:rPr>
        <w:t>Qualitative Content Analysis</w:t>
      </w:r>
      <w:r>
        <w:t>: Thematic analysis of interview and focus group data can help identify patterns, themes, and insights into the experiences and perceptions of stakeholders.</w:t>
        <w:br/>
        <w:t xml:space="preserve">2. </w:t>
      </w:r>
      <w:r>
        <w:rPr>
          <w:b/>
        </w:rPr>
        <w:t>Quantitative Data Analysis</w:t>
      </w:r>
      <w:r>
        <w:t>: Statistical analysis of survey, case study, and crowdfunding platform data can help identify trends, correlations, and relationships between variables.</w:t>
        <w:br/>
        <w:t xml:space="preserve">3. </w:t>
      </w:r>
      <w:r>
        <w:rPr>
          <w:b/>
        </w:rPr>
        <w:t>Regression Analysis</w:t>
      </w:r>
      <w:r>
        <w:t>: Statistical modeling can be used to examine the impact of various factors, such as campaign characteristics, investor engagement, and intellectual property sharing, on crowdfunding success.</w:t>
        <w:br/>
        <w:t xml:space="preserve">4. </w:t>
      </w:r>
      <w:r>
        <w:rPr>
          <w:b/>
        </w:rPr>
        <w:t>Cluster Analysis</w:t>
      </w:r>
      <w:r>
        <w:t>: Identifying clusters or groups of similar campaigns or stakeholders can help reveal patterns and insights into the hybrid crowdfunding ecosystem.</w:t>
        <w:br/>
        <w:t xml:space="preserve">5. </w:t>
      </w:r>
      <w:r>
        <w:rPr>
          <w:b/>
        </w:rPr>
        <w:t>Social Network Analysis</w:t>
      </w:r>
      <w:r>
        <w:t>: Examination of the relationships and interactions between stakeholders, such as innovators, investors, and platform administrators, can provide insights into the networks and collaborations that facilitate climate innovation.</w:t>
        <w:br/>
        <w:br/>
      </w:r>
      <w:r>
        <w:rPr>
          <w:b/>
        </w:rPr>
        <w:t>Potential Data Sources:</w:t>
      </w:r>
      <w:r>
        <w:br/>
        <w:br/>
        <w:t xml:space="preserve">1. </w:t>
      </w:r>
      <w:r>
        <w:rPr>
          <w:b/>
        </w:rPr>
        <w:t>Crowdfunding platforms</w:t>
      </w:r>
      <w:r>
        <w:t>: Kickstarter, Indiegogo, GoFundMe, etc.</w:t>
        <w:br/>
        <w:t xml:space="preserve">2. </w:t>
      </w:r>
      <w:r>
        <w:rPr>
          <w:b/>
        </w:rPr>
        <w:t>Intellectual property databases</w:t>
      </w:r>
      <w:r>
        <w:t>: Patent and trademark databases, such as the United States Patent and Trademark Office (USPTO).</w:t>
        <w:br/>
        <w:t xml:space="preserve">3. </w:t>
      </w:r>
      <w:r>
        <w:rPr>
          <w:b/>
        </w:rPr>
        <w:t>Climate innovation datasets</w:t>
      </w:r>
      <w:r>
        <w:t>: Datasets from organizations, such as the International Energy Agency (IEA), the National Oceanic and Atmospheric Administration (NOAA), or the Climate Change, Agriculture and Food Security (CCAFS) program.</w:t>
        <w:br/>
        <w:t xml:space="preserve">4. </w:t>
      </w:r>
      <w:r>
        <w:rPr>
          <w:b/>
        </w:rPr>
        <w:t>Surveys and questionnaires</w:t>
      </w:r>
      <w:r>
        <w:t>: Custom-designed surveys and questionnaires for climate innovators, crowdfunding platforms, and investors.</w:t>
        <w:br/>
        <w:t xml:space="preserve">5. </w:t>
      </w:r>
      <w:r>
        <w:rPr>
          <w:b/>
        </w:rPr>
        <w:t>Existing literature and reports</w:t>
      </w:r>
      <w:r>
        <w:t>: Academic articles, industry reports, and government publications on crowdfunding, intellectual property, and climate innovation.</w:t>
        <w:br/>
        <w:br/>
        <w:t>By employing these data collection and analysis methods, researchers and practitioners can gain a deeper understanding of the hybrid crowdfunding and shared intellectual property model for climate innovation, ultimately informing the development of effective strategies for promoting climate innovation and sustainable development.</w:t>
      </w:r>
    </w:p>
    <w:p>
      <w:pPr>
        <w:pStyle w:val="Subtitle"/>
      </w:pPr>
      <w:r>
        <w:t>7. Identify the research questions in the following content related to the topic '': ''.</w:t>
      </w:r>
    </w:p>
    <w:p>
      <w:pPr/>
      <w:r>
        <w:t>Based on the topic 'Hybrid Crowdfunding and Shared Intellectual Property Model for Climate Innovation', I've identified some potential research questions. Since there is no specific content provided, I'll rely on my training data to generate research questions that might be relevant to this topic. Here are a few:</w:t>
        <w:br/>
        <w:br/>
        <w:t xml:space="preserve">1. </w:t>
      </w:r>
      <w:r>
        <w:rPr>
          <w:b/>
        </w:rPr>
        <w:t>What are the key benefits and challenges of implementing a hybrid crowdfunding model for climate innovation projects, and how can they be addressed?</w:t>
      </w:r>
      <w:r>
        <w:br/>
        <w:t xml:space="preserve">2. </w:t>
      </w:r>
      <w:r>
        <w:rPr>
          <w:b/>
        </w:rPr>
        <w:t>How can shared intellectual property (IP) models be designed and implemented to facilitate collaboration and knowledge-sharing among stakeholders in climate innovation projects?</w:t>
      </w:r>
      <w:r>
        <w:br/>
        <w:t xml:space="preserve">3. </w:t>
      </w:r>
      <w:r>
        <w:rPr>
          <w:b/>
        </w:rPr>
        <w:t>What are the most effective strategies for protecting and licensing IP in a shared IP model for climate innovation, while also promoting open innovation and collaboration?</w:t>
      </w:r>
      <w:r>
        <w:br/>
        <w:t xml:space="preserve">4. </w:t>
      </w:r>
      <w:r>
        <w:rPr>
          <w:b/>
        </w:rPr>
        <w:t>To what extent can hybrid crowdfunding and shared IP models contribute to the development and deployment of climate innovation technologies, and what are the potential barriers to adoption?</w:t>
      </w:r>
      <w:r>
        <w:br/>
        <w:t xml:space="preserve">5. </w:t>
      </w:r>
      <w:r>
        <w:rPr>
          <w:b/>
        </w:rPr>
        <w:t>How can hybrid crowdfunding and shared IP models be tailored to support specific types of climate innovation projects, such as those focused on renewable energy, sustainable agriculture, or climate-resilient infrastructure?</w:t>
      </w:r>
      <w:r>
        <w:br/>
        <w:t xml:space="preserve">6. </w:t>
      </w:r>
      <w:r>
        <w:rPr>
          <w:b/>
        </w:rPr>
        <w:t>What role can government policies and regulations play in supporting the development of hybrid crowdfunding and shared IP models for climate innovation, and what are the potential implications for IP law and policy?</w:t>
      </w:r>
      <w:r>
        <w:br/>
        <w:t xml:space="preserve">7. </w:t>
      </w:r>
      <w:r>
        <w:rPr>
          <w:b/>
        </w:rPr>
        <w:t>How can the success of hybrid crowdfunding and shared IP models for climate innovation be measured and evaluated, and what are the key performance indicators (KPIs) for assessing their impact?</w:t>
      </w:r>
      <w:r>
        <w:br/>
        <w:t xml:space="preserve">8. </w:t>
      </w:r>
      <w:r>
        <w:rPr>
          <w:b/>
        </w:rPr>
        <w:t>What are the potential risks and challenges associated with implementing hybrid crowdfunding and shared IP models for climate innovation, and how can they be mitigated through effective governance and management structures?</w:t>
      </w:r>
      <w:r>
        <w:br/>
        <w:t xml:space="preserve">9. </w:t>
      </w:r>
      <w:r>
        <w:rPr>
          <w:b/>
        </w:rPr>
        <w:t>How can hybrid crowdfunding and shared IP models be used to support climate innovation in developing countries or regions with limited access to funding and technology, and what are the potential benefits and challenges of such approaches?</w:t>
      </w:r>
      <w:r>
        <w:br/>
        <w:t xml:space="preserve">10. </w:t>
      </w:r>
      <w:r>
        <w:rPr>
          <w:b/>
        </w:rPr>
        <w:t>What are the implications of hybrid crowdfunding and shared IP models for climate innovation for traditional funding models, such as venture capital and grants, and how might they disrupt or complement existing funding ecosystems?</w:t>
      </w:r>
      <w:r>
        <w:br/>
        <w:br/>
        <w:t>These research questions are meant to be starting points for exploring the topic of hybrid crowdfunding and shared IP models for climate innovation. They can be refined or expanded upon based on specific interests, goals, and contexts.</w:t>
      </w:r>
    </w:p>
    <w:p>
      <w:pPr>
        <w:pStyle w:val="Subtitle"/>
      </w:pPr>
      <w:r>
        <w:t>8. Evaluate the conclusions drawn in the following content related to the topic '': ''.</w:t>
      </w:r>
    </w:p>
    <w:p>
      <w:pPr/>
      <w:r>
        <w:t>Since there is no previous content provided, I will create a hypothetical scenario to evaluate the conclusions drawn related to the topic 'Hybrid Crowdfunding and Shared Intellectual Property Model for Climate Innovation'. Let's assume the content is as follows:</w:t>
        <w:br/>
        <w:br/>
      </w:r>
      <w:r>
        <w:rPr>
          <w:b/>
        </w:rPr>
        <w:t>Previous Content:</w:t>
      </w:r>
      <w:r>
        <w:br/>
        <w:br/>
        <w:t>"The integration of hybrid crowdfunding and shared intellectual property models can significantly accelerate climate innovation. By allowing multiple stakeholders to contribute financially and intellectually to a project, the barriers to entry for climate-focused startups are reduced. This model also promotes collaboration, accelerates the development of climate solutions, and ensures that intellectual property is utilized to its full potential. Furthermore, the shared intellectual property aspect encourages the free flow of ideas, promoting a culture of openness and cooperation among innovators. As a result, this hybrid approach can lead to more effective and widespread adoption of climate innovations, ultimately contributing to a reduction in global carbon emissions."</w:t>
        <w:br/>
        <w:br/>
      </w:r>
      <w:r>
        <w:rPr>
          <w:b/>
        </w:rPr>
        <w:t>Evaluation of Conclusions:</w:t>
      </w:r>
      <w:r>
        <w:br/>
        <w:br/>
        <w:t>The conclusions drawn in the content suggest that a hybrid crowdfunding and shared intellectual property model can effectively drive climate innovation. The key points are:</w:t>
        <w:br/>
        <w:br/>
        <w:t xml:space="preserve">1. </w:t>
      </w:r>
      <w:r>
        <w:rPr>
          <w:b/>
        </w:rPr>
        <w:t>Reduced Barriers to Entry:</w:t>
      </w:r>
      <w:r>
        <w:t xml:space="preserve"> The content correctly identifies that hybrid crowdfunding can provide necessary financial support to climate-focused startups, reducing the financial barriers that often hinder innovative projects.</w:t>
        <w:br/>
        <w:t xml:space="preserve">2. </w:t>
      </w:r>
      <w:r>
        <w:rPr>
          <w:b/>
        </w:rPr>
        <w:t>Promotion of Collaboration:</w:t>
      </w:r>
      <w:r>
        <w:t xml:space="preserve"> The emphasis on shared intellectual property is well-founded, as it can foster a collaborative environment where innovators can build upon each other's ideas, potentially leading to more groundbreaking solutions.</w:t>
        <w:br/>
        <w:t xml:space="preserve">3. </w:t>
      </w:r>
      <w:r>
        <w:rPr>
          <w:b/>
        </w:rPr>
        <w:t>Accelerated Development and Adoption:</w:t>
      </w:r>
      <w:r>
        <w:t xml:space="preserve"> By facilitating the sharing of intellectual property, this model can accelerate the pace at which climate innovations are developed and adopted, which is critical given the urgent need for climate action.</w:t>
        <w:br/>
        <w:t xml:space="preserve">4. </w:t>
      </w:r>
      <w:r>
        <w:rPr>
          <w:b/>
        </w:rPr>
        <w:t>Cultural Impact:</w:t>
      </w:r>
      <w:r>
        <w:t xml:space="preserve"> The content's conclusion about promoting a culture of openness and cooperation is also valid, as shared intellectual property models can shift the focus from competitive advantage through secrecy to collaborative advancement.</w:t>
        <w:br/>
        <w:br/>
        <w:t>However, there are a few aspects that the content does not address, which are important for a comprehensive evaluation:</w:t>
        <w:br/>
        <w:br/>
        <w:t xml:space="preserve">- </w:t>
      </w:r>
      <w:r>
        <w:rPr>
          <w:b/>
        </w:rPr>
        <w:t>Regulatory and Legal Challenges:</w:t>
      </w:r>
      <w:r>
        <w:t xml:space="preserve"> The implementation of shared intellectual property models can be complex from a legal and regulatory standpoint. Existing laws may not fully support or may even hinder such models, especially across different jurisdictions.</w:t>
        <w:br/>
        <w:t xml:space="preserve">- </w:t>
      </w:r>
      <w:r>
        <w:rPr>
          <w:b/>
        </w:rPr>
        <w:t>Incentivization:</w:t>
      </w:r>
      <w:r>
        <w:t xml:space="preserve"> While the model promotes collaboration, it may be challenging to incentivize contributors appropriately, especially in a shared intellectual property framework. Ensuring that all parties feel their contributions are valued and rewarded is crucial.</w:t>
        <w:br/>
        <w:t xml:space="preserve">- </w:t>
      </w:r>
      <w:r>
        <w:rPr>
          <w:b/>
        </w:rPr>
        <w:t>Scalability and Sustainability:</w:t>
      </w:r>
      <w:r>
        <w:t xml:space="preserve"> The content could benefit from discussing how this model can be scaled up and sustained over time. This includes considerations for long-term funding, maintaining innovation momentum, and addressing potential failures or setbacks.</w:t>
        <w:br/>
        <w:br/>
        <w:t>In conclusion, the previous content presents a compelling case for the potential of a hybrid crowdfunding and shared intellectual property model in driving climate innovation. However, a more nuanced discussion that addresses the challenges and complexities of implementing such a model would strengthen the argument and provide a more comprehensive understanding of its potential impact on climate innovation.</w:t>
      </w:r>
    </w:p>
    <w:p>
      <w:pPr>
        <w:pStyle w:val="Subtitle"/>
      </w:pPr>
      <w:r>
        <w:t>9. Identify the limitations of the research in the following content related to the topic '': ''.</w:t>
      </w:r>
    </w:p>
    <w:p>
      <w:pPr/>
      <w:r>
        <w:t>Since there is no provided content related to the topic 'Hybrid Crowdfunding and Shared Intellectual Property Model for Climate Innovation', I will provide a general response based on potential research limitations in this field.</w:t>
        <w:br/>
        <w:br/>
        <w:t>Research on a 'Hybrid Crowdfunding and Shared Intellectual Property Model for Climate Innovation' might face several limitations:</w:t>
        <w:br/>
        <w:br/>
        <w:t xml:space="preserve">1. </w:t>
      </w:r>
      <w:r>
        <w:rPr>
          <w:b/>
        </w:rPr>
        <w:t>Data Availability</w:t>
      </w:r>
      <w:r>
        <w:t>: One of the primary limitations could be the availability of comprehensive data on hybrid crowdfunding models and their application in climate innovation, particularly when combined with shared intellectual property (IP) aspects. This scarcity might make it difficult to conduct thorough analyses or draw definitive conclusions.</w:t>
        <w:br/>
        <w:br/>
        <w:t xml:space="preserve">2. </w:t>
      </w:r>
      <w:r>
        <w:rPr>
          <w:b/>
        </w:rPr>
        <w:t>Sampling Bias</w:t>
      </w:r>
      <w:r>
        <w:t>: Given the novelty of the hybrid crowdfunding and shared IP model, the sample of projects or innovations that have utilized this approach might be small and not representative of the broader potential applications. This could introduce bias into the research findings, limiting their generalizability.</w:t>
        <w:br/>
        <w:br/>
        <w:t xml:space="preserve">3. </w:t>
      </w:r>
      <w:r>
        <w:rPr>
          <w:b/>
        </w:rPr>
        <w:t>Lack of Standardization</w:t>
      </w:r>
      <w:r>
        <w:t>: The absence of standardized practices or regulatory frameworks for hybrid crowdfunding and shared IP in climate innovation could complicate comparative analyses and the development of universally applicable models. This lack of standardization might hinder the ability to replicate successful projects across different jurisdictions or contexts.</w:t>
        <w:br/>
        <w:br/>
        <w:t xml:space="preserve">4. </w:t>
      </w:r>
      <w:r>
        <w:rPr>
          <w:b/>
        </w:rPr>
        <w:t>Measurement of Success</w:t>
      </w:r>
      <w:r>
        <w:t>: Defining and measuring the success of climate innovations funded through hybrid crowdfunding and shared IP models could be challenging. Traditional metrics might not capture the full impact of these innovations, especially if their primary goals are environmental or societal rather than purely financial.</w:t>
        <w:br/>
        <w:br/>
        <w:t xml:space="preserve">5. </w:t>
      </w:r>
      <w:r>
        <w:rPr>
          <w:b/>
        </w:rPr>
        <w:t>Intellectual Property Protection</w:t>
      </w:r>
      <w:r>
        <w:t>: The shared IP aspect of the model might raise concerns about the protection of intellectual property rights, potentially deterring some innovators from participating. Research might struggle to balance the need for open collaboration with the necessity of protecting innovators' rights, which could limit the effectiveness of the model.</w:t>
        <w:br/>
        <w:br/>
        <w:t xml:space="preserve">6. </w:t>
      </w:r>
      <w:r>
        <w:rPr>
          <w:b/>
        </w:rPr>
        <w:t>Scalability</w:t>
      </w:r>
      <w:r>
        <w:t>: It might be unclear whether the hybrid crowdfunding and shared IP model can be scaled up effectively. Research would need to consider how well this model adapts to larger, more complex projects, or if it is better suited to smaller, community-based initiatives.</w:t>
        <w:br/>
        <w:br/>
        <w:t xml:space="preserve">7. </w:t>
      </w:r>
      <w:r>
        <w:rPr>
          <w:b/>
        </w:rPr>
        <w:t>Regulatory and Legal Frameworks</w:t>
      </w:r>
      <w:r>
        <w:t>: The regulatory environment for crowdfunding and IP sharing can vary significantly by country and even by region within countries. This variability could restrict the broader applicability of research findings, as legal and regulatory considerations could significantly influence the feasibility and success of such models.</w:t>
        <w:br/>
        <w:br/>
        <w:t xml:space="preserve">8. </w:t>
      </w:r>
      <w:r>
        <w:rPr>
          <w:b/>
        </w:rPr>
        <w:t>Public Perception and Trust</w:t>
      </w:r>
      <w:r>
        <w:t>: Research might need to consider how public perception and trust in crowdfunding platforms and shared IP models affect their adoption and success in climate innovation. Negative experiences or perceptions could limit the potential of these models, regardless of their technical or financial merits.</w:t>
        <w:br/>
        <w:br/>
        <w:t>Addressing these limitations would be crucial for conducting comprehensive and impactful research on the hybrid crowdfunding and shared intellectual property model for climate innovation. It would involve a multifaceted approach that considers legal, financial, social, and environmental aspects to develop a robust and widely applicable framework.</w:t>
      </w:r>
    </w:p>
    <w:p>
      <w:pPr>
        <w:pStyle w:val="Subtitle"/>
      </w:pPr>
      <w:r>
        <w:t>10. Identify any controversies or debates related to the research in the following content related to the topic '': ''.</w:t>
      </w:r>
    </w:p>
    <w:p>
      <w:pPr/>
      <w:r>
        <w:t xml:space="preserve">Based on my training data, I can generate potential controversies or debates related to the research on the topic 'Hybrid Crowdfunding and Shared Intellectual Property Model for Climate Innovation'. </w:t>
        <w:br/>
        <w:br/>
        <w:t>Some potential controversies or debates include:</w:t>
        <w:br/>
        <w:br/>
        <w:t xml:space="preserve">1. </w:t>
      </w:r>
      <w:r>
        <w:rPr>
          <w:b/>
        </w:rPr>
        <w:t>Intellectual Property Rights</w:t>
      </w:r>
      <w:r>
        <w:t>: The concept of shared intellectual property might raise concerns about ownership and control of innovations. Some inventors or companies might be hesitant to share their IP, fearing loss of competitive advantage or potential misuse.</w:t>
        <w:br/>
        <w:br/>
        <w:t xml:space="preserve">2. </w:t>
      </w:r>
      <w:r>
        <w:rPr>
          <w:b/>
        </w:rPr>
        <w:t>Equity and Fairness</w:t>
      </w:r>
      <w:r>
        <w:t>: The hybrid crowdfunding model might lead to unequal distribution of benefits among contributors, with some individuals or organizations receiving more benefits than others. This could spark debates about fairness and equity in the distribution of rewards.</w:t>
        <w:br/>
        <w:br/>
        <w:t xml:space="preserve">3. </w:t>
      </w:r>
      <w:r>
        <w:rPr>
          <w:b/>
        </w:rPr>
        <w:t>Regulatory Frameworks</w:t>
      </w:r>
      <w:r>
        <w:t>: The lack of clear regulatory frameworks for hybrid crowdfunding and shared IP models could lead to controversy and debate about the need for standardization and oversight. Different countries or regions might have varying regulations, causing uncertainty and potential conflicts.</w:t>
        <w:br/>
        <w:br/>
        <w:t xml:space="preserve">4. </w:t>
      </w:r>
      <w:r>
        <w:rPr>
          <w:b/>
        </w:rPr>
        <w:t>Environmental Impact</w:t>
      </w:r>
      <w:r>
        <w:t>: The focus on climate innovation might lead to debates about the effectiveness of crowdfunding and shared IP models in driving meaningful environmental change. Some critics might argue that these models are insufficient to address the scale and complexity of climate challenges.</w:t>
        <w:br/>
        <w:br/>
        <w:t xml:space="preserve">5. </w:t>
      </w:r>
      <w:r>
        <w:rPr>
          <w:b/>
        </w:rPr>
        <w:t>Patent Trolls and Litigation</w:t>
      </w:r>
      <w:r>
        <w:t>: The use of shared IP might attract patent trolls, individuals or companies that acquire patents solely for the purpose of litigation. This could lead to controversy and debate about the need for safeguards to prevent abuse of the system.</w:t>
        <w:br/>
        <w:br/>
        <w:t xml:space="preserve">6. </w:t>
      </w:r>
      <w:r>
        <w:rPr>
          <w:b/>
        </w:rPr>
        <w:t>Governance and Decision-Making</w:t>
      </w:r>
      <w:r>
        <w:t>: The hybrid crowdfunding model might raise questions about governance and decision-making processes, particularly in situations where multiple stakeholders are involved. Controversies could arise about who has the authority to make decisions and how they are made.</w:t>
        <w:br/>
        <w:br/>
        <w:t xml:space="preserve">7. </w:t>
      </w:r>
      <w:r>
        <w:rPr>
          <w:b/>
        </w:rPr>
        <w:t>Scalability and Sustainability</w:t>
      </w:r>
      <w:r>
        <w:t>: The long-term viability of hybrid crowdfunding and shared IP models for climate innovation might be debated, with some critics arguing that these models are not scalable or sustainable in the long term.</w:t>
        <w:br/>
        <w:br/>
        <w:t xml:space="preserve">8. </w:t>
      </w:r>
      <w:r>
        <w:rPr>
          <w:b/>
        </w:rPr>
        <w:t>Inequitable Access to Funding</w:t>
      </w:r>
      <w:r>
        <w:t>: The hybrid crowdfunding model might exacerbate existing inequalities in access to funding, with some projects or teams receiving more support due to their network or marketing capabilities. This could lead to controversy and debate about the need for more inclusive and equitable funding mechanisms.</w:t>
        <w:br/>
        <w:br/>
        <w:t xml:space="preserve">9. </w:t>
      </w:r>
      <w:r>
        <w:rPr>
          <w:b/>
        </w:rPr>
        <w:t>Conflicts of Interest</w:t>
      </w:r>
      <w:r>
        <w:t>: The involvement of multiple stakeholders with different interests and motivations might lead to conflicts of interest, particularly if some stakeholders prioritize financial returns over environmental impact. This could spark debates about the need for clearer guidelines and safeguards to prevent such conflicts.</w:t>
        <w:br/>
        <w:br/>
        <w:t xml:space="preserve">10. </w:t>
      </w:r>
      <w:r>
        <w:rPr>
          <w:b/>
        </w:rPr>
        <w:t>Measuring Success and Impact</w:t>
      </w:r>
      <w:r>
        <w:t>: The evaluation of success and impact in hybrid crowdfunding and shared IP models for climate innovation might be debated, with different stakeholders having varying metrics and criteria for assessment. This could lead to controversy and debate about the most effective ways to measure and evaluate the outcomes of these models.</w:t>
        <w:br/>
        <w:br/>
        <w:t>These potential controversies and debates highlight the complexities and challenges associated with the research on hybrid crowdfunding and shared IP models for climate innovation. Addressing these concerns will be essential to developing effective and sustainable solutions for driving climate innovation.</w:t>
      </w:r>
    </w:p>
    <w:p>
      <w:pPr>
        <w:pStyle w:val="Subtitle"/>
      </w:pPr>
      <w:r>
        <w:t>Episodes X-Facort:</w:t>
        <w:br/>
        <w:t xml:space="preserve"> X-1. Crafting a Unique Selling Proposition</w:t>
      </w:r>
    </w:p>
    <w:p>
      <w:pPr/>
      <w:r/>
      <w:r>
        <w:rPr>
          <w:b/>
        </w:rPr>
        <w:t>Unique Selling Proposition (USP):</w:t>
      </w:r>
      <w:r>
        <w:br/>
        <w:br/>
        <w:t>Our brand, "EchoPlex," offers a revolutionary Hybrid Crowdfunding and Shared Intellectual Property Model for Climate Innovation, fostering a collaborative ecosystem that converges creative problem-solving, diverse stakeholder engagement, and open-source knowledge sharing to tackle complex environmental challenges. EchoPlex's USP lies in its ability to harmoniously integrate the following distinct elements:</w:t>
        <w:br/>
        <w:br/>
        <w:t xml:space="preserve">1. </w:t>
      </w:r>
      <w:r>
        <w:rPr>
          <w:b/>
        </w:rPr>
        <w:t>Inclusive Crowdfunding</w:t>
      </w:r>
      <w:r>
        <w:t>: A decentralized, blockchain-based platform that enables transparent, community-driven fundraising for climate-focused projects, ensuring that diverse ideas and initiatives receive the support they need.</w:t>
        <w:br/>
        <w:t xml:space="preserve">2. </w:t>
      </w:r>
      <w:r>
        <w:rPr>
          <w:b/>
        </w:rPr>
        <w:t>Shared Intellectual Property (IP) Framework</w:t>
      </w:r>
      <w:r>
        <w:t>: A novel, open-source licensing model that encourages collaboration, mutual learning, and co-creation among stakeholders, facilitating the free flow of knowledge, expertise, and resources to accelerate climate innovation.</w:t>
        <w:br/>
        <w:t xml:space="preserve">3. </w:t>
      </w:r>
      <w:r>
        <w:rPr>
          <w:b/>
        </w:rPr>
        <w:t>Interdisciplinary Networking</w:t>
      </w:r>
      <w:r>
        <w:t>: A vibrant, online community that brings together climate experts, innovators, entrepreneurs, policymakers, and citizens from diverse backgrounds, fostering cross-pollination of ideas, expertise, and experiences to address the complexity of environmental challenges.</w:t>
        <w:br/>
        <w:t xml:space="preserve">4. </w:t>
      </w:r>
      <w:r>
        <w:rPr>
          <w:b/>
        </w:rPr>
        <w:t>Co-Creation and Capacity Building</w:t>
      </w:r>
      <w:r>
        <w:t>: A structured program of workshops, webinars, and mentoring initiatives that empowers stakeholders to develop essential skills, such as design thinking, systems mapping, and circular economy principles, to enhance their capacity for creative problem-solving and climate innovation.</w:t>
        <w:br/>
        <w:br/>
      </w:r>
      <w:r>
        <w:rPr>
          <w:b/>
        </w:rPr>
        <w:t>What sets EchoPlex apart in the Sociology market:</w:t>
      </w:r>
      <w:r>
        <w:br/>
        <w:br/>
        <w:t xml:space="preserve">1. </w:t>
      </w:r>
      <w:r>
        <w:rPr>
          <w:b/>
        </w:rPr>
        <w:t>Holistic Approach</w:t>
      </w:r>
      <w:r>
        <w:t>: By integrating crowdfunding, shared IP, and collaborative networking, EchoPlex addresses the social, economic, and environmental dimensions of climate change, recognizing that meaningful solutions require a multifaceted approach.</w:t>
        <w:br/>
        <w:t xml:space="preserve">2. </w:t>
      </w:r>
      <w:r>
        <w:rPr>
          <w:b/>
        </w:rPr>
        <w:t>Inclusive and Democratized</w:t>
      </w:r>
      <w:r>
        <w:t>: Our platform ensures that diverse voices, perspectives, and ideas are valued and empowered, promoting a culture of co-creation, mutual respect, and collective ownership of climate innovation.</w:t>
        <w:br/>
        <w:t xml:space="preserve">3. </w:t>
      </w:r>
      <w:r>
        <w:rPr>
          <w:b/>
        </w:rPr>
        <w:t>Scalability and Flexibility</w:t>
      </w:r>
      <w:r>
        <w:t>: EchoPlex's hybrid model allows for adaptable, context-specific solutions, enabling climate initiatives to evolve and grow in response to changing environmental, social, and economic conditions.</w:t>
        <w:br/>
        <w:t xml:space="preserve">4. </w:t>
      </w:r>
      <w:r>
        <w:rPr>
          <w:b/>
        </w:rPr>
        <w:t>Measurable Impact</w:t>
      </w:r>
      <w:r>
        <w:t>: Our platform incorporates robust monitoring, evaluation, and learning frameworks, enabling stakeholders to track progress, assess effectiveness, and refine their approaches to maximize positive impact on the environment and society.</w:t>
        <w:br/>
        <w:br/>
      </w:r>
      <w:r>
        <w:rPr>
          <w:b/>
        </w:rPr>
        <w:t>Compelling value proposition for customers:</w:t>
      </w:r>
      <w:r>
        <w:br/>
        <w:br/>
        <w:t>By engaging with EchoPlex, customers can:</w:t>
        <w:br/>
        <w:br/>
        <w:t xml:space="preserve">1. </w:t>
      </w:r>
      <w:r>
        <w:rPr>
          <w:b/>
        </w:rPr>
        <w:t>Access a vibrant community</w:t>
      </w:r>
      <w:r>
        <w:t xml:space="preserve"> of climate innovators, experts, and entrepreneurs, fostering connections, collaborations, and knowledge sharing.</w:t>
        <w:br/>
        <w:t xml:space="preserve">2. </w:t>
      </w:r>
      <w:r>
        <w:rPr>
          <w:b/>
        </w:rPr>
        <w:t>Develop innovative climate solutions</w:t>
      </w:r>
      <w:r>
        <w:t xml:space="preserve"> through co-creation, capacity building, and access to diverse expertise and resources.</w:t>
        <w:br/>
        <w:t xml:space="preserve">3. </w:t>
      </w:r>
      <w:r>
        <w:rPr>
          <w:b/>
        </w:rPr>
        <w:t>Scale their climate initiatives</w:t>
      </w:r>
      <w:r>
        <w:t xml:space="preserve"> through our inclusive crowdfunding platform, ensuring that projects receive the support they need to achieve meaningful impact.</w:t>
        <w:br/>
        <w:t xml:space="preserve">4. </w:t>
      </w:r>
      <w:r>
        <w:rPr>
          <w:b/>
        </w:rPr>
        <w:t>Contribute to a global movement</w:t>
      </w:r>
      <w:r>
        <w:t xml:space="preserve"> that prioritizes collective action, mutual learning, and creative problem-solving to address the complexities of climate change.</w:t>
        <w:br/>
        <w:br/>
        <w:t>In summary, EchoPlex's Unique Selling Proposition lies in its groundbreaking Hybrid Crowdfunding and Shared Intellectual Property Model, which converges creative problem-solving, diverse stakeholder engagement, and open-source knowledge sharing to tackle complex environmental challenges. By promoting inclusive, collaborative, and adaptive approaches to climate innovation, EchoPlex sets a new standard for sociology-focused initiatives, empowering a global community to co-create a more resilient, sustainable, and equitable future.</w:t>
      </w:r>
    </w:p>
    <w:p>
      <w:pPr>
        <w:pStyle w:val="Subtitle"/>
      </w:pPr>
      <w:r>
        <w:t>X-2. Building Long-Term Success Defenses</w:t>
      </w:r>
    </w:p>
    <w:p>
      <w:pPr/>
      <w:r/>
      <w:r>
        <w:rPr>
          <w:b/>
        </w:rPr>
        <w:t>Hybrid Crowdfunding and Shared Intellectual Property Model for Climate Innovation: Building Defenses for Long-Term Success</w:t>
      </w:r>
      <w:r>
        <w:br/>
        <w:br/>
        <w:t>As a radio scriptwriter handling business proposals in the sociology industry, our primary objective is to develop a comprehensive strategy that incorporates innovative technologies, community engagement, and sustainable practices to drive climate innovation. Our approach, the Hybrid Crowdfunding and Shared Intellectual Property Model, will leverage blockchain development, smart contracts, open-source contributions, and sustainable waste management techniques to build a resilient and successful business.</w:t>
        <w:br/>
        <w:br/>
      </w:r>
      <w:r>
        <w:rPr>
          <w:b/>
        </w:rPr>
        <w:t>I. Blockchain Development</w:t>
      </w:r>
      <w:r>
        <w:br/>
        <w:br/>
        <w:t xml:space="preserve">1. </w:t>
      </w:r>
      <w:r>
        <w:rPr>
          <w:b/>
        </w:rPr>
        <w:t>Decentralized Platform</w:t>
      </w:r>
      <w:r>
        <w:t>: Develop a blockchain-based platform to facilitate secure, transparent, and efficient transactions for our crowdfunding model. This platform will ensure the integrity of intellectual property and enable seamless collaboration among stakeholders.</w:t>
        <w:br/>
        <w:t xml:space="preserve">2. </w:t>
      </w:r>
      <w:r>
        <w:rPr>
          <w:b/>
        </w:rPr>
        <w:t>Tokenization</w:t>
      </w:r>
      <w:r>
        <w:t>: Introduce a token-based system to reward contributors, innovators, and community members for their participation and engagement. This will foster a sense of ownership and incentivize continued involvement in the climate innovation ecosystem.</w:t>
        <w:br/>
        <w:t xml:space="preserve">3. </w:t>
      </w:r>
      <w:r>
        <w:rPr>
          <w:b/>
        </w:rPr>
        <w:t>Smart Contract Implementation</w:t>
      </w:r>
      <w:r>
        <w:t>: Utilize smart contracts to automate the management of intellectual property, licensing, and royalty distributions. This will minimize the need for intermediaries, reduce administrative costs, and ensure that creators receive fair compensation for their work.</w:t>
        <w:br/>
        <w:br/>
      </w:r>
      <w:r>
        <w:rPr>
          <w:b/>
        </w:rPr>
        <w:t>II. Open-Source Contribution</w:t>
      </w:r>
      <w:r>
        <w:br/>
        <w:br/>
        <w:t xml:space="preserve">1. </w:t>
      </w:r>
      <w:r>
        <w:rPr>
          <w:b/>
        </w:rPr>
        <w:t>Collaborative Innovation</w:t>
      </w:r>
      <w:r>
        <w:t>: Encourage open-source contributions from the global community to accelerate the development of climate innovation solutions. This will not only foster a spirit of cooperation but also reduce the financial burdens associated with research and development.</w:t>
        <w:br/>
        <w:t xml:space="preserve">2. </w:t>
      </w:r>
      <w:r>
        <w:rPr>
          <w:b/>
        </w:rPr>
        <w:t>Knowledge Sharing</w:t>
      </w:r>
      <w:r>
        <w:t>: Establish a knowledge-sharing platform to facilitate the exchange of ideas, expertise, and best practices among community members. This will help identify and address gaps in climate innovation, promote cross-pollination of ideas, and drive collective progress.</w:t>
        <w:br/>
        <w:t xml:space="preserve">3. </w:t>
      </w:r>
      <w:r>
        <w:rPr>
          <w:b/>
        </w:rPr>
        <w:t>Community Engagement</w:t>
      </w:r>
      <w:r>
        <w:t>: Develop a robust community engagement strategy to promote the Hybrid Crowdfunding and Shared Intellectual Property Model, encourage participation, and provide educational resources to support the growth of the climate innovation ecosystem.</w:t>
        <w:br/>
        <w:br/>
      </w:r>
      <w:r>
        <w:rPr>
          <w:b/>
        </w:rPr>
        <w:t>III. Sustainable Waste Management Techniques</w:t>
      </w:r>
      <w:r>
        <w:br/>
        <w:br/>
        <w:t xml:space="preserve">1. </w:t>
      </w:r>
      <w:r>
        <w:rPr>
          <w:b/>
        </w:rPr>
        <w:t>Closed-Loop Systems</w:t>
      </w:r>
      <w:r>
        <w:t>: Develop and implement closed-loop systems for managing waste generated during the production and implementation of climate innovation solutions. This will minimize waste, reduce environmental impact, and promote the reuse and recycling of materials.</w:t>
        <w:br/>
        <w:t xml:space="preserve">2. </w:t>
      </w:r>
      <w:r>
        <w:rPr>
          <w:b/>
        </w:rPr>
        <w:t>Circular Economy Practices</w:t>
      </w:r>
      <w:r>
        <w:t>: Integrate circular economy practices into our business model to ensure that all products and services are designed with sustainability, recyclability, and reusability in mind.</w:t>
        <w:br/>
        <w:t xml:space="preserve">3. </w:t>
      </w:r>
      <w:r>
        <w:rPr>
          <w:b/>
        </w:rPr>
        <w:t>Environmental Monitoring</w:t>
      </w:r>
      <w:r>
        <w:t>: Establish a monitoring system to track the environmental impact of our operations and make data-driven decisions to minimize our ecological footprint.</w:t>
        <w:br/>
        <w:br/>
      </w:r>
      <w:r>
        <w:rPr>
          <w:b/>
        </w:rPr>
        <w:t>IV. Community Building</w:t>
      </w:r>
      <w:r>
        <w:br/>
        <w:br/>
        <w:t xml:space="preserve">1. </w:t>
      </w:r>
      <w:r>
        <w:rPr>
          <w:b/>
        </w:rPr>
        <w:t>Inclusive Governance</w:t>
      </w:r>
      <w:r>
        <w:t>: Establish an inclusive governance structure that empowers community members to participate in decision-making processes, ensuring that the Hybrid Crowdfunding and Shared Intellectual Property Model serves the needs of all stakeholders.</w:t>
        <w:br/>
        <w:t xml:space="preserve">2. </w:t>
      </w:r>
      <w:r>
        <w:rPr>
          <w:b/>
        </w:rPr>
        <w:t>Capacity Building</w:t>
      </w:r>
      <w:r>
        <w:t>: Develop capacity-building programs to support the growth and development of community members, innovators, and entrepreneurs involved in climate innovation.</w:t>
        <w:br/>
        <w:t xml:space="preserve">3. </w:t>
      </w:r>
      <w:r>
        <w:rPr>
          <w:b/>
        </w:rPr>
        <w:t>Partnerships and Collaborations</w:t>
      </w:r>
      <w:r>
        <w:t>: Foster strategic partnerships with organizations, governments, and institutions to amplify the impact of our climate innovation efforts and promote the adoption of sustainable practices.</w:t>
        <w:br/>
        <w:br/>
      </w:r>
      <w:r>
        <w:rPr>
          <w:b/>
        </w:rPr>
        <w:t>Anticipating Potential Disruptions</w:t>
      </w:r>
      <w:r>
        <w:br/>
        <w:br/>
        <w:t xml:space="preserve">1. </w:t>
      </w:r>
      <w:r>
        <w:rPr>
          <w:b/>
        </w:rPr>
        <w:t>Technological Advancements</w:t>
      </w:r>
      <w:r>
        <w:t>: Continuously monitor technological advancements, such as AI, and assess their potential impact on our business model. This will enable us to adapt and evolve our strategy to remain competitive and resilient.</w:t>
        <w:br/>
        <w:t xml:space="preserve">2. </w:t>
      </w:r>
      <w:r>
        <w:rPr>
          <w:b/>
        </w:rPr>
        <w:t>Regulatory Changes</w:t>
      </w:r>
      <w:r>
        <w:t>: Stay informed about regulatory updates and changes in policies related to climate innovation, intellectual property, and crowdfunding. This will help us navigate potential challenges and opportunities.</w:t>
        <w:br/>
        <w:t xml:space="preserve">3. </w:t>
      </w:r>
      <w:r>
        <w:rPr>
          <w:b/>
        </w:rPr>
        <w:t>Market Shifts</w:t>
      </w:r>
      <w:r>
        <w:t>: Track market trends and shifts in consumer preferences to ensure that our climate innovation solutions remain relevant and effective in addressing the needs of our target audience.</w:t>
        <w:br/>
        <w:br/>
      </w:r>
      <w:r>
        <w:rPr>
          <w:b/>
        </w:rPr>
        <w:t>Conclusion</w:t>
      </w:r>
      <w:r>
        <w:br/>
        <w:br/>
        <w:t>The Hybrid Crowdfunding and Shared Intellectual Property Model for Climate Innovation offers a unique approach to driving sustainable growth and innovation in the sociology industry. By leveraging blockchain development, smart contracts, open-source contributions, sustainable waste management techniques, and community building, we can create a resilient and successful business that promotes climate innovation, supports the growth of a global community, and contributes to a more sustainable future.</w:t>
      </w:r>
    </w:p>
    <w:p>
      <w:pPr>
        <w:pStyle w:val="Subtitle"/>
      </w:pPr>
      <w:r>
        <w:t>X-3. Refining Brand Tone for Consistency</w:t>
      </w:r>
    </w:p>
    <w:p>
      <w:pPr/>
      <w:r/>
      <w:r>
        <w:rPr>
          <w:b/>
        </w:rPr>
        <w:t>Radio Script: Refining Brand Tone for Societal Impact</w:t>
      </w:r>
      <w:r>
        <w:br/>
        <w:br/>
        <w:t>[Intro Music]</w:t>
        <w:br/>
        <w:br/>
        <w:t>Host: Welcome to "Societal Solutions," the podcast where we explore innovative approaches to addressing pressing social issues. I'm your host, [Name], and today we're discussing how to refine a brand tone that resonates with the Sociology sector. Joining me is an AI Assistant, specializing in providing strategic and content generation support for patent applications. Let's dive in!</w:t>
        <w:br/>
        <w:br/>
        <w:t>[Segment 1: Introduction to Brand Tone]</w:t>
        <w:br/>
        <w:br/>
        <w:t>AI Assistant: Thank you for having me. A well-crafted brand tone is essential for any organization, especially those operating in the Sociology sector. It's the personality and language that shines through in all communications, influencing how stakeholders perceive and interact with the brand. For a project like the capstone, where students collaborate with organizations to tackle real-world societal problems, a consistent and effective brand voice is crucial.</w:t>
        <w:br/>
        <w:br/>
        <w:t>Host: That's fascinating. How can organizations ensure a consistent brand tone, particularly when working with external teams or agencies?</w:t>
        <w:br/>
        <w:br/>
        <w:t>AI Assistant: To achieve a unified brand voice, it's vital to establish a clear brand identity framework. This includes defining the brand's mission, vision, values, and personality traits. By doing so, organizations can create a shared understanding of the tone they want to convey, which will guide all content creation and communication efforts.</w:t>
        <w:br/>
        <w:br/>
        <w:t>[Segment 2: Global Synergy and Multi-Stakeholder Participation]</w:t>
        <w:br/>
        <w:br/>
        <w:t>Host: The capstone project emphasizes global synergy and multi-stakeholder participation. How can organizations adapt their brand tone to accommodate these aspects?</w:t>
        <w:br/>
        <w:br/>
        <w:t>AI Assistant: By embracing a more inclusive and collaborative tone, organizations can facilitate global synergy and encourage participation from diverse stakeholders. This involves using language that is respectful, empathetic, and accessible to a broad audience. By doing so, organizations can create a sense of shared ownership and mutual understanding, ultimately leading to more effective problem-solving and solution implementation.</w:t>
        <w:br/>
        <w:br/>
        <w:t>Host: That makes sense. What role does shared value creation play in refining a brand tone for the Sociology sector?</w:t>
        <w:br/>
        <w:br/>
        <w:t>AI Assistant: Shared value creation is central to the model, as it acknowledges that social and environmental well-being are intertwined with economic success. A brand tone that reflects this understanding will prioritize transparency, accountability, and mutual benefit. By communicating the value created for all stakeholders, organizations can build trust and credibility, ultimately driving positive social impact.</w:t>
        <w:br/>
        <w:br/>
        <w:t>[Segment 3: Hiring Marketing Team Members or Agencies]</w:t>
        <w:br/>
        <w:br/>
        <w:t>Host: When hiring marketing team members or agencies, how can organizations ensure that the brand tone is maintained and effectively communicated?</w:t>
        <w:br/>
        <w:br/>
        <w:t>AI Assistant: It's essential to clearly articulate the brand identity framework and tone guidelines to all team members and agencies involved. This includes providing comprehensive brand style guides, tone of voice documents, and training sessions to ensure everyone understands the desired brand voice. Regular feedback and quality control mechanisms can also help maintain consistency across all marketing efforts.</w:t>
        <w:br/>
        <w:br/>
        <w:t>Host: What about the importance of empathy and active listening in maintaining a consistent brand tone?</w:t>
        <w:br/>
        <w:br/>
        <w:t>AI Assistant: Empathy and active listening are crucial in understanding the needs and concerns of various stakeholders. By engaging in open and respectful dialogue, organizations can refine their brand tone to better resonate with their audience, ultimately creating a more inclusive and effective brand voice.</w:t>
        <w:br/>
        <w:br/>
        <w:t>[Conclusion]</w:t>
        <w:br/>
        <w:br/>
        <w:t>Host: Thank you, AI Assistant, for sharing your insights on refining a brand tone for the Sociology sector. Remember, a consistent and effective brand voice is essential for driving positive social impact and creating shared value.</w:t>
        <w:br/>
        <w:br/>
        <w:t>AI Assistant: It was my pleasure. By prioritizing a well-crafted brand tone, organizations can facilitate global synergy, multi-stakeholder participation, and shared value creation, ultimately making a meaningful difference in the world.</w:t>
        <w:br/>
        <w:br/>
        <w:t>[Outro Music]</w:t>
        <w:br/>
        <w:br/>
      </w:r>
      <w:r>
        <w:rPr>
          <w:b/>
        </w:rPr>
        <w:t>Refined Brand Tone Guidelines:</w:t>
      </w:r>
      <w:r>
        <w:br/>
        <w:br/>
        <w:t xml:space="preserve">1. </w:t>
      </w:r>
      <w:r>
        <w:rPr>
          <w:b/>
        </w:rPr>
        <w:t>Establish a clear brand identity framework</w:t>
      </w:r>
      <w:r>
        <w:t>: Define mission, vision, values, and personality traits to guide all communications.</w:t>
        <w:br/>
        <w:t xml:space="preserve">2. </w:t>
      </w:r>
      <w:r>
        <w:rPr>
          <w:b/>
        </w:rPr>
        <w:t>Embrace inclusivity and collaboration</w:t>
      </w:r>
      <w:r>
        <w:t>: Use respectful, empathetic language to facilitate global synergy and multi-stakeholder participation.</w:t>
        <w:br/>
        <w:t xml:space="preserve">3. </w:t>
      </w:r>
      <w:r>
        <w:rPr>
          <w:b/>
        </w:rPr>
        <w:t>Prioritize transparency and accountability</w:t>
      </w:r>
      <w:r>
        <w:t>: Communicate shared value creation and mutual benefit to build trust and credibility.</w:t>
        <w:br/>
        <w:t xml:space="preserve">4. </w:t>
      </w:r>
      <w:r>
        <w:rPr>
          <w:b/>
        </w:rPr>
        <w:t>Maintain consistency</w:t>
      </w:r>
      <w:r>
        <w:t>: Provide comprehensive brand style guides, tone of voice documents, and training sessions to all team members and agencies.</w:t>
        <w:br/>
        <w:t xml:space="preserve">5. </w:t>
      </w:r>
      <w:r>
        <w:rPr>
          <w:b/>
        </w:rPr>
        <w:t>Engage in empathy and active listening</w:t>
      </w:r>
      <w:r>
        <w:t>: Refine the brand tone to better resonate with the audience and create a more inclusive brand voice.</w:t>
        <w:br/>
        <w:br/>
        <w:t>By following these guidelines, organizations can develop a consistent and effective brand tone that drives positive social impact and creates shared value in the Sociology sector.</w:t>
      </w:r>
    </w:p>
    <w:p>
      <w:pPr>
        <w:pStyle w:val="Subtitle"/>
      </w:pPr>
      <w:r>
        <w:t>X-4. Enhancing Customer Conversion Strategies</w:t>
      </w:r>
    </w:p>
    <w:p>
      <w:pPr/>
      <w:r/>
      <w:r>
        <w:rPr>
          <w:b/>
        </w:rPr>
        <w:t>Radio Script: "Unlocking Climate Innovation through Hybrid Crowdfunding and Shared Intellectual Property"</w:t>
      </w:r>
      <w:r>
        <w:br/>
        <w:br/>
      </w:r>
      <w:r>
        <w:rPr>
          <w:b/>
        </w:rPr>
        <w:t>Intro Music and Opening</w:t>
      </w:r>
      <w:r>
        <w:br/>
        <w:br/>
        <w:t>Host: "Welcome to 'Innovate for Climate', the podcast where we explore groundbreaking solutions to combat climate change. Today, we're discussing the 'Hybrid Crowdfunding and Shared Intellectual Property Model' for climate innovation. I'm your host, and I'm joined by our AI Assistant, who will provide strategic insights and content generation support. Let's dive into the topic and investigate why potential customers might not be converting into actual customers in the Sociology domain."</w:t>
        <w:br/>
        <w:br/>
      </w:r>
      <w:r>
        <w:rPr>
          <w:b/>
        </w:rPr>
        <w:t>Segment 1: Understanding the Challenge</w:t>
      </w:r>
      <w:r>
        <w:br/>
        <w:br/>
        <w:t>AI Assistant: "Thank you, Host. The 'Hybrid Crowdfunding and Shared Intellectual Property Model' has shown tremendous potential in driving climate innovation. However, despite its promise, many potential customers are not converting into actual customers. Our analysis reveals several reasons for this:</w:t>
        <w:br/>
        <w:br/>
        <w:t xml:space="preserve">1. </w:t>
      </w:r>
      <w:r>
        <w:rPr>
          <w:b/>
        </w:rPr>
        <w:t>Lack of awareness</w:t>
      </w:r>
      <w:r>
        <w:t>: Many potential customers are not familiar with the concept of hybrid crowdfunding and shared intellectual property, which can lead to skepticism and hesitance.</w:t>
        <w:br/>
        <w:t xml:space="preserve">2. </w:t>
      </w:r>
      <w:r>
        <w:rPr>
          <w:b/>
        </w:rPr>
        <w:t>Complexity</w:t>
      </w:r>
      <w:r>
        <w:t>: The model's decentralized nature and emphasis on community-driven innovation can be overwhelming for those without experience in these areas.</w:t>
        <w:br/>
        <w:t xml:space="preserve">3. </w:t>
      </w:r>
      <w:r>
        <w:rPr>
          <w:b/>
        </w:rPr>
        <w:t>Trust and security concerns</w:t>
      </w:r>
      <w:r>
        <w:t>: Some potential customers may be hesitant to share their intellectual property or contribute to a crowdfunding campaign due to concerns about the security and transparency of the platform.</w:t>
        <w:br/>
        <w:t xml:space="preserve">4. </w:t>
      </w:r>
      <w:r>
        <w:rPr>
          <w:b/>
        </w:rPr>
        <w:t>Insufficient incentives</w:t>
      </w:r>
      <w:r>
        <w:t>: The benefits of participating in the model may not be clearly communicated, leading to a lack of motivation among potential customers.</w:t>
        <w:br/>
        <w:br/>
      </w:r>
      <w:r>
        <w:rPr>
          <w:b/>
        </w:rPr>
        <w:t>Segment 2: Lost Opportunities</w:t>
      </w:r>
      <w:r>
        <w:br/>
        <w:br/>
        <w:t>Host: "Those are significant barriers. What are some lost opportunities that we're seeing as a result of these challenges?"</w:t>
        <w:br/>
        <w:br/>
        <w:t>AI Assistant: "By not converting potential customers, we're missing out on:</w:t>
        <w:br/>
        <w:br/>
        <w:t xml:space="preserve">1. </w:t>
      </w:r>
      <w:r>
        <w:rPr>
          <w:b/>
        </w:rPr>
        <w:t>Diverse perspectives</w:t>
      </w:r>
      <w:r>
        <w:t>: The lack of participation from a wide range of stakeholders limits the diversity of ideas and solutions that can be developed.</w:t>
        <w:br/>
        <w:t xml:space="preserve">2. </w:t>
      </w:r>
      <w:r>
        <w:rPr>
          <w:b/>
        </w:rPr>
        <w:t>Community engagement</w:t>
      </w:r>
      <w:r>
        <w:t>: Insufficient conversion rates mean that we're not building a strong, engaged community that can drive climate innovation forward.</w:t>
        <w:br/>
        <w:t xml:space="preserve">3. </w:t>
      </w:r>
      <w:r>
        <w:rPr>
          <w:b/>
        </w:rPr>
        <w:t>Funding and resource allocation</w:t>
      </w:r>
      <w:r>
        <w:t>: Without a robust conversion rate, we're not maximizing the potential funding and resources that can be allocated to climate-related projects.</w:t>
        <w:br/>
        <w:t xml:space="preserve">4. </w:t>
      </w:r>
      <w:r>
        <w:rPr>
          <w:b/>
        </w:rPr>
        <w:t>IP collaboration and development</w:t>
      </w:r>
      <w:r>
        <w:t>: The shared intellectual property aspect of the model is not being fully utilized, which can hinder the development of new climate solutions.</w:t>
        <w:br/>
        <w:br/>
      </w:r>
      <w:r>
        <w:rPr>
          <w:b/>
        </w:rPr>
        <w:t>Segment 3: Actionable Strategies</w:t>
      </w:r>
      <w:r>
        <w:br/>
        <w:br/>
        <w:t>Host: "So, what can we do to enhance customer conversion and address these challenges?"</w:t>
        <w:br/>
        <w:br/>
        <w:t>AI Assistant: "Based on our analysis, we propose the following strategies:</w:t>
        <w:br/>
        <w:br/>
        <w:t xml:space="preserve">1. </w:t>
      </w:r>
      <w:r>
        <w:rPr>
          <w:b/>
        </w:rPr>
        <w:t>Education and awareness</w:t>
      </w:r>
      <w:r>
        <w:t>: Develop targeted content and workshops to educate potential customers about the benefits and mechanics of the 'Hybrid Crowdfunding and Shared Intellectual Property Model'.</w:t>
        <w:br/>
        <w:t xml:space="preserve">2. </w:t>
      </w:r>
      <w:r>
        <w:rPr>
          <w:b/>
        </w:rPr>
        <w:t>Simplify the onboarding process</w:t>
      </w:r>
      <w:r>
        <w:t>: Streamline the platform's user experience, making it easier for newcomers to participate and contribute to the community.</w:t>
        <w:br/>
        <w:t xml:space="preserve">3. </w:t>
      </w:r>
      <w:r>
        <w:rPr>
          <w:b/>
        </w:rPr>
        <w:t>Establish trust and security measures</w:t>
      </w:r>
      <w:r>
        <w:t>: Implement robust security protocols, transparent communication channels, and clear guidelines for IP management to alleviate concerns.</w:t>
        <w:br/>
        <w:t xml:space="preserve">4. </w:t>
      </w:r>
      <w:r>
        <w:rPr>
          <w:b/>
        </w:rPr>
        <w:t>Incentivize participation</w:t>
      </w:r>
      <w:r>
        <w:t>: Offer attractive rewards, recognition, and benefits to participants, such as exclusive access to funding, networking opportunities, or priority access to new climate solutions.</w:t>
        <w:br/>
        <w:t xml:space="preserve">5. </w:t>
      </w:r>
      <w:r>
        <w:rPr>
          <w:b/>
        </w:rPr>
        <w:t>Highlight success stories</w:t>
      </w:r>
      <w:r>
        <w:t>: Showcase the achievements and impact of existing participants to demonstrate the model's effectiveness and build credibility.</w:t>
        <w:br/>
        <w:br/>
      </w:r>
      <w:r>
        <w:rPr>
          <w:b/>
        </w:rPr>
        <w:t>Segment 4: Conclusion and Call to Action</w:t>
      </w:r>
      <w:r>
        <w:br/>
        <w:br/>
        <w:t>Host: "Thank you, AI Assistant, for shedding light on the challenges and opportunities surrounding the 'Hybrid Crowdfunding and Shared Intellectual Property Model' for climate innovation. By addressing these issues and implementing the proposed strategies, we can increase customer conversion rates and unlock the full potential of this groundbreaking approach."</w:t>
        <w:br/>
        <w:br/>
        <w:t>AI Assistant: "That's right. By providing education, simplifying the onboarding process, establishing trust and security measures, incentivizing participation, and highlighting success stories, we can create a thriving community that drives climate innovation forward. Participants will gain expertise in decentralized systems, climate solutions, ethical IP management, and community-driven innovation, ultimately contributing to a more sustainable future."</w:t>
        <w:br/>
        <w:br/>
      </w:r>
      <w:r>
        <w:rPr>
          <w:b/>
        </w:rPr>
        <w:t>Outro Music and Closing</w:t>
      </w:r>
      <w:r>
        <w:br/>
        <w:br/>
        <w:t>Host: "Thanks for tuning in to this episode of 'Innovate for Climate'. Join us next time as we explore more exciting topics in climate innovation. Don't forget to subscribe to our podcast and follow us on social media to stay up-to-date on the latest developments in the field."</w:t>
        <w:br/>
        <w:br/>
        <w:t>AI Assistant: "And if you're interested in learning more about the 'Hybrid Crowdfunding and Shared Intellectual Property Model', please visit our website or contact us directly. We look forward to collaborating with you to drive climate innovation and create a better future for all."</w:t>
      </w:r>
    </w:p>
    <w:p>
      <w:pPr>
        <w:pStyle w:val="Subtitle"/>
      </w:pPr>
      <w:r>
        <w:t>X-5. Optimizing Email Campaign Effectiveness</w:t>
      </w:r>
    </w:p>
    <w:p>
      <w:pPr/>
      <w:r/>
      <w:r>
        <w:rPr>
          <w:b/>
        </w:rPr>
        <w:t>Email Campaign Optimization Plan: "Societal Impact through Triple-Bottom-Line Solutions"</w:t>
      </w:r>
      <w:r>
        <w:br/>
        <w:br/>
      </w:r>
      <w:r>
        <w:rPr>
          <w:b/>
        </w:rPr>
        <w:t>Project Overview:</w:t>
      </w:r>
      <w:r>
        <w:br/>
        <w:t>The capstone project aims to empower students to help real organizations tackle existing societal problems by implementing practical knowledge to achieve triple-bottom-line solutions (people, planet, and profit). Our email campaign will target organizations, highlighting the benefits of collaborating with students to address pressing societal issues while promoting sustainable and profitable solutions.</w:t>
        <w:br/>
        <w:br/>
      </w:r>
      <w:r>
        <w:rPr>
          <w:b/>
        </w:rPr>
        <w:t>Conversion-Optimized Email Copy:</w:t>
      </w:r>
      <w:r>
        <w:br/>
        <w:br/>
        <w:t xml:space="preserve">1. </w:t>
      </w:r>
      <w:r>
        <w:rPr>
          <w:b/>
        </w:rPr>
        <w:t>Subject Line:</w:t>
      </w:r>
      <w:r>
        <w:t xml:space="preserve"> "Partner with Future Leaders to Solve Societal Challenges"</w:t>
        <w:br/>
        <w:t xml:space="preserve">2. </w:t>
      </w:r>
      <w:r>
        <w:rPr>
          <w:b/>
        </w:rPr>
        <w:t>Introduction:</w:t>
      </w:r>
      <w:r>
        <w:t xml:space="preserve"> "Join forces with our students to tackle pressing social issues and co-create sustainable solutions that benefit your organization and the community."</w:t>
        <w:br/>
        <w:t xml:space="preserve">3. </w:t>
      </w:r>
      <w:r>
        <w:rPr>
          <w:b/>
        </w:rPr>
        <w:t>Problem Statement:</w:t>
      </w:r>
      <w:r>
        <w:t xml:space="preserve"> "Traditional funding and IP models can hinder innovation and collaboration. Our project offers a unique opportunity to explore decentralized, shared approaches that prioritize triple-bottom-line solutions."</w:t>
        <w:br/>
        <w:t xml:space="preserve">4. </w:t>
      </w:r>
      <w:r>
        <w:rPr>
          <w:b/>
        </w:rPr>
        <w:t>Call-to-Action (CTA):</w:t>
      </w:r>
      <w:r>
        <w:t xml:space="preserve"> "Express your interest in collaborating with our students and discover how our partnership can drive societal impact and business growth."</w:t>
        <w:br/>
        <w:t xml:space="preserve">5. </w:t>
      </w:r>
      <w:r>
        <w:rPr>
          <w:b/>
        </w:rPr>
        <w:t>Social Proof:</w:t>
      </w:r>
      <w:r>
        <w:t xml:space="preserve"> "Our previous partnerships have resulted in [desirable outcomes, e.g., '25% reduction in environmental impact' or '15% increase in community engagement']. Join our network of forward-thinking organizations making a positive difference."</w:t>
        <w:br/>
        <w:br/>
      </w:r>
      <w:r>
        <w:rPr>
          <w:b/>
        </w:rPr>
        <w:t>Improvement Suggestions:</w:t>
      </w:r>
      <w:r>
        <w:br/>
        <w:br/>
        <w:t xml:space="preserve">1. </w:t>
      </w:r>
      <w:r>
        <w:rPr>
          <w:b/>
        </w:rPr>
        <w:t>Personalization:</w:t>
      </w:r>
      <w:r>
        <w:t xml:space="preserve"> Address the recipient by name and tailor the email content based on their organization's specific interests and challenges.</w:t>
        <w:br/>
        <w:t xml:space="preserve">2. </w:t>
      </w:r>
      <w:r>
        <w:rPr>
          <w:b/>
        </w:rPr>
        <w:t>Clear Benefits:</w:t>
      </w:r>
      <w:r>
        <w:t xml:space="preserve"> Emphasize the benefits of partnering with students, such as access to fresh perspectives, innovative solutions, and potential cost savings.</w:t>
        <w:br/>
        <w:t xml:space="preserve">3. </w:t>
      </w:r>
      <w:r>
        <w:rPr>
          <w:b/>
        </w:rPr>
        <w:t>Visuals:</w:t>
      </w:r>
      <w:r>
        <w:t xml:space="preserve"> Incorporate images, videos, or infographics to illustrate the impact of previous partnerships and the potential for future collaborations.</w:t>
        <w:br/>
        <w:t xml:space="preserve">4. </w:t>
      </w:r>
      <w:r>
        <w:rPr>
          <w:b/>
        </w:rPr>
        <w:t>Testimonials:</w:t>
      </w:r>
      <w:r>
        <w:t xml:space="preserve"> Include quotes or stories from previous partners to build credibility and trust.</w:t>
        <w:br/>
        <w:t xml:space="preserve">5. </w:t>
      </w:r>
      <w:r>
        <w:rPr>
          <w:b/>
        </w:rPr>
        <w:t>Exclusive Offer:</w:t>
      </w:r>
      <w:r>
        <w:t xml:space="preserve"> Create a sense of urgency by offering a limited-time incentive, such as a complimentary consultation or a discounted partnership package.</w:t>
        <w:br/>
        <w:br/>
      </w:r>
      <w:r>
        <w:rPr>
          <w:b/>
        </w:rPr>
        <w:t>Brand Voice Alignment:</w:t>
      </w:r>
      <w:r>
        <w:br/>
        <w:br/>
        <w:t xml:space="preserve">1. </w:t>
      </w:r>
      <w:r>
        <w:rPr>
          <w:b/>
        </w:rPr>
        <w:t>Tone:</w:t>
      </w:r>
      <w:r>
        <w:t xml:space="preserve"> Collaborative, innovative, and solutions-focused.</w:t>
        <w:br/>
        <w:t xml:space="preserve">2. </w:t>
      </w:r>
      <w:r>
        <w:rPr>
          <w:b/>
        </w:rPr>
        <w:t>Language:</w:t>
      </w:r>
      <w:r>
        <w:t xml:space="preserve"> Accessible, clear, and concise, avoiding technical jargon and emphasizing the benefits of triple-bottom-line solutions.</w:t>
        <w:br/>
        <w:t xml:space="preserve">3. </w:t>
      </w:r>
      <w:r>
        <w:rPr>
          <w:b/>
        </w:rPr>
        <w:t>Key Messages:</w:t>
      </w:r>
      <w:r>
        <w:br/>
        <w:tab/>
        <w:t>* Emphasize the value of partnering with students to drive societal impact and business growth.</w:t>
        <w:br/>
        <w:tab/>
        <w:t>* Highlight the unique approach of exploring decentralized, shared models for funding and IP.</w:t>
        <w:br/>
        <w:tab/>
        <w:t>* Showcase the potential for co-creating sustainable and profitable solutions.</w:t>
        <w:br/>
        <w:br/>
      </w:r>
      <w:r>
        <w:rPr>
          <w:b/>
        </w:rPr>
        <w:t>Critical Analysis of Traditional Funding and IP Models:</w:t>
      </w:r>
      <w:r>
        <w:br/>
        <w:br/>
        <w:t xml:space="preserve">1. </w:t>
      </w:r>
      <w:r>
        <w:rPr>
          <w:b/>
        </w:rPr>
        <w:t>Challenges:</w:t>
      </w:r>
      <w:r>
        <w:t xml:space="preserve"> Identify the limitations and drawbacks of traditional funding and IP models, such as restrictive ownership structures, limited accessibility, and prioritization of profit over social and environmental considerations.</w:t>
        <w:br/>
        <w:t xml:space="preserve">2. </w:t>
      </w:r>
      <w:r>
        <w:rPr>
          <w:b/>
        </w:rPr>
        <w:t>Decentralized, Shared Approaches:</w:t>
      </w:r>
      <w:r>
        <w:t xml:space="preserve"> Explore alternative models, such as open-source innovation, cooperative ownership, and social entrepreneurship, which can facilitate collaboration, knowledge-sharing, and collective impact.</w:t>
        <w:br/>
        <w:t xml:space="preserve">3. </w:t>
      </w:r>
      <w:r>
        <w:rPr>
          <w:b/>
        </w:rPr>
        <w:t>Governance Challenges:</w:t>
      </w:r>
      <w:r>
        <w:t xml:space="preserve"> Address the potential governance challenges associated with decentralized, shared approaches, such as ensuring accountability, managing decision-making processes, and balancing individual interests with collective goals.</w:t>
        <w:br/>
        <w:br/>
      </w:r>
      <w:r>
        <w:rPr>
          <w:b/>
        </w:rPr>
        <w:t>Plan Outline:</w:t>
      </w:r>
      <w:r>
        <w:br/>
        <w:br/>
        <w:t>I. Introduction</w:t>
        <w:br/>
        <w:br/>
        <w:t>* Project overview and objectives</w:t>
        <w:br/>
        <w:t>* Target audience and email campaign goals</w:t>
        <w:br/>
        <w:br/>
        <w:t>II. Email Campaign Strategy</w:t>
        <w:br/>
        <w:br/>
        <w:t>* Conversion-optimized email copy</w:t>
        <w:br/>
        <w:t>* Improvement suggestions and brand voice alignment</w:t>
        <w:br/>
        <w:br/>
        <w:t>III. Critical Analysis of Funding and IP Models</w:t>
        <w:br/>
        <w:br/>
        <w:t>* Traditional funding and IP models: challenges and limitations</w:t>
        <w:br/>
        <w:t>* Decentralized, shared approaches: benefits and potential governance challenges</w:t>
        <w:br/>
        <w:br/>
        <w:t>IV. Partnership Benefits and Testimonials</w:t>
        <w:br/>
        <w:br/>
        <w:t>* Clear benefits of partnering with students</w:t>
        <w:br/>
        <w:t>* Social proof and testimonials from previous partners</w:t>
        <w:br/>
        <w:br/>
        <w:t>V. Call-to-Action and Next Steps</w:t>
        <w:br/>
        <w:br/>
        <w:t>* Express interest in collaborating with students</w:t>
        <w:br/>
        <w:t>* Discover how our partnership can drive societal impact and business growth</w:t>
        <w:br/>
        <w:br/>
        <w:t>By implementing this email campaign optimization plan, we can increase the effectiveness of our outreach efforts, attract like-minded organizations, and ultimately drive positive societal impact through triple-bottom-line solutions.</w:t>
      </w:r>
    </w:p>
    <w:p>
      <w:pPr>
        <w:pStyle w:val="Subtitle"/>
      </w:pPr>
      <w:r>
        <w:t>X-6. Applying Prompts to Enhance Email Campaigns</w:t>
      </w:r>
    </w:p>
    <w:p>
      <w:pPr/>
      <w:r/>
      <w:r>
        <w:rPr>
          <w:b/>
        </w:rPr>
        <w:t>Subject: Revolutionizing Societal Impact through Collaborative Innovation</w:t>
      </w:r>
      <w:r>
        <w:br/>
        <w:br/>
        <w:t>Dear [Recipient],</w:t>
        <w:br/>
        <w:br/>
        <w:t>As we continue to navigate the complexities of our ever-changing world, it's becoming increasingly clear that traditional approaches to solving societal problems are no longer sufficient. The need for innovative, collaborative, and sustainable solutions has never been more pressing. Our organization is committed to accelerating climate innovation by democratizing funding and intellectual property, and we believe that your capstone project can play a pivotal role in this mission.</w:t>
        <w:br/>
        <w:br/>
      </w:r>
      <w:r>
        <w:rPr>
          <w:b/>
        </w:rPr>
        <w:t>Introduction to the Capstone Project:</w:t>
      </w:r>
      <w:r>
        <w:br/>
        <w:br/>
        <w:t>We propose that your students participate in a unique capstone project that brings together theoretical knowledge and practical application to tackle a real-world societal problem. By partnering with our organization, students will have the opportunity to work with a real organization, applying their skills and expertise to develop innovative solutions that achieve a triple-bottom-line impact: people, planet, and profit.</w:t>
        <w:br/>
        <w:br/>
      </w:r>
      <w:r>
        <w:rPr>
          <w:b/>
        </w:rPr>
        <w:t>Objectives:</w:t>
      </w:r>
      <w:r>
        <w:br/>
        <w:br/>
        <w:t xml:space="preserve">1. </w:t>
      </w:r>
      <w:r>
        <w:rPr>
          <w:b/>
        </w:rPr>
        <w:t>Societal Problem-Solving:</w:t>
      </w:r>
      <w:r>
        <w:t xml:space="preserve"> Identify and address a pressing societal issue, aligning with the United Nations' Sustainable Development Goals (SDGs).</w:t>
        <w:br/>
        <w:t xml:space="preserve">2. </w:t>
      </w:r>
      <w:r>
        <w:rPr>
          <w:b/>
        </w:rPr>
        <w:t>Practical Knowledge Application:</w:t>
      </w:r>
      <w:r>
        <w:t xml:space="preserve"> Implement theoretical knowledge and skills to develop a practical solution, fostering a deeper understanding of the subject matter.</w:t>
        <w:br/>
        <w:t xml:space="preserve">3. </w:t>
      </w:r>
      <w:r>
        <w:rPr>
          <w:b/>
        </w:rPr>
        <w:t>Triple-Bottom-Line Solution:</w:t>
      </w:r>
      <w:r>
        <w:t xml:space="preserve"> Develop a solution that balances social, environmental, and economic considerations, ensuring a holistic approach to sustainability.</w:t>
        <w:br/>
        <w:t xml:space="preserve">4. </w:t>
      </w:r>
      <w:r>
        <w:rPr>
          <w:b/>
        </w:rPr>
        <w:t>Collaboration and Community Engagement:</w:t>
      </w:r>
      <w:r>
        <w:t xml:space="preserve"> Foster collaboration between students, organizations, and community stakeholders to promote a culture of co-creation and collective impact.</w:t>
        <w:br/>
        <w:br/>
      </w:r>
      <w:r>
        <w:rPr>
          <w:b/>
        </w:rPr>
        <w:t>The Role of Democratized Funding and Intellectual Property:</w:t>
      </w:r>
      <w:r>
        <w:br/>
        <w:br/>
        <w:t>To accelerate climate innovation, we propose the following:</w:t>
        <w:br/>
        <w:br/>
        <w:t xml:space="preserve">1. </w:t>
      </w:r>
      <w:r>
        <w:rPr>
          <w:b/>
        </w:rPr>
        <w:t>Democratized Funding:</w:t>
      </w:r>
      <w:r>
        <w:t xml:space="preserve"> Establish a funding model that allows for community-driven investment in climate-focused projects, ensuring that resources are allocated to the most impactful initiatives.</w:t>
        <w:br/>
        <w:t xml:space="preserve">2. </w:t>
      </w:r>
      <w:r>
        <w:rPr>
          <w:b/>
        </w:rPr>
        <w:t>Open-Source Intellectual Property:</w:t>
      </w:r>
      <w:r>
        <w:t xml:space="preserve"> Develop an open-source platform for sharing knowledge, expertise, and IP, facilitating collaboration and reducing duplication of efforts.</w:t>
        <w:br/>
        <w:t xml:space="preserve">3. </w:t>
      </w:r>
      <w:r>
        <w:rPr>
          <w:b/>
        </w:rPr>
        <w:t>Decentralized Ecosystem:</w:t>
      </w:r>
      <w:r>
        <w:t xml:space="preserve"> Create a decentralized ecosystem that enables seamless communication, cooperation, and knowledge sharing among stakeholders, promoting a culture of transparency and trust.</w:t>
        <w:br/>
        <w:br/>
      </w:r>
      <w:r>
        <w:rPr>
          <w:b/>
        </w:rPr>
        <w:t>Transforming Waste into Wealth:</w:t>
      </w:r>
      <w:r>
        <w:br/>
        <w:br/>
        <w:t>Our organization is committed to transforming waste into wealth through a transparent, collaborative, and decentralized ecosystem. By leveraging innovative technologies, such as blockchain, AI, and IoT, we can:</w:t>
        <w:br/>
        <w:br/>
        <w:t xml:space="preserve">1. </w:t>
      </w:r>
      <w:r>
        <w:rPr>
          <w:b/>
        </w:rPr>
        <w:t>Track and Verify Impact:</w:t>
      </w:r>
      <w:r>
        <w:t xml:space="preserve"> Develop a robust monitoring and evaluation system to track the environmental, social, and economic impact of projects.</w:t>
        <w:br/>
        <w:t xml:space="preserve">2. </w:t>
      </w:r>
      <w:r>
        <w:rPr>
          <w:b/>
        </w:rPr>
        <w:t>Incentivize Sustainable Behaviors:</w:t>
      </w:r>
      <w:r>
        <w:t xml:space="preserve"> Design incentive mechanisms that encourage sustainable behaviors, such as carbon credits, tokenized impact, and social recognition.</w:t>
        <w:br/>
        <w:t xml:space="preserve">3. </w:t>
      </w:r>
      <w:r>
        <w:rPr>
          <w:b/>
        </w:rPr>
        <w:t>Foster a Culture of Innovation:</w:t>
      </w:r>
      <w:r>
        <w:t xml:space="preserve"> Establish a community-driven innovation hub, providing resources, mentorship, and support for climate-focused startups and projects.</w:t>
        <w:br/>
        <w:br/>
      </w:r>
      <w:r>
        <w:rPr>
          <w:b/>
        </w:rPr>
        <w:t>Call to Action:</w:t>
      </w:r>
      <w:r>
        <w:br/>
        <w:br/>
        <w:t>We invite you to join us in this groundbreaking initiative, leveraging the power of collaborative innovation to drive societal impact. Together, we can:</w:t>
        <w:br/>
        <w:br/>
        <w:t xml:space="preserve">1. </w:t>
      </w:r>
      <w:r>
        <w:rPr>
          <w:b/>
        </w:rPr>
        <w:t>Develop a New Generation of Leaders:</w:t>
      </w:r>
      <w:r>
        <w:t xml:space="preserve"> Empower students to become agents of change, equipped with the skills and knowledge to tackle complex societal problems.</w:t>
        <w:br/>
        <w:t xml:space="preserve">2. </w:t>
      </w:r>
      <w:r>
        <w:rPr>
          <w:b/>
        </w:rPr>
        <w:t>Accelerate Climate Innovation:</w:t>
      </w:r>
      <w:r>
        <w:t xml:space="preserve"> Democratize funding and intellectual property, unlocking the potential for climate-focused innovation and entrepreneurship.</w:t>
        <w:br/>
        <w:t xml:space="preserve">3. </w:t>
      </w:r>
      <w:r>
        <w:rPr>
          <w:b/>
        </w:rPr>
        <w:t>Transform Waste into Wealth:</w:t>
      </w:r>
      <w:r>
        <w:t xml:space="preserve"> Create a decentralized ecosystem that promotes sustainable practices, reduces waste, and generates wealth for all stakeholders.</w:t>
        <w:br/>
        <w:br/>
      </w:r>
      <w:r>
        <w:rPr>
          <w:b/>
        </w:rPr>
        <w:t>Next Steps:</w:t>
      </w:r>
      <w:r>
        <w:br/>
        <w:br/>
        <w:t>We would be delighted to discuss this proposal in further detail, exploring how we can work together to create a meaningful impact. Please do not hesitate to contact us to arrange a meeting or request additional information.</w:t>
        <w:br/>
        <w:br/>
        <w:t>Thank you for considering this opportunity. We look forward to collaborating with you to revolutionize societal impact through collaborative innovation.</w:t>
        <w:br/>
        <w:br/>
        <w:t>Best regards,</w:t>
        <w:br/>
        <w:br/>
        <w:t>[Your Name]</w:t>
        <w:br/>
        <w:br/>
      </w:r>
      <w:r>
        <w:rPr>
          <w:b/>
        </w:rPr>
        <w:t>Additional Resources:</w:t>
      </w:r>
      <w:r>
        <w:br/>
        <w:br/>
        <w:t>* Whitepaper: "Accelerating Climate Innovation through Democratized Funding and Intellectual Property"</w:t>
        <w:br/>
        <w:t>* Case Study: "Transforming Waste into Wealth: A Decentralized Ecosystem for Climate Focus"</w:t>
        <w:br/>
        <w:t>* Webinar: "The Future of Climate Innovation: Collaborative, Decentralized, and Democratized"</w:t>
        <w:br/>
        <w:br/>
        <w:t>This email aims to:</w:t>
        <w:br/>
        <w:br/>
        <w:t>1. Introduce the capstone project and its objectives</w:t>
        <w:br/>
        <w:t>2. Highlight the importance of democratized funding and intellectual property</w:t>
        <w:br/>
        <w:t>3. Emphasize the need for a decentralized ecosystem to transform waste into wealth</w:t>
        <w:br/>
        <w:t>4. Encourage collaboration and community engagement</w:t>
        <w:br/>
        <w:t>5. Provide a clear call to action and next steps</w:t>
        <w:br/>
        <w:t>6. Offer additional resources for further information and learning</w:t>
        <w:br/>
        <w:br/>
        <w:t>By using a more compelling and aligned brand voice, this email aims to inspire and motivate the recipient to join the initiative, while also providing a clear understanding of the project's objectives and the potential impact of collaborative innovation.</w:t>
      </w:r>
    </w:p>
    <w:p>
      <w:pPr>
        <w:pStyle w:val="Subtitle"/>
      </w:pPr>
      <w:r>
        <w:t>Episodes Presentation: A draft for publishing via internet:</w:t>
      </w:r>
    </w:p>
    <w:p>
      <w:pPr/>
      <w:r/>
      <w:r>
        <w:rPr>
          <w:b/>
        </w:rPr>
        <w:t>Step Presentation: Hybrid Crowdfunding and Shared Intellectual Property Model for Climate Innovation</w:t>
      </w:r>
      <w:r>
        <w:br/>
        <w:br/>
      </w:r>
      <w:r>
        <w:rPr>
          <w:b/>
        </w:rPr>
        <w:t>Introduction</w:t>
      </w:r>
      <w:r>
        <w:br/>
        <w:br/>
        <w:t>Welcome to our radio script on the topic of "Hybrid Crowdfunding and Shared Intellectual Property Model for Climate Innovation". As we continue to face the challenges of climate change, it's essential to explore innovative solutions that can help mitigate its effects. In this presentation, we'll be discussing a novel approach that combines crowdfunding and shared intellectual property to drive climate innovation.</w:t>
        <w:br/>
        <w:br/>
      </w:r>
      <w:r>
        <w:rPr>
          <w:b/>
        </w:rPr>
        <w:t>Background</w:t>
      </w:r>
      <w:r>
        <w:br/>
        <w:br/>
        <w:t>The need for climate innovation has never been more pressing. The IPCC report highlights the urgent requirement for drastic reductions in greenhouse gas emissions to limit global warming to 1.5°C above pre-industrial levels. However, the development and deployment of climate-friendly technologies are often hindered by funding constraints and proprietary intellectual property (IP) regimes.</w:t>
        <w:br/>
        <w:br/>
      </w:r>
      <w:r>
        <w:rPr>
          <w:b/>
        </w:rPr>
        <w:t>Hybrid Crowdfunding Model</w:t>
      </w:r>
      <w:r>
        <w:br/>
        <w:br/>
        <w:t>Our proposed hybrid crowdfunding model seeks to address these challenges by leveraging the power of crowdfunding platforms to raise capital for climate innovation projects. By combining elements of reward-based, equity-based, and donation-based crowdfunding, this model can provide a more robust and sustainable financing mechanism for climate innovators.</w:t>
        <w:br/>
        <w:br/>
        <w:t>Key features of the hybrid crowdfunding model include:</w:t>
        <w:br/>
        <w:br/>
        <w:t xml:space="preserve">1. </w:t>
      </w:r>
      <w:r>
        <w:rPr>
          <w:b/>
        </w:rPr>
        <w:t>Reward-based crowdfunding</w:t>
      </w:r>
      <w:r>
        <w:t>: Offering tangible rewards to backers in exchange for their contributions, such as early access to products or services.</w:t>
        <w:br/>
        <w:t xml:space="preserve">2. </w:t>
      </w:r>
      <w:r>
        <w:rPr>
          <w:b/>
        </w:rPr>
        <w:t>Equity-based crowdfunding</w:t>
      </w:r>
      <w:r>
        <w:t>: Allowing backers to invest in the project in exchange for equity or revenue-sharing agreements.</w:t>
        <w:br/>
        <w:t xml:space="preserve">3. </w:t>
      </w:r>
      <w:r>
        <w:rPr>
          <w:b/>
        </w:rPr>
        <w:t>Donation-based crowdfunding</w:t>
      </w:r>
      <w:r>
        <w:t>: Enabling backers to contribute to the project without expecting financial returns, driven by altruistic or philanthropic motivations.</w:t>
        <w:br/>
        <w:br/>
      </w:r>
      <w:r>
        <w:rPr>
          <w:b/>
        </w:rPr>
        <w:t>Shared Intellectual Property Model</w:t>
      </w:r>
      <w:r>
        <w:br/>
        <w:br/>
        <w:t>The shared intellectual property model is designed to facilitate collaboration and knowledge-sharing among climate innovators. By making IP available under open-source licenses or creative commons agreements, we can:</w:t>
        <w:br/>
        <w:br/>
        <w:t xml:space="preserve">1. </w:t>
      </w:r>
      <w:r>
        <w:rPr>
          <w:b/>
        </w:rPr>
        <w:t>Accelerate innovation</w:t>
      </w:r>
      <w:r>
        <w:t>: By allowing multiple parties to build upon and improve existing technologies, we can speed up the development of climate-friendly solutions.</w:t>
        <w:br/>
        <w:t xml:space="preserve">2. </w:t>
      </w:r>
      <w:r>
        <w:rPr>
          <w:b/>
        </w:rPr>
        <w:t>Reduce costs</w:t>
      </w:r>
      <w:r>
        <w:t>: Shared IP can reduce the financial burden of research and development, making it more accessible to startups and small businesses.</w:t>
        <w:br/>
        <w:t xml:space="preserve">3. </w:t>
      </w:r>
      <w:r>
        <w:rPr>
          <w:b/>
        </w:rPr>
        <w:t>Foster collaboration</w:t>
      </w:r>
      <w:r>
        <w:t>: Shared IP can facilitate partnerships between industry stakeholders, academia, and government, promoting a culture of cooperation and mutual support.</w:t>
        <w:br/>
        <w:br/>
      </w:r>
      <w:r>
        <w:rPr>
          <w:b/>
        </w:rPr>
        <w:t>Benefits and Challenges</w:t>
      </w:r>
      <w:r>
        <w:br/>
        <w:br/>
        <w:t>The hybrid crowdfunding and shared IP model offers several benefits, including:</w:t>
        <w:br/>
        <w:br/>
        <w:t xml:space="preserve">1. </w:t>
      </w:r>
      <w:r>
        <w:rPr>
          <w:b/>
        </w:rPr>
        <w:t>Increased access to funding</w:t>
      </w:r>
      <w:r>
        <w:t>: Crowdfunding platforms can provide an alternative to traditional funding sources, such as venture capital or government grants.</w:t>
        <w:br/>
        <w:t xml:space="preserve">2. </w:t>
      </w:r>
      <w:r>
        <w:rPr>
          <w:b/>
        </w:rPr>
        <w:t>Accelerated innovation</w:t>
      </w:r>
      <w:r>
        <w:t>: Shared IP can drive innovation by allowing multiple parties to contribute to and build upon existing technologies.</w:t>
        <w:br/>
        <w:t xml:space="preserve">3. </w:t>
      </w:r>
      <w:r>
        <w:rPr>
          <w:b/>
        </w:rPr>
        <w:t>Improved collaboration</w:t>
      </w:r>
      <w:r>
        <w:t>: The hybrid model can foster partnerships and cooperation among stakeholders, promoting a more cohesive and effective response to climate change.</w:t>
        <w:br/>
        <w:br/>
        <w:t>However, there are also challenges to consider:</w:t>
        <w:br/>
        <w:br/>
        <w:t xml:space="preserve">1. </w:t>
      </w:r>
      <w:r>
        <w:rPr>
          <w:b/>
        </w:rPr>
        <w:t>IP protection</w:t>
      </w:r>
      <w:r>
        <w:t>: The shared IP model may raise concerns about IP protection and potential misuse.</w:t>
        <w:br/>
        <w:t xml:space="preserve">2. </w:t>
      </w:r>
      <w:r>
        <w:rPr>
          <w:b/>
        </w:rPr>
        <w:t>Regulatory frameworks</w:t>
      </w:r>
      <w:r>
        <w:t>: The hybrid crowdfunding model may require adapted regulatory frameworks to ensure transparency, accountability, and investor protection.</w:t>
        <w:br/>
        <w:t xml:space="preserve">3. </w:t>
      </w:r>
      <w:r>
        <w:rPr>
          <w:b/>
        </w:rPr>
        <w:t>Public engagement</w:t>
      </w:r>
      <w:r>
        <w:t>: The success of the hybrid model depends on public awareness and engagement, requiring effective communication and outreach strategies.</w:t>
        <w:br/>
        <w:br/>
      </w:r>
      <w:r>
        <w:rPr>
          <w:b/>
        </w:rPr>
        <w:t>Conclusion</w:t>
      </w:r>
      <w:r>
        <w:br/>
        <w:br/>
        <w:t>In conclusion, the hybrid crowdfunding and shared intellectual property model offers a promising solution for driving climate innovation. By combining the power of crowdfunding with the collaborative potential of shared IP, we can unlock new funding opportunities, accelerate innovation, and foster a more cohesive response to climate change. As we move forward, it's essential to address the challenges and limitations of this model, ensuring that it is developed and implemented in a way that is fair, transparent, and effective.</w:t>
        <w:br/>
        <w:br/>
      </w:r>
      <w:r>
        <w:rPr>
          <w:b/>
        </w:rPr>
        <w:t>Recommendations</w:t>
      </w:r>
      <w:r>
        <w:br/>
        <w:br/>
        <w:t>Based on our analysis, we recommend:</w:t>
        <w:br/>
        <w:br/>
        <w:t xml:space="preserve">1. </w:t>
      </w:r>
      <w:r>
        <w:rPr>
          <w:b/>
        </w:rPr>
        <w:t>Pilot projects</w:t>
      </w:r>
      <w:r>
        <w:t>: Launching pilot projects to test the hybrid crowdfunding and shared IP model in real-world settings.</w:t>
        <w:br/>
        <w:t xml:space="preserve">2. </w:t>
      </w:r>
      <w:r>
        <w:rPr>
          <w:b/>
        </w:rPr>
        <w:t>Stakeholder engagement</w:t>
      </w:r>
      <w:r>
        <w:t>: Engaging with stakeholders, including industry leaders, policymakers, and civil society organizations, to refine the model and address potential challenges.</w:t>
        <w:br/>
        <w:t xml:space="preserve">3. </w:t>
      </w:r>
      <w:r>
        <w:rPr>
          <w:b/>
        </w:rPr>
        <w:t>Policy support</w:t>
      </w:r>
      <w:r>
        <w:t>: Developing supportive policy frameworks that encourage the adoption of the hybrid model, while ensuring transparency, accountability, and investor protection.</w:t>
        <w:br/>
        <w:br/>
        <w:t>By working together to develop and implement this innovative model, we can unlock the full potential of climate innovation and create a more sustainable future for all.</w:t>
        <w:br/>
        <w:br/>
      </w:r>
      <w:r>
        <w:rPr>
          <w:b/>
        </w:rPr>
        <w:t>Internet Publication</w:t>
      </w:r>
      <w:r>
        <w:br/>
        <w:br/>
        <w:t>This draft will be published via the internet on our website, social media channels, and online academic platforms, including:</w:t>
        <w:br/>
        <w:br/>
        <w:t xml:space="preserve">1. </w:t>
      </w:r>
      <w:r>
        <w:rPr>
          <w:b/>
        </w:rPr>
        <w:t>Website</w:t>
      </w:r>
      <w:r>
        <w:t>: [Insert website URL]</w:t>
        <w:br/>
        <w:t xml:space="preserve">2. </w:t>
      </w:r>
      <w:r>
        <w:rPr>
          <w:b/>
        </w:rPr>
        <w:t>Social media</w:t>
      </w:r>
      <w:r>
        <w:t>: [Insert social media handles]</w:t>
        <w:br/>
        <w:t xml:space="preserve">3. </w:t>
      </w:r>
      <w:r>
        <w:rPr>
          <w:b/>
        </w:rPr>
        <w:t>Academic platforms</w:t>
      </w:r>
      <w:r>
        <w:t>: [Insert academic platform names, such as ResearchGate, Academia.edu, or arXiv]</w:t>
        <w:br/>
        <w:br/>
        <w:t>We invite readers to provide feedback, comments, and suggestions on this draft, which will be taken into consideration for future revisions and improvements.</w:t>
      </w:r>
    </w:p>
    <w:p>
      <w:pPr>
        <w:pStyle w:val="Subtitle"/>
      </w:pPr>
      <w:r>
        <w:t>P-1. Write a sensational press release for this</w:t>
      </w:r>
    </w:p>
    <w:p>
      <w:pPr/>
      <w:r/>
      <w:r>
        <w:rPr>
          <w:b/>
        </w:rPr>
        <w:t>PRESS RELEASE</w:t>
      </w:r>
      <w:r>
        <w:br/>
        <w:br/>
      </w:r>
      <w:r>
        <w:rPr>
          <w:b/>
        </w:rPr>
        <w:t>Revolutionary Hybrid Crowdfunding and Shared Intellectual Property Model Set to Transform Climate Innovation</w:t>
      </w:r>
      <w:r>
        <w:br/>
        <w:br/>
        <w:t>[City, Date] - In a groundbreaking move, a team of visionary innovators has unveiled a pioneering hybrid crowdfunding and shared intellectual property model designed to accelerate climate innovation. This revolutionary approach integrates decentralized governance, open-source principles, and a unique blockchain-based funding mechanism to transform waste into valuable resources, fostering global collaboration and ethical knowledge transfer.</w:t>
        <w:br/>
        <w:br/>
        <w:t>The project, dubbed "ClimateForge," aims to tackle the world's most pressing environmental challenges by harnessing the power of collective innovation and community-driven problem-solving. By harnessing the potential of hybrid crowdfunding and shared intellectual property, ClimateForge seeks to democratize access to climate innovation, promote sustainable development, and create a new paradigm for environmental stewardship.</w:t>
        <w:br/>
        <w:br/>
      </w:r>
      <w:r>
        <w:rPr>
          <w:b/>
        </w:rPr>
        <w:t>Key Features of the ClimateForge Model:</w:t>
      </w:r>
      <w:r>
        <w:br/>
        <w:br/>
        <w:t xml:space="preserve">1. </w:t>
      </w:r>
      <w:r>
        <w:rPr>
          <w:b/>
        </w:rPr>
        <w:t>Hybrid Crowdfunding</w:t>
      </w:r>
      <w:r>
        <w:t>: A novel funding mechanism that combines traditional crowdfunding with blockchain-based tokenization, allowing for more efficient, transparent, and secure funding of climate-related projects.</w:t>
        <w:br/>
        <w:t xml:space="preserve">2. </w:t>
      </w:r>
      <w:r>
        <w:rPr>
          <w:b/>
        </w:rPr>
        <w:t>Shared Intellectual Property</w:t>
      </w:r>
      <w:r>
        <w:t>: An open-source framework that enables creators to share their intellectual property, promoting collaboration, and accelerating the development of climate innovation.</w:t>
        <w:br/>
        <w:t xml:space="preserve">3. </w:t>
      </w:r>
      <w:r>
        <w:rPr>
          <w:b/>
        </w:rPr>
        <w:t>Decentralized Governance</w:t>
      </w:r>
      <w:r>
        <w:t>: A community-driven decision-making process that ensures transparency, accountability, and inclusivity in the development and implementation of climate solutions.</w:t>
        <w:br/>
        <w:t xml:space="preserve">4. </w:t>
      </w:r>
      <w:r>
        <w:rPr>
          <w:b/>
        </w:rPr>
        <w:t>Blockchain-Based Funding Mechanism</w:t>
      </w:r>
      <w:r>
        <w:t>: A secure, transparent, and tamper-proof platform for tracking funds, ensuring that resources are allocated efficiently and effectively.</w:t>
        <w:br/>
        <w:br/>
      </w:r>
      <w:r>
        <w:rPr>
          <w:b/>
        </w:rPr>
        <w:t>Impact and Benefits:</w:t>
      </w:r>
      <w:r>
        <w:br/>
        <w:br/>
        <w:t xml:space="preserve">1. </w:t>
      </w:r>
      <w:r>
        <w:rPr>
          <w:b/>
        </w:rPr>
        <w:t>Accelerated Climate Innovation</w:t>
      </w:r>
      <w:r>
        <w:t>: ClimateForge is poised to unlock a new wave of climate innovation, driving the development of groundbreaking solutions to pressing environmental challenges.</w:t>
        <w:br/>
        <w:t xml:space="preserve">2. </w:t>
      </w:r>
      <w:r>
        <w:rPr>
          <w:b/>
        </w:rPr>
        <w:t>Global Collaboration</w:t>
      </w:r>
      <w:r>
        <w:t>: By fostering a community-driven approach, ClimateForge will facilitate international cooperation, knowledge sharing, and collective problem-solving.</w:t>
        <w:br/>
        <w:t xml:space="preserve">3. </w:t>
      </w:r>
      <w:r>
        <w:rPr>
          <w:b/>
        </w:rPr>
        <w:t>Ethical Knowledge Transfer</w:t>
      </w:r>
      <w:r>
        <w:t>: The shared intellectual property model ensures that climate innovation is developed and shared in a responsible and equitable manner, promoting sustainable development and environmental stewardship.</w:t>
        <w:br/>
        <w:t xml:space="preserve">4. </w:t>
      </w:r>
      <w:r>
        <w:rPr>
          <w:b/>
        </w:rPr>
        <w:t>Job Creation and Economic Growth</w:t>
      </w:r>
      <w:r>
        <w:t>: ClimateForge is expected to create new opportunities for employment, entrepreneurship, and economic growth, contributing to a more sustainable and resilient global economy.</w:t>
        <w:br/>
        <w:br/>
      </w:r>
      <w:r>
        <w:rPr>
          <w:b/>
        </w:rPr>
        <w:t>Call to Action:</w:t>
      </w:r>
      <w:r>
        <w:br/>
        <w:br/>
        <w:t>We invite innovators, entrepreneurs, policymakers, and climate advocates to join the ClimateForge community and be part of this revolutionary movement. Together, we can harness the power of collective innovation to create a more sustainable, equitable, and environmentally conscious future.</w:t>
        <w:br/>
        <w:br/>
      </w:r>
      <w:r>
        <w:rPr>
          <w:b/>
        </w:rPr>
        <w:t>Quotes:</w:t>
      </w:r>
      <w:r>
        <w:br/>
        <w:br/>
        <w:t>"ClimateForge represents a significant breakthrough in the fight against climate change. By harnessing the power of hybrid crowdfunding and shared intellectual property, we can unlock a new era of climate innovation and drive sustainable development." - [Name], Project Lead</w:t>
        <w:br/>
        <w:br/>
        <w:t>"The ClimateForge model has the potential to transform the way we approach climate innovation, promoting global collaboration, ethical knowledge transfer, and environmental stewardship. We are excited to be part of this journey and contribute to a more sustainable future." - [Name], Partner Organization</w:t>
        <w:br/>
        <w:br/>
      </w:r>
      <w:r>
        <w:rPr>
          <w:b/>
        </w:rPr>
        <w:t>About ClimateForge:</w:t>
      </w:r>
      <w:r>
        <w:br/>
        <w:br/>
        <w:t>ClimateForge is a pioneering hybrid crowdfunding and shared intellectual property model designed to accelerate climate innovation. Our mission is to democratize access to climate innovation, promote sustainable development, and create a new paradigm for environmental stewardship. Join us in shaping a more sustainable future.</w:t>
        <w:br/>
        <w:br/>
      </w:r>
      <w:r>
        <w:rPr>
          <w:b/>
        </w:rPr>
        <w:t>Media Contact:</w:t>
      </w:r>
      <w:r>
        <w:br/>
        <w:br/>
        <w:t>[Name]</w:t>
        <w:br/>
        <w:t>[Email]</w:t>
        <w:br/>
        <w:t>[Phone]</w:t>
        <w:br/>
        <w:br/>
      </w:r>
      <w:r>
        <w:rPr>
          <w:b/>
        </w:rPr>
        <w:t>###</w:t>
      </w:r>
      <w:r>
        <w:br/>
        <w:br/>
        <w:t>Note to editor: For more information, please contact [Name] at [Email] or [Phone].</w:t>
      </w:r>
    </w:p>
    <w:p>
      <w:pPr>
        <w:pStyle w:val="Subtitle"/>
      </w:pPr>
      <w:r>
        <w:t>P-2. Make this more persuasive</w:t>
      </w:r>
    </w:p>
    <w:p>
      <w:pPr/>
      <w:r>
        <w:t>Here is a persuasive radio script on the topic "Hybrid Crowdfunding and Shared Intellectual Property Model for Climate Innovation":</w:t>
        <w:br/>
        <w:br/>
      </w:r>
      <w:r>
        <w:rPr>
          <w:b/>
        </w:rPr>
        <w:t>Title:</w:t>
      </w:r>
      <w:r>
        <w:t xml:space="preserve"> "Revolutionizing Climate Innovation: A Hybrid Crowdfunding and Shared Intellectual Property Model"</w:t>
        <w:br/>
        <w:br/>
      </w:r>
      <w:r>
        <w:rPr>
          <w:b/>
        </w:rPr>
        <w:t>Intro Music:</w:t>
      </w:r>
      <w:r>
        <w:t xml:space="preserve"> (Upbeat, futuristic theme)</w:t>
        <w:br/>
        <w:br/>
      </w:r>
      <w:r>
        <w:rPr>
          <w:b/>
        </w:rPr>
        <w:t>Host:</w:t>
      </w:r>
      <w:r>
        <w:t xml:space="preserve"> "Welcome to 'Sustainability Matters', the show that explores innovative solutions to the world's most pressing environmental challenges. I'm your host, [Name], and today we're going to talk about a game-changing approach to climate innovation. Joining me is [Expert's Name], a renowned expert in sustainable development and climate finance. Welcome to the show!"</w:t>
        <w:br/>
        <w:br/>
      </w:r>
      <w:r>
        <w:rPr>
          <w:b/>
        </w:rPr>
        <w:t>Expert:</w:t>
      </w:r>
      <w:r>
        <w:t xml:space="preserve"> "Thank you for having me. Today, I want to introduce a pioneering hybrid crowdfunding and shared intellectual property model that's set to revolutionize the way we approach climate innovation."</w:t>
        <w:br/>
        <w:br/>
      </w:r>
      <w:r>
        <w:rPr>
          <w:b/>
        </w:rPr>
        <w:t>Host:</w:t>
      </w:r>
      <w:r>
        <w:t xml:space="preserve"> "That sounds fascinating. Can you tell us more about this model and how it works?"</w:t>
        <w:br/>
        <w:br/>
      </w:r>
      <w:r>
        <w:rPr>
          <w:b/>
        </w:rPr>
        <w:t>Expert:</w:t>
      </w:r>
      <w:r>
        <w:t xml:space="preserve"> "Yes, of course. Our model integrates decentralized governance, open-source principles, and a unique blockchain-based funding mechanism to transform waste into valuable resources. By doing so, we're creating a global collaborative platform that fosters ethical knowledge transfer and accelerates climate innovation."</w:t>
        <w:br/>
        <w:br/>
      </w:r>
      <w:r>
        <w:rPr>
          <w:b/>
        </w:rPr>
        <w:t>Host:</w:t>
      </w:r>
      <w:r>
        <w:t xml:space="preserve"> "I see. So, how does the hybrid crowdfunding aspect work?"</w:t>
        <w:br/>
        <w:br/>
      </w:r>
      <w:r>
        <w:rPr>
          <w:b/>
        </w:rPr>
        <w:t>Expert:</w:t>
      </w:r>
      <w:r>
        <w:t xml:space="preserve"> "Well, traditional crowdfunding models often rely on a single funding source, which can be limiting. Our hybrid model combines crowdfunding with a blockchain-based funding mechanism, allowing for multiple funding sources and greater transparency. This approach enables us to pool resources from a diverse range of investors, from individuals to institutions, and allocate them to high-impact climate projects."</w:t>
        <w:br/>
        <w:br/>
      </w:r>
      <w:r>
        <w:rPr>
          <w:b/>
        </w:rPr>
        <w:t>Host:</w:t>
      </w:r>
      <w:r>
        <w:t xml:space="preserve"> "And what about the shared intellectual property aspect? How does that work?"</w:t>
        <w:br/>
        <w:br/>
      </w:r>
      <w:r>
        <w:rPr>
          <w:b/>
        </w:rPr>
        <w:t>Expert:</w:t>
      </w:r>
      <w:r>
        <w:t xml:space="preserve"> "Ah, that's the really exciting part. By sharing intellectual property, we're creating a collaborative environment where innovators, researchers, and industries can work together to develop and commercialize climate-friendly technologies. This approach not only accelerates innovation but also ensures that knowledge is transferred ethically and equitably, without the burdens of traditional patent laws."</w:t>
        <w:br/>
        <w:br/>
      </w:r>
      <w:r>
        <w:rPr>
          <w:b/>
        </w:rPr>
        <w:t>Host:</w:t>
      </w:r>
      <w:r>
        <w:t xml:space="preserve"> "I can see how this model could be a real game-changer for climate innovation. What kind of impact do you think it could have on a global scale?"</w:t>
        <w:br/>
        <w:br/>
      </w:r>
      <w:r>
        <w:rPr>
          <w:b/>
        </w:rPr>
        <w:t>Expert:</w:t>
      </w:r>
      <w:r>
        <w:t xml:space="preserve"> "The potential is enormous. By leveraging the power of hybrid crowdfunding and shared intellectual property, we can unlock new funding streams, accelerate the development of climate-friendly technologies, and create a global network of innovators working together to address the climate crisis. We estimate that this model could help reduce greenhouse gas emissions by up to 20% and create thousands of new jobs in the clean tech sector."</w:t>
        <w:br/>
        <w:br/>
      </w:r>
      <w:r>
        <w:rPr>
          <w:b/>
        </w:rPr>
        <w:t>Host:</w:t>
      </w:r>
      <w:r>
        <w:t xml:space="preserve"> "Wow, those are impressive numbers. What's the next step for this project, and how can our listeners get involved?"</w:t>
        <w:br/>
        <w:br/>
      </w:r>
      <w:r>
        <w:rPr>
          <w:b/>
        </w:rPr>
        <w:t>Expert:</w:t>
      </w:r>
      <w:r>
        <w:t xml:space="preserve"> "We're currently in the pilot phase, testing the model with a select group of innovators and investors. We're looking for partners, funders, and innovators to join our community and help us scale this model globally. If you're interested in learning more or getting involved, please visit our website or reach out to us on social media."</w:t>
        <w:br/>
        <w:br/>
      </w:r>
      <w:r>
        <w:rPr>
          <w:b/>
        </w:rPr>
        <w:t>Host:</w:t>
      </w:r>
      <w:r>
        <w:t xml:space="preserve"> "Great, we'll make sure to share those details with our listeners. Thank you, [Expert's Name], for sharing this exciting project with us today."</w:t>
        <w:br/>
        <w:br/>
      </w:r>
      <w:r>
        <w:rPr>
          <w:b/>
        </w:rPr>
        <w:t>Outro Music:</w:t>
      </w:r>
      <w:r>
        <w:t xml:space="preserve"> (Upbeat, futuristic theme)</w:t>
        <w:br/>
        <w:br/>
      </w:r>
      <w:r>
        <w:rPr>
          <w:b/>
        </w:rPr>
        <w:t>Host:</w:t>
      </w:r>
      <w:r>
        <w:t xml:space="preserve"> "Thanks for tuning in to 'Sustainability Matters'. Join us next time for more innovative solutions to the world's most pressing environmental challenges. And don't forget to visit our website for more information on the hybrid crowdfunding and shared intellectual property model for climate innovation."</w:t>
      </w:r>
    </w:p>
    <w:p>
      <w:pPr>
        <w:pStyle w:val="Subtitle"/>
      </w:pPr>
      <w:r>
        <w:t>P-3. 3 tweets about this Report:</w:t>
      </w:r>
    </w:p>
    <w:p>
      <w:pPr/>
      <w:r>
        <w:t>Here are three Twitter post options as a radio scriptwriter in the advertisement field, based on the topic "Hybrid Crowdfunding and Shared Intellectual Property Model for Climate Innovation" and related academic critique paper:</w:t>
        <w:br/>
        <w:br/>
      </w:r>
      <w:r>
        <w:rPr>
          <w:b/>
        </w:rPr>
        <w:t>Tweet 1</w:t>
      </w:r>
      <w:r>
        <w:br/>
        <w:t>Just wrapped up writing a script on a game-changing project that combines hybrid crowdfunding &amp; shared IP to tackle climate change! "Transforming waste into valuable resources" is the future. Learn more about this pioneering model that's set to revolutionize climate innovation #ClimateAction #Innovation</w:t>
        <w:br/>
        <w:br/>
      </w:r>
      <w:r>
        <w:rPr>
          <w:b/>
        </w:rPr>
        <w:t>Tweet 2</w:t>
      </w:r>
      <w:r>
        <w:br/>
        <w:t>New script alert! Our latest project explores a groundbreaking hybrid crowdfunding model that's accelerating climate innovation through decentralized governance, open-source principles, and blockchain-based funding. The future of sustainability is here! #Sustainability #ClimateInnovation</w:t>
        <w:br/>
        <w:br/>
      </w:r>
      <w:r>
        <w:rPr>
          <w:b/>
        </w:rPr>
        <w:t>Tweet 3</w:t>
      </w:r>
      <w:r>
        <w:br/>
        <w:t>Ever wondered how to turn waste into wealth while fighting climate change? Our new script dives into a pioneering hybrid crowdfunding and shared IP model that's making it possible! With blockchain, open-source, and global collaboration, the future of climate innovation has arrived #ClimateChange #InnovationForGood</w:t>
        <w:br/>
        <w:br/>
        <w:t>Each tweet is designed to be engaging, informative, and concise, with relevant hashtags to reach a wider audience interested in climate innovation, sustainability, and social impact. As a radio scriptwriter, the goal is to craft compelling narratives that inspire and educate listeners, and these tweets aim to do the same for the Twitter audience.</w:t>
      </w:r>
    </w:p>
    <w:p>
      <w:pPr>
        <w:pStyle w:val="Subtitle"/>
      </w:pPr>
      <w:r>
        <w:t>P-4. 3 Instagram Post about this Report:</w:t>
      </w:r>
    </w:p>
    <w:p>
      <w:pPr/>
      <w:r>
        <w:t>Here are three Instagram post ideas for the Academic Critique Paper on the topic "Hybrid Crowdfunding and Shared Intellectual Property Model for Climate Innovation":</w:t>
        <w:br/>
        <w:br/>
      </w:r>
      <w:r>
        <w:rPr>
          <w:b/>
        </w:rPr>
        <w:t>Post 1: Introduction to the Project</w:t>
      </w:r>
      <w:r>
        <w:br/>
        <w:t>Exciting news! Our latest research project is out now! Introducing a game-changing hybrid crowdfunding and shared intellectual property model designed to supercharge climate innovation! This pioneering approach combines decentralized governance, open-source principles, and a cutting-edge blockchain-based funding mechanism to turn waste into valuable resources. Stay tuned for more insights! #ClimateInnovation #HybridCrowdfunding #SharedIP #Sustainability</w:t>
        <w:br/>
        <w:br/>
      </w:r>
      <w:r>
        <w:rPr>
          <w:b/>
        </w:rPr>
        <w:t>Post 2: The Power of Collaboration</w:t>
      </w:r>
      <w:r>
        <w:br/>
        <w:t>Did you know that climate innovation requires global collaboration and knowledge sharing? Our hybrid crowdfunding and shared intellectual property model is designed to facilitate just that! By integrating decentralized governance and open-source principles, we can unlock the full potential of climate innovation and create a more sustainable future for all. Read our latest report to learn more about this groundbreaking approach! #ClimateAction #Collaboration #Innovation #Sustainability</w:t>
        <w:br/>
        <w:br/>
      </w:r>
      <w:r>
        <w:rPr>
          <w:b/>
        </w:rPr>
        <w:t>Post 3: Transforming Waste into Resources</w:t>
      </w:r>
      <w:r>
        <w:br/>
        <w:t>Imagine a world where waste is no longer a problem, but a valuable resource! Our hybrid crowdfunding and shared intellectual property model makes this vision a reality by utilizing a blockchain-based funding mechanism to transform waste into valuable resources. Join us in revolutionizing the way we approach climate innovation and create a more circular economy! Read our report now and discover the potential of this pioneering approach! #ClimateInnovation #WasteToWealth #CircularEconomy #Sustainability</w:t>
        <w:br/>
        <w:br/>
        <w:t>These posts are designed to generate interest and excitement around the project, while also highlighting the key aspects of the hybrid crowdfunding and shared intellectual property model. Feel free to customize them to fit your tone and style!</w:t>
      </w:r>
    </w:p>
    <w:p>
      <w:pPr>
        <w:pStyle w:val="Subtitle"/>
      </w:pPr>
      <w:r>
        <w:t>P-5. Medium Post about this Report:</w:t>
      </w:r>
    </w:p>
    <w:p>
      <w:pPr/>
      <w:r/>
      <w:r>
        <w:rPr>
          <w:b/>
        </w:rPr>
        <w:t>Title:</w:t>
      </w:r>
      <w:r>
        <w:t xml:space="preserve"> "Revolutionizing Climate Innovation: A Hybrid Crowdfunding and Shared Intellectual Property Model"</w:t>
        <w:br/>
        <w:br/>
      </w:r>
      <w:r>
        <w:rPr>
          <w:b/>
        </w:rPr>
        <w:t>Introduction:</w:t>
      </w:r>
      <w:r>
        <w:br/>
        <w:t>As the world grapples with the challenges of climate change, innovation has become a crucial factor in mitigating its effects. However, traditional funding models and intellectual property frameworks often hinder the pace and scope of climate innovation. In response, a pioneering hybrid crowdfunding and shared intellectual property model has been introduced, leveraging decentralized governance, open-source principles, and blockchain-based funding to transform waste into valuable resources. This medium post delves into the specifics of this innovative approach, exploring its potential to accelerate climate innovation and foster global collaboration.</w:t>
        <w:br/>
        <w:br/>
      </w:r>
      <w:r>
        <w:rPr>
          <w:b/>
        </w:rPr>
        <w:t>The Challenges of Traditional Models:</w:t>
      </w:r>
      <w:r>
        <w:br/>
        <w:t>Traditional funding models for climate innovation often rely on centralized, closed-door approaches, which can limit the diversity of ideas and the speed of development. Moreover, conventional intellectual property frameworks can restrict access to knowledge, hindering the collaborative efforts needed to address the complex challenges posed by climate change. The outcome is a slower pace of innovation, inadequate global collaboration, and a lack of ethical considerations in knowledge transfer and resource utilization.</w:t>
        <w:br/>
        <w:br/>
      </w:r>
      <w:r>
        <w:rPr>
          <w:b/>
        </w:rPr>
        <w:t>The Hybrid Crowdfunding and Shared Intellectual Property Model:</w:t>
      </w:r>
      <w:r>
        <w:br/>
        <w:t>This novel approach integrates several key components to address the shortcomings of traditional models:</w:t>
        <w:br/>
        <w:t xml:space="preserve">1. </w:t>
      </w:r>
      <w:r>
        <w:rPr>
          <w:b/>
        </w:rPr>
        <w:t>Decentralized Governance:</w:t>
      </w:r>
      <w:r>
        <w:t xml:space="preserve"> By utilizing blockchain technology, decision-making processes become more transparent, secure, and community-driven. This ensures that the direction of climate innovation projects is guided by collective consensus rather than centralized control.</w:t>
        <w:br/>
        <w:t xml:space="preserve">2. </w:t>
      </w:r>
      <w:r>
        <w:rPr>
          <w:b/>
        </w:rPr>
        <w:t>Open-Source Principles:</w:t>
      </w:r>
      <w:r>
        <w:t xml:space="preserve"> Making research findings, technologies, and project outcomes openly available accelerates the development and dissemination of climate solutions. It encourages a global community of innovators to build upon existing work, fostering a collaborative environment that speeds up the innovation process.</w:t>
        <w:br/>
        <w:t xml:space="preserve">3. </w:t>
      </w:r>
      <w:r>
        <w:rPr>
          <w:b/>
        </w:rPr>
        <w:t>Blockchain-Based Funding Mechanism:</w:t>
      </w:r>
      <w:r>
        <w:t xml:space="preserve"> A blockchain-based crowdfunding platform provides a secure, transparent, and efficient method for funding climate innovation projects. It allows for the traceability of funds, ensuring that contributions are used effectively and ethically. Moreover, it opens up funding opportunities to a broader audience, including individuals and smaller organizations that might not have been able to participate in traditional funding models.</w:t>
        <w:br/>
        <w:t xml:space="preserve">4. </w:t>
      </w:r>
      <w:r>
        <w:rPr>
          <w:b/>
        </w:rPr>
        <w:t>Transforming Waste into Resources:</w:t>
      </w:r>
      <w:r>
        <w:t xml:space="preserve"> A crucial aspect of this model is its focus on converting waste materials into valuable resources. This not only reduces the environmental impact of waste but also creates new economic opportunities, promoting sustainable development and circular economy practices.</w:t>
        <w:br/>
        <w:br/>
      </w:r>
      <w:r>
        <w:rPr>
          <w:b/>
        </w:rPr>
        <w:t>Impact and Potential:</w:t>
      </w:r>
      <w:r>
        <w:br/>
        <w:t>The hybrid crowdfunding and shared intellectual property model has the potential to significantly accelerate climate innovation by:</w:t>
        <w:br/>
        <w:t xml:space="preserve">- </w:t>
      </w:r>
      <w:r>
        <w:rPr>
          <w:b/>
        </w:rPr>
        <w:t>Enhancing Global Collaboration:</w:t>
      </w:r>
      <w:r>
        <w:t xml:space="preserve"> By making knowledge and resources more accessible, it encourages a global response to climate challenges, bringing together diverse perspectives and expertise.</w:t>
        <w:br/>
        <w:t xml:space="preserve">- </w:t>
      </w:r>
      <w:r>
        <w:rPr>
          <w:b/>
        </w:rPr>
        <w:t>Promoting Ethical Knowledge Transfer:</w:t>
      </w:r>
      <w:r>
        <w:t xml:space="preserve"> The model ensures that knowledge and technologies are shared in a manner that respects intellectual property while promoting open access, thereby supporting equitable and ethical innovation.</w:t>
        <w:br/>
        <w:t xml:space="preserve">- </w:t>
      </w:r>
      <w:r>
        <w:rPr>
          <w:b/>
        </w:rPr>
        <w:t>Fostering Sustainable Development:</w:t>
      </w:r>
      <w:r>
        <w:t xml:space="preserve"> The transformation of waste into valuable resources contributes to sustainable development, supporting environmental, social, and economic sustainability.</w:t>
        <w:br/>
        <w:br/>
      </w:r>
      <w:r>
        <w:rPr>
          <w:b/>
        </w:rPr>
        <w:t>Conclusion:</w:t>
      </w:r>
      <w:r>
        <w:br/>
        <w:t>The hybrid crowdfunding and shared intellectual property model represents a groundbreaking approach to climate innovation. By harnessing the power of decentralized governance, open-source principles, and blockchain technology, it has the potential to transform the landscape of climate innovation. As the world continues to grapple with the challenges of climate change, innovative models like this offer hope for a more collaborative, sustainable, and equitable future. The success of this model could pave the way for similar initiatives, collectively contributing to a more rapid and widespread adoption of climate solutions.</w:t>
      </w:r>
    </w:p>
    <w:p>
      <w:pPr>
        <w:pStyle w:val="Subtitle"/>
      </w:pPr>
      <w:r>
        <w:t>P-6. LinkedIn Post about this Report:</w:t>
      </w:r>
    </w:p>
    <w:p>
      <w:pPr/>
      <w:r>
        <w:t>Here's a LinkedIn post on the topic:</w:t>
        <w:br/>
        <w:br/>
      </w:r>
      <w:r>
        <w:rPr>
          <w:b/>
        </w:rPr>
        <w:t>Introducing a Revolutionary Approach to Climate Innovation: Hybrid Crowdfunding and Shared Intellectual Property Model</w:t>
      </w:r>
      <w:r>
        <w:br/>
        <w:br/>
        <w:t>As we continue to navigate the complexities of climate change, it's becoming increasingly clear that traditional approaches to innovation are no longer sufficient. That's why I'm excited to share with you a groundbreaking project that's poised to disrupt the status quo: a hybrid crowdfunding and shared intellectual property model designed specifically for climate innovation.</w:t>
        <w:br/>
        <w:br/>
      </w:r>
      <w:r>
        <w:rPr>
          <w:b/>
        </w:rPr>
        <w:t>The Problem:</w:t>
      </w:r>
      <w:r>
        <w:br/>
        <w:t>Climate change requires a global response, but current innovation models often prioritize profit over collaboration and knowledge sharing. This can lead to duplicated efforts, inefficiencies, and a lack of access to critical resources.</w:t>
        <w:br/>
        <w:br/>
      </w:r>
      <w:r>
        <w:rPr>
          <w:b/>
        </w:rPr>
        <w:t>The Solution:</w:t>
      </w:r>
      <w:r>
        <w:br/>
        <w:t>Our hybrid model integrates decentralized governance, open-source principles, and a unique blockchain-based funding mechanism to transform waste into valuable resources. By fostering global collaboration and ethical knowledge transfer, we can unlock the full potential of climate innovation and drive meaningful impact.</w:t>
        <w:br/>
        <w:br/>
      </w:r>
      <w:r>
        <w:rPr>
          <w:b/>
        </w:rPr>
        <w:t>Key Components:</w:t>
      </w:r>
      <w:r>
        <w:br/>
        <w:br/>
        <w:t xml:space="preserve">1. </w:t>
      </w:r>
      <w:r>
        <w:rPr>
          <w:b/>
        </w:rPr>
        <w:t>Decentralized Governance</w:t>
      </w:r>
      <w:r>
        <w:t>: Empowering a global community of stakeholders to contribute to decision-making and ensure that innovations are aligned with the greater good.</w:t>
        <w:br/>
        <w:t xml:space="preserve">2. </w:t>
      </w:r>
      <w:r>
        <w:rPr>
          <w:b/>
        </w:rPr>
        <w:t>Open-Source Principles</w:t>
      </w:r>
      <w:r>
        <w:t>: Encouraging collaboration and knowledge sharing to accelerate the development of climate solutions.</w:t>
        <w:br/>
        <w:t xml:space="preserve">3. </w:t>
      </w:r>
      <w:r>
        <w:rPr>
          <w:b/>
        </w:rPr>
        <w:t>Blockchain-Based Funding Mechanism</w:t>
      </w:r>
      <w:r>
        <w:t>: Providing a secure, transparent, and efficient way to allocate resources and support innovative projects.</w:t>
        <w:br/>
        <w:br/>
      </w:r>
      <w:r>
        <w:rPr>
          <w:b/>
        </w:rPr>
        <w:t>The Impact:</w:t>
      </w:r>
      <w:r>
        <w:br/>
        <w:t>By adopting this hybrid model, we can:</w:t>
        <w:br/>
        <w:br/>
        <w:t xml:space="preserve">1. </w:t>
      </w:r>
      <w:r>
        <w:rPr>
          <w:b/>
        </w:rPr>
        <w:t>Accelerate Climate Innovation</w:t>
      </w:r>
      <w:r>
        <w:t>: By providing a platform for global collaboration and knowledge sharing, we can develop and deploy climate solutions at an unprecedented pace.</w:t>
        <w:br/>
        <w:t xml:space="preserve">2. </w:t>
      </w:r>
      <w:r>
        <w:rPr>
          <w:b/>
        </w:rPr>
        <w:t>Foster Ethical Knowledge Transfer</w:t>
      </w:r>
      <w:r>
        <w:t>: Ensuring that critical knowledge and resources are shared equitably and responsibly, without compromising intellectual property rights.</w:t>
        <w:br/>
        <w:t xml:space="preserve">3. </w:t>
      </w:r>
      <w:r>
        <w:rPr>
          <w:b/>
        </w:rPr>
        <w:t>Transform Waste into Valuable Resources</w:t>
      </w:r>
      <w:r>
        <w:t>: Unlocking new opportunities for sustainable growth and development.</w:t>
        <w:br/>
        <w:br/>
      </w:r>
      <w:r>
        <w:rPr>
          <w:b/>
        </w:rPr>
        <w:t>Join the Conversation:</w:t>
      </w:r>
      <w:r>
        <w:br/>
        <w:t>I'd love to hear your thoughts on this innovative approach to climate innovation. How can we work together to ensure that this model is adopted and scaled globally? What are the potential challenges and opportunities that you see?</w:t>
        <w:br/>
        <w:br/>
        <w:t>Let's collaborate to create a more sustainable future for all!</w:t>
        <w:br/>
        <w:br/>
        <w:t>#ClimateInnovation #HybridCrowdfunding #SharedIntellectualProperty #DecentralizedGovernance #OpenSource #Blockchain #Sustainability #GlobalCollaboration #EthicalKnowledgeTransfer</w:t>
        <w:br/>
        <w:br/>
        <w:t xml:space="preserve">This post is based on our previous discussions on the topic of climate innovation and the need for new approaches to accelerate the development and deployment of climate solutions. I'm excited to hear your thoughts and explore ways to work together to make this vision a reality! </w:t>
        <w:br/>
        <w:br/>
      </w:r>
      <w:r>
        <w:rPr>
          <w:b/>
        </w:rPr>
        <w:t>Radio Scriptwriter Note:</w:t>
      </w:r>
      <w:r>
        <w:br/>
        <w:t xml:space="preserve">This post can be adapted into a compelling radio script, exploring the challenges and opportunities of climate innovation and the potential of the hybrid crowdfunding and shared intellectual property model to drive positive change. Stay tuned for more updates on this exciting project! </w:t>
        <w:br/>
        <w:br/>
      </w:r>
      <w:r>
        <w:rPr>
          <w:b/>
        </w:rPr>
        <w:t>Academic Critique Paper:</w:t>
      </w:r>
      <w:r>
        <w:br/>
        <w:t>For those interested in diving deeper, I'll be publishing a comprehensive academic critique paper on this topic, examining the theoretical foundations and potential applications of the hybrid model. Stay tuned for the release!</w:t>
      </w:r>
    </w:p>
    <w:p>
      <w:pPr>
        <w:pStyle w:val="Subtitle"/>
      </w:pPr>
      <w:r>
        <w:t>P-7. Organization email for request to do coaporation:</w:t>
      </w:r>
    </w:p>
    <w:p>
      <w:pPr/>
      <w:r>
        <w:t>Here is a draft email:</w:t>
        <w:br/>
        <w:br/>
        <w:t>Subject: Collaboration Opportunity in Hybrid Crowdfunding and Shared Intellectual Property Model for Climate Innovation</w:t>
        <w:br/>
        <w:br/>
        <w:t>Dear [Organization's Name] Team,</w:t>
        <w:br/>
        <w:br/>
        <w:t>I hope this email finds you well. My name is [Your Name], and I am a radio scriptwriter with a strong background in creating engaging content for various platforms. I came across your organization while researching innovative approaches to climate change mitigation and adaptation. Your work in this field is truly impressive, and I believe our teams could mutually benefit from a collaboration.</w:t>
        <w:br/>
        <w:br/>
        <w:t>I would like to introduce you to an exciting opportunity to cooperate in the area of Hybrid Crowdfunding and Shared Intellectual Property Model for Climate Innovation. Our research paper, which can be accessed via the link to the PDF file attached to this email, explores the potential of this model in accelerating climate innovation. The paper provides an in-depth analysis of the current challenges and opportunities in climate change mitigation and adaptation, and how a hybrid crowdfunding and shared intellectual property approach can help address these challenges.</w:t>
        <w:br/>
        <w:br/>
        <w:t>The key findings of our report are:</w:t>
        <w:br/>
        <w:br/>
        <w:t>* The hybrid crowdfunding model can provide a more sustainable and resilient funding mechanism for climate innovation projects</w:t>
        <w:br/>
        <w:t>* Shared intellectual property can facilitate collaboration and knowledge-sharing among stakeholders, leading to more effective climate solutions</w:t>
        <w:br/>
        <w:t>* The model can help bridge the funding gap for climate innovation projects, particularly in developing countries</w:t>
        <w:br/>
        <w:br/>
        <w:t>Our team has also been actively sharing our findings and insights on various social media platforms, including:</w:t>
        <w:br/>
        <w:br/>
        <w:t>* LinkedIn: [Your LinkedIn post URL]</w:t>
        <w:br/>
        <w:t>* Twitter: [Your Twitter post URL]</w:t>
        <w:br/>
        <w:t>* Instagram: [Your Instagram post URL]</w:t>
        <w:br/>
        <w:t>* Medium: [Your Medium article URL]</w:t>
        <w:br/>
        <w:br/>
        <w:t>We believe that our research and expertise in this area, combined with your organization's experience and network, could lead to meaningful and impactful cooperation. Potential areas of collaboration could include:</w:t>
        <w:br/>
        <w:br/>
        <w:t>* Joint research projects to further develop and test the hybrid crowdfunding and shared intellectual property model</w:t>
        <w:br/>
        <w:t>* Co-creation of climate innovation projects and funding mechanisms</w:t>
        <w:br/>
        <w:t>* Capacity building and training programs for stakeholders in the climate innovation ecosystem</w:t>
        <w:br/>
        <w:br/>
        <w:t>If you are interested in learning more about this opportunity and exploring potential collaboration avenues, I would be delighted to schedule a call to discuss further.</w:t>
        <w:br/>
        <w:br/>
        <w:t>Please do not hesitate to contact me if you require any additional information or would like to receive the full report. I look forward to the possibility of working together to drive climate innovation and create a more sustainable future.</w:t>
        <w:br/>
        <w:br/>
        <w:t>Best regards,</w:t>
        <w:br/>
        <w:br/>
        <w:t>[Your Name]</w:t>
        <w:br/>
        <w:t>Radio Scriptwriter</w:t>
        <w:br/>
        <w:t>[Your Organization/Institution]</w:t>
        <w:br/>
        <w:t>[Your Contact Information]</w:t>
        <w:br/>
        <w:br/>
        <w:t>Attachments: Hybrid Crowdfunding and Shared Intellectual Property Model for Climate Innovation Report (PDF)</w:t>
      </w:r>
    </w:p>
    <w:p>
      <w:pPr>
        <w:pStyle w:val="Subtitle"/>
      </w:pPr>
      <w:r>
        <w:t>Section_Candidate 1-1: Reports on various topics, Seeking Collaboration</w:t>
      </w:r>
    </w:p>
    <w:p>
      <w:pPr/>
      <w:r>
        <w:t>Based on your work in Hybrid Crowdfunding, Shared Intellectual Property Model for Climate Innovation, and your recent initiatives on anti-bullying and virtual courts, I have identified three potential organizations that align with your goals and may be interested in collaboration:</w:t>
        <w:br/>
        <w:br/>
        <w:t xml:space="preserve">1. </w:t>
      </w:r>
      <w:r>
        <w:rPr>
          <w:b/>
        </w:rPr>
        <w:t>Climate KIC</w:t>
      </w:r>
      <w:r>
        <w:t>: As a leading European climate innovation initiative, Climate KIC focuses on accelerating the transition to a sustainable, climate-resilient economy. Their work on climate change mitigation and adaptation, innovation, and entrepreneurship aligns with your Hybrid Crowdfunding and Shared Intellectual Property Model for Climate Innovation. Collaboration with Climate KIC could enhance the impact of your climate-focused initiatives.</w:t>
        <w:br/>
        <w:br/>
        <w:t xml:space="preserve">2. </w:t>
      </w:r>
      <w:r>
        <w:rPr>
          <w:b/>
        </w:rPr>
        <w:t>The Open Source Initiative (OSI)</w:t>
      </w:r>
      <w:r>
        <w:t>: As a global non-profit organization, OSI promotes and protects open-source software, which is a crucial aspect of your decentralized, open-source ecosystem for funding climate solutions. Partnering with OSI could provide your project with valuable connections to the open-source community, facilitating the development and dissemination of your climate-related technologies.</w:t>
        <w:br/>
        <w:br/>
        <w:t xml:space="preserve">3. </w:t>
      </w:r>
      <w:r>
        <w:rPr>
          <w:b/>
        </w:rPr>
        <w:t>The Ellen MacArthur Foundation</w:t>
      </w:r>
      <w:r>
        <w:t>: This UK-based charity is dedicated to accelerating the transition to a circular economy, which is closely related to your focus on climate innovation and waste management. The Ellen MacArthur Foundation has been instrumental in promoting the sharing and collaborative use of intellectual property to drive sustainability. Collaborating with this organization could help amplify your efforts in managing shared intellectual property for climate solutions and incentivizing community participation in sustainable practices.</w:t>
        <w:br/>
        <w:br/>
        <w:t>Additionally, other potential collaborators or initiatives to explore include:</w:t>
        <w:br/>
        <w:br/>
        <w:t xml:space="preserve">- </w:t>
      </w:r>
      <w:r>
        <w:rPr>
          <w:b/>
        </w:rPr>
        <w:t>The Linux Foundation</w:t>
      </w:r>
      <w:r>
        <w:t>: Known for its support of open-source projects, The Linux Foundation could offer valuable resources and expertise for developing your decentralized, open-source ecosystem.</w:t>
        <w:br/>
        <w:t xml:space="preserve">- </w:t>
      </w:r>
      <w:r>
        <w:rPr>
          <w:b/>
        </w:rPr>
        <w:t>The World Intellectual Property Organization (WIPO)</w:t>
      </w:r>
      <w:r>
        <w:t>: As a specialized agency of the United Nations, WIPO could provide insights and support on intellectual property management for your climate innovation projects.</w:t>
        <w:br/>
        <w:t xml:space="preserve">- </w:t>
      </w:r>
      <w:r>
        <w:rPr>
          <w:b/>
        </w:rPr>
        <w:t>The Blockchain for Climate Foundation</w:t>
      </w:r>
      <w:r>
        <w:t>: This organization is specifically focused on using blockchain technology for climate action, aligning with your use of blockchain-based tokens to incentivize community participation in climate solutions.</w:t>
        <w:br/>
        <w:br/>
        <w:t>By reaching out to these organizations, you can explore potential partnerships that enhance your work in climate innovation, open-source software, and intellectual property management, ultimately contributing to a positive impact on climate change and sustainability.</w:t>
      </w:r>
    </w:p>
    <w:p>
      <w:pPr>
        <w:pStyle w:val="Subtitle"/>
      </w:pPr>
      <w:r>
        <w:t>Section_Candidate 1-1: Seeking recommendations for organizations.</w:t>
      </w:r>
    </w:p>
    <w:p>
      <w:pPr/>
      <w:r>
        <w:t>Here is a generated business proposal based on the email:</w:t>
        <w:br/>
        <w:br/>
      </w:r>
      <w:r>
        <w:rPr>
          <w:b/>
        </w:rPr>
        <w:t>Business Proposal:</w:t>
      </w:r>
      <w:r>
        <w:br/>
        <w:br/>
      </w:r>
      <w:r>
        <w:rPr>
          <w:b/>
        </w:rPr>
        <w:t>Title:</w:t>
      </w:r>
      <w:r>
        <w:t xml:space="preserve"> Exploring Collaboration on Hybrid Crowdfunding and Shared Intellectual Property Model for Climate Innovation</w:t>
        <w:br/>
        <w:br/>
      </w:r>
      <w:r>
        <w:rPr>
          <w:b/>
        </w:rPr>
        <w:t>Executive Summary:</w:t>
      </w:r>
      <w:r>
        <w:br/>
        <w:t>We propose a collaborative partnership between [Your Organization] and [Organization 1] to develop and implement a hybrid crowdfunding and shared intellectual property model for climate innovation. Our comprehensive report outlines a decentralized, open-source ecosystem that leverages blockchain-based tokens to fund climate solutions, manage shared intellectual property, and incentivize community participation.</w:t>
        <w:br/>
        <w:br/>
      </w:r>
      <w:r>
        <w:rPr>
          <w:b/>
        </w:rPr>
        <w:t>Introduction:</w:t>
      </w:r>
      <w:r>
        <w:br/>
        <w:t>[Your Organization] has been at the forefront of climate technology, open-source software, decentralized finance (DeFi), intellectual property management, and waste management. Our organization shares a similar vision and has developed a proprietary model that combines hybrid crowdfunding and shared intellectual property to drive climate innovation. We believe that a collaboration between our organizations can accelerate the development and implementation of climate solutions, creating a positive impact on the environment.</w:t>
        <w:br/>
        <w:br/>
      </w:r>
      <w:r>
        <w:rPr>
          <w:b/>
        </w:rPr>
        <w:t>Objectives:</w:t>
      </w:r>
      <w:r>
        <w:br/>
        <w:br/>
        <w:t>1. Establish a decentralized, open-source ecosystem that funds climate solutions and manages shared intellectual property.</w:t>
        <w:br/>
        <w:t>2. Develop a blockchain-based token system to incentivize community participation and reward contributors.</w:t>
        <w:br/>
        <w:t>3. Create a collaborative platform for climate innovation, leveraging the expertise and resources of both organizations.</w:t>
        <w:br/>
        <w:t>4. Drive the adoption of climate technologies and open-source software, promoting a sustainable and environmentally conscious approach.</w:t>
        <w:br/>
        <w:br/>
      </w:r>
      <w:r>
        <w:rPr>
          <w:b/>
        </w:rPr>
        <w:t>Methodology:</w:t>
      </w:r>
      <w:r>
        <w:br/>
        <w:br/>
        <w:t>1. Joint Research and Development: Collaborate on research and development of climate technologies, open-source software, and decentralized finance (DeFi) solutions.</w:t>
        <w:br/>
        <w:t>2. Hybrid Crowdfunding: Establish a hybrid crowdfunding model that combines traditional funding methods with blockchain-based token sales, ensuring a transparent and community-driven approach.</w:t>
        <w:br/>
        <w:t>3. Shared Intellectual Property Management: Develop a shared intellectual property framework that promotes collaboration, innovation, and knowledge sharing between organizations and the broader community.</w:t>
        <w:br/>
        <w:t>4. Community Engagement: Foster a community-driven approach, incentivizing participation and rewarding contributors through blockchain-based tokens.</w:t>
        <w:br/>
        <w:br/>
      </w:r>
      <w:r>
        <w:rPr>
          <w:b/>
        </w:rPr>
        <w:t>Benefits:</w:t>
      </w:r>
      <w:r>
        <w:br/>
        <w:br/>
        <w:t>1. Accelerated Climate Innovation: A collaborative partnership will drive the development and implementation of climate solutions, creating a positive impact on the environment.</w:t>
        <w:br/>
        <w:t>2. Increased Funding Opportunities: A hybrid crowdfunding model will provide access to a broader range of funding opportunities, ensuring the long-term sustainability of climate projects.</w:t>
        <w:br/>
        <w:t>3. Enhanced Community Engagement: A blockchain-based token system will incentivize community participation, promoting a sense of ownership and rewarding contributors.</w:t>
        <w:br/>
        <w:t>4. Improved Intellectual Property Management: A shared intellectual property framework will promote collaboration, innovation, and knowledge sharing between organizations and the broader community.</w:t>
        <w:br/>
        <w:br/>
      </w:r>
      <w:r>
        <w:rPr>
          <w:b/>
        </w:rPr>
        <w:t>Next Steps:</w:t>
      </w:r>
      <w:r>
        <w:br/>
        <w:t>We propose scheduling a meeting to discuss our proposal in further detail, explore potential collaboration opportunities, and outline the next steps for a successful partnership.</w:t>
        <w:br/>
        <w:br/>
      </w:r>
      <w:r>
        <w:rPr>
          <w:b/>
        </w:rPr>
        <w:t>Contact Information:</w:t>
      </w:r>
      <w:r>
        <w:br/>
        <w:t>[Your Name]</w:t>
        <w:br/>
        <w:t>[Your Position]</w:t>
        <w:br/>
        <w:t>[Your Contact Information]</w:t>
        <w:br/>
        <w:br/>
      </w:r>
      <w:r>
        <w:rPr>
          <w:b/>
        </w:rPr>
        <w:t>Appendix:</w:t>
      </w:r>
      <w:r>
        <w:br/>
        <w:t>Our comprehensive report on Hybrid Crowdfunding and Shared Intellectual Property Model for Climate Innovation is available upon request. We look forward to the opportunity to discuss our proposal and explore a collaborative partnership with [Organization 1].</w:t>
      </w:r>
    </w:p>
    <w:p>
      <w:pPr>
        <w:pStyle w:val="Subtitle"/>
      </w:pPr>
      <w:r>
        <w:t>Section_Candidate 1-2: Email 1 to Organization 1 seeking collaboration.</w:t>
      </w:r>
    </w:p>
    <w:p>
      <w:pPr/>
      <w:r>
        <w:t>Here's a potential business proposal based on the email:</w:t>
        <w:br/>
        <w:br/>
      </w:r>
      <w:r>
        <w:rPr>
          <w:b/>
        </w:rPr>
        <w:t>Title:</w:t>
      </w:r>
      <w:r>
        <w:t xml:space="preserve"> "Empowering Climate Innovation through Hybrid Crowdfunding and Shared Intellectual Property Model"</w:t>
        <w:br/>
        <w:br/>
      </w:r>
      <w:r>
        <w:rPr>
          <w:b/>
        </w:rPr>
        <w:t>Executive Summary:</w:t>
      </w:r>
      <w:r>
        <w:br/>
        <w:t>Our organization proposes a collaborative initiative with [Organization 2] to develop and implement a Hybrid Crowdfunding and Shared Intellectual Property Model for Climate Innovation. This innovative approach combines the strengths of decentralized finance, open-source software, and intellectual property management to accelerate the development and deployment of climate solutions. By working together, we can create a robust ecosystem that fosters community participation, knowledge sharing, and co-creation, ultimately driving meaningful impact in the fight against climate change.</w:t>
        <w:br/>
        <w:br/>
      </w:r>
      <w:r>
        <w:rPr>
          <w:b/>
        </w:rPr>
        <w:t>Introduction:</w:t>
      </w:r>
      <w:r>
        <w:br/>
        <w:t>Climate change is one of the most pressing issues of our time, requiring immediate attention and collective action. The current landscape of climate innovation is fragmented, with many organizations working in silos to develop and deploy climate solutions. Our proposal aims to address this challenge by establishing a collaborative framework that leverages hybrid crowdfunding, shared intellectual property, and decentralized finance to drive climate innovation.</w:t>
        <w:br/>
        <w:br/>
      </w:r>
      <w:r>
        <w:rPr>
          <w:b/>
        </w:rPr>
        <w:t>Key Components:</w:t>
      </w:r>
      <w:r>
        <w:br/>
        <w:br/>
        <w:t xml:space="preserve">1. </w:t>
      </w:r>
      <w:r>
        <w:rPr>
          <w:b/>
        </w:rPr>
        <w:t>Decentralized, Open-Source Ecosystem:</w:t>
      </w:r>
      <w:r>
        <w:t xml:space="preserve"> Develop a blockchain-based platform that enables secure, transparent, and community-driven funding of climate solutions.</w:t>
        <w:br/>
        <w:t xml:space="preserve">2. </w:t>
      </w:r>
      <w:r>
        <w:rPr>
          <w:b/>
        </w:rPr>
        <w:t>Shared Intellectual Property Management:</w:t>
      </w:r>
      <w:r>
        <w:t xml:space="preserve"> Establish a shared IP framework that encourages collaboration, knowledge sharing, and co-creation among stakeholders.</w:t>
        <w:br/>
        <w:t xml:space="preserve">3. </w:t>
      </w:r>
      <w:r>
        <w:rPr>
          <w:b/>
        </w:rPr>
        <w:t>Blockchain-Based Tokens:</w:t>
      </w:r>
      <w:r>
        <w:t xml:space="preserve"> Implement a token-based system that incentivizes community participation, contribution, and engagement in the climate innovation ecosystem.</w:t>
        <w:br/>
        <w:t xml:space="preserve">4. </w:t>
      </w:r>
      <w:r>
        <w:rPr>
          <w:b/>
        </w:rPr>
        <w:t>Waste Management and Circular Economy:</w:t>
      </w:r>
      <w:r>
        <w:t xml:space="preserve"> Integrate waste management and circular economy principles to ensure the sustainable development and deployment of climate solutions.</w:t>
        <w:br/>
        <w:br/>
      </w:r>
      <w:r>
        <w:rPr>
          <w:b/>
        </w:rPr>
        <w:t>Benefits:</w:t>
      </w:r>
      <w:r>
        <w:br/>
        <w:br/>
        <w:t xml:space="preserve">1. </w:t>
      </w:r>
      <w:r>
        <w:rPr>
          <w:b/>
        </w:rPr>
        <w:t>Accelerated Climate Innovation:</w:t>
      </w:r>
      <w:r>
        <w:t xml:space="preserve"> By pooling resources, expertise, and knowledge, we can accelerate the development and deployment of climate solutions.</w:t>
        <w:br/>
        <w:t xml:space="preserve">2. </w:t>
      </w:r>
      <w:r>
        <w:rPr>
          <w:b/>
        </w:rPr>
        <w:t>Increased Community Engagement:</w:t>
      </w:r>
      <w:r>
        <w:t xml:space="preserve"> The decentralized, open-source ecosystem and token-based system will foster community participation, contribution, and engagement.</w:t>
        <w:br/>
        <w:t xml:space="preserve">3. </w:t>
      </w:r>
      <w:r>
        <w:rPr>
          <w:b/>
        </w:rPr>
        <w:t>Improved Collaboration:</w:t>
      </w:r>
      <w:r>
        <w:t xml:space="preserve"> The shared IP framework and collaborative approach will facilitate knowledge sharing, co-creation, and cooperation among stakeholders.</w:t>
        <w:br/>
        <w:t xml:space="preserve">4. </w:t>
      </w:r>
      <w:r>
        <w:rPr>
          <w:b/>
        </w:rPr>
        <w:t>Enhanced Impact:</w:t>
      </w:r>
      <w:r>
        <w:t xml:space="preserve"> By working together, we can drive more significant and sustainable impact in the fight against climate change.</w:t>
        <w:br/>
        <w:br/>
      </w:r>
      <w:r>
        <w:rPr>
          <w:b/>
        </w:rPr>
        <w:t>Implementation Roadmap:</w:t>
      </w:r>
      <w:r>
        <w:br/>
        <w:br/>
        <w:t xml:space="preserve">1. </w:t>
      </w:r>
      <w:r>
        <w:rPr>
          <w:b/>
        </w:rPr>
        <w:t>Research and Development:</w:t>
      </w:r>
      <w:r>
        <w:t xml:space="preserve"> Conduct a comprehensive analysis of existing climate innovation initiatives, hybrid crowdfunding models, and shared IP frameworks.</w:t>
        <w:br/>
        <w:t xml:space="preserve">2. </w:t>
      </w:r>
      <w:r>
        <w:rPr>
          <w:b/>
        </w:rPr>
        <w:t>Platform Development:</w:t>
      </w:r>
      <w:r>
        <w:t xml:space="preserve"> Design and develop the decentralized, open-source ecosystem, including the blockchain-based platform and token-based system.</w:t>
        <w:br/>
        <w:t xml:space="preserve">3. </w:t>
      </w:r>
      <w:r>
        <w:rPr>
          <w:b/>
        </w:rPr>
        <w:t>Partnership Establishment:</w:t>
      </w:r>
      <w:r>
        <w:t xml:space="preserve"> Establish partnerships with key stakeholders, including climate technology companies, open-source software organizations, and waste management experts.</w:t>
        <w:br/>
        <w:t xml:space="preserve">4. </w:t>
      </w:r>
      <w:r>
        <w:rPr>
          <w:b/>
        </w:rPr>
        <w:t>Pilot Launch:</w:t>
      </w:r>
      <w:r>
        <w:t xml:space="preserve"> Launch a pilot program to test and refine the Hybrid Crowdfunding and Shared Intellectual Property Model.</w:t>
        <w:br/>
        <w:br/>
      </w:r>
      <w:r>
        <w:rPr>
          <w:b/>
        </w:rPr>
        <w:t>Conclusion:</w:t>
      </w:r>
      <w:r>
        <w:br/>
        <w:t>We believe that our proposed initiative has the potential to drive meaningful impact in the fight against climate change. By collaborating with [Organization 2], we can leverage our collective expertise, resources, and knowledge to establish a robust ecosystem that accelerates climate innovation, fosters community engagement, and promotes sustainable development. We look forward to discussing this proposal in further detail and exploring potential synergies with your organization.</w:t>
        <w:br/>
        <w:br/>
      </w:r>
      <w:r>
        <w:rPr>
          <w:b/>
        </w:rPr>
        <w:t>Next Steps:</w:t>
      </w:r>
      <w:r>
        <w:br/>
        <w:t>We propose scheduling a call or meeting to discuss the proposal in more detail, answer any questions you may have, and outline the next steps for collaboration.</w:t>
        <w:br/>
        <w:br/>
        <w:t>Warm regards,</w:t>
        <w:br/>
        <w:br/>
        <w:t>[Your Name]</w:t>
        <w:br/>
        <w:t>[Your Position]</w:t>
        <w:br/>
        <w:t>[Your Contact Information]</w:t>
      </w:r>
    </w:p>
    <w:p>
      <w:pPr>
        <w:pStyle w:val="Subtitle"/>
      </w:pPr>
      <w:r>
        <w:t>Section_Candidate 1-3: Email 2 to Organization 2 seeking collaboration.</w:t>
      </w:r>
    </w:p>
    <w:p>
      <w:pPr/>
      <w:r>
        <w:t>Here is a generated business proposal based on the provided email:</w:t>
        <w:br/>
        <w:br/>
      </w:r>
      <w:r>
        <w:rPr>
          <w:b/>
        </w:rPr>
        <w:t>Proposal: Exploring Collaboration on Hybrid Crowdfunding and Shared Intellectual Property Model for Climate Innovation</w:t>
      </w:r>
      <w:r>
        <w:br/>
        <w:br/>
      </w:r>
      <w:r>
        <w:rPr>
          <w:b/>
        </w:rPr>
        <w:t>Introduction:</w:t>
      </w:r>
      <w:r>
        <w:br/>
        <w:t>We are excited to introduce our organization's innovative approach to climate innovation, leveraging Hybrid Crowdfunding and Shared Intellectual Property Model. Our comprehensive report outlines a groundbreaking strategy to establish a decentralized, open-source ecosystem that funds climate solutions, manages shared intellectual property, and incentivizes community participation through blockchain-based tokens. We believe that our vision aligns with [Organization 3]'s mission and values, and we are eager to explore potential collaboration opportunities.</w:t>
        <w:br/>
        <w:br/>
      </w:r>
      <w:r>
        <w:rPr>
          <w:b/>
        </w:rPr>
        <w:t>Background:</w:t>
      </w:r>
      <w:r>
        <w:br/>
        <w:t>Our research has identified [Organization 3] as a leader in Climate Technology, Open-Source Software, Decentralized Finance (DeFi), Intellectual Property Management, and Waste Management. We are impressed by your organization's commitment to creating positive impact and believe that our proposed collaboration could further amplify our collective efforts.</w:t>
        <w:br/>
        <w:br/>
      </w:r>
      <w:r>
        <w:rPr>
          <w:b/>
        </w:rPr>
        <w:t>Objectives:</w:t>
      </w:r>
      <w:r>
        <w:br/>
        <w:t>The objectives of this proposed collaboration are:</w:t>
        <w:br/>
        <w:br/>
        <w:t xml:space="preserve">1. </w:t>
      </w:r>
      <w:r>
        <w:rPr>
          <w:b/>
        </w:rPr>
        <w:t>Exploring Synergies:</w:t>
      </w:r>
      <w:r>
        <w:t xml:space="preserve"> Identify areas of mutual interest and potential collaboration opportunities between our organizations.</w:t>
        <w:br/>
        <w:t xml:space="preserve">2. </w:t>
      </w:r>
      <w:r>
        <w:rPr>
          <w:b/>
        </w:rPr>
        <w:t>Co-Creation:</w:t>
      </w:r>
      <w:r>
        <w:t xml:space="preserve"> Develop innovative solutions that combine our expertise in Hybrid Crowdfunding, Shared Intellectual Property, and Climate Innovation.</w:t>
        <w:br/>
        <w:t xml:space="preserve">3. </w:t>
      </w:r>
      <w:r>
        <w:rPr>
          <w:b/>
        </w:rPr>
        <w:t>Amplifying Impact:</w:t>
      </w:r>
      <w:r>
        <w:t xml:space="preserve"> Leverage our collective resources and networks to accelerate the adoption of climate solutions and promote a culture of open innovation.</w:t>
        <w:br/>
        <w:br/>
      </w:r>
      <w:r>
        <w:rPr>
          <w:b/>
        </w:rPr>
        <w:t>Proposed Collaboration Structure:</w:t>
      </w:r>
      <w:r>
        <w:br/>
        <w:t>We propose the following collaboration structure:</w:t>
        <w:br/>
        <w:br/>
        <w:t xml:space="preserve">1. </w:t>
      </w:r>
      <w:r>
        <w:rPr>
          <w:b/>
        </w:rPr>
        <w:t>Initial Meeting:</w:t>
      </w:r>
      <w:r>
        <w:t xml:space="preserve"> Schedule a meeting to discuss our report, explore synergies, and outline potential collaboration opportunities.</w:t>
        <w:br/>
        <w:t xml:space="preserve">2. </w:t>
      </w:r>
      <w:r>
        <w:rPr>
          <w:b/>
        </w:rPr>
        <w:t>Joint Working Group:</w:t>
      </w:r>
      <w:r>
        <w:t xml:space="preserve"> Establish a joint working group to co-create innovative solutions and develop a roadmap for collaboration.</w:t>
        <w:br/>
        <w:t xml:space="preserve">3. </w:t>
      </w:r>
      <w:r>
        <w:rPr>
          <w:b/>
        </w:rPr>
        <w:t>Proof-of-Concept:</w:t>
      </w:r>
      <w:r>
        <w:t xml:space="preserve"> Develop a proof-of-concept project to test our collaborative approach and demonstrate its potential impact.</w:t>
        <w:br/>
        <w:br/>
      </w:r>
      <w:r>
        <w:rPr>
          <w:b/>
        </w:rPr>
        <w:t>Benefits:</w:t>
      </w:r>
      <w:r>
        <w:br/>
        <w:t>This collaboration is expected to bring numerous benefits, including:</w:t>
        <w:br/>
        <w:br/>
        <w:t xml:space="preserve">1. </w:t>
      </w:r>
      <w:r>
        <w:rPr>
          <w:b/>
        </w:rPr>
        <w:t>Accelerated Innovation:</w:t>
      </w:r>
      <w:r>
        <w:t xml:space="preserve"> By combining our expertise and resources, we can accelerate the development and deployment of climate solutions.</w:t>
        <w:br/>
        <w:t xml:space="preserve">2. </w:t>
      </w:r>
      <w:r>
        <w:rPr>
          <w:b/>
        </w:rPr>
        <w:t>Increased Impact:</w:t>
      </w:r>
      <w:r>
        <w:t xml:space="preserve"> Our collaborative approach will allow us to reach a broader audience, amplify our impact, and create a larger community of climate innovators.</w:t>
        <w:br/>
        <w:t xml:space="preserve">3. </w:t>
      </w:r>
      <w:r>
        <w:rPr>
          <w:b/>
        </w:rPr>
        <w:t>Improved Efficiency:</w:t>
      </w:r>
      <w:r>
        <w:t xml:space="preserve"> By leveraging our collective strengths, we can reduce costs, improve efficiency, and create a more sustainable business model.</w:t>
        <w:br/>
        <w:br/>
      </w:r>
      <w:r>
        <w:rPr>
          <w:b/>
        </w:rPr>
        <w:t>Next Steps:</w:t>
      </w:r>
      <w:r>
        <w:br/>
        <w:t>We would be delighted to schedule a meeting to explore synergies and discuss our proposal in more detail. Please do not hesitate to contact us to arrange a meeting at your convenience.</w:t>
        <w:br/>
        <w:br/>
      </w:r>
      <w:r>
        <w:rPr>
          <w:b/>
        </w:rPr>
        <w:t>Conclusion:</w:t>
      </w:r>
      <w:r>
        <w:br/>
        <w:t>We believe that our proposed collaboration has the potential to create a significant positive impact on climate innovation and we look forward to exploring this opportunity further with [Organization 3]. Thank you for considering our proposal.</w:t>
        <w:br/>
        <w:br/>
      </w:r>
      <w:r>
        <w:rPr>
          <w:b/>
        </w:rPr>
        <w:t>Contact Information:</w:t>
      </w:r>
      <w:r>
        <w:br/>
        <w:br/>
        <w:t>[Your Name]</w:t>
        <w:br/>
        <w:t>[Your Position]</w:t>
        <w:br/>
        <w:t>[Your Contact Information]</w:t>
      </w:r>
    </w:p>
    <w:p>
      <w:pPr>
        <w:pStyle w:val="Subtitle"/>
      </w:pPr>
      <w:r>
        <w:t>Section_Candidate 1-4: Email 3 to Organization 3 seeking collaboration.</w:t>
      </w:r>
    </w:p>
    <w:p>
      <w:pPr/>
      <w:r>
        <w:t>Here's a generated business proposal based on the provided LinkedIn post and email subject:</w:t>
        <w:br/>
        <w:br/>
      </w:r>
      <w:r>
        <w:rPr>
          <w:b/>
        </w:rPr>
        <w:t>Proposal: Exploring Collaboration on Hybrid Crowdfunding and Shared Intellectual Property Model for Climate Innovation</w:t>
      </w:r>
      <w:r>
        <w:br/>
        <w:br/>
      </w:r>
      <w:r>
        <w:rPr>
          <w:b/>
        </w:rPr>
        <w:t>Introduction:</w:t>
      </w:r>
      <w:r>
        <w:br/>
        <w:t>We are thrilled to introduce an innovative opportunity for collaboration between [Your Organization] and [Organization 1]. Our recent report on Hybrid Crowdfunding and Shared Intellectual Property Model for Climate Innovation highlights the potential for a decentralized, open-source ecosystem that funds climate solutions, manages shared intellectual property, and incentivizes community participation through blockchain-based tokens. We believe that our shared vision for a sustainable future aligns with [Organization 1]'s mission and values, and we are excited to explore potential collaboration opportunities.</w:t>
        <w:br/>
        <w:br/>
      </w:r>
      <w:r>
        <w:rPr>
          <w:b/>
        </w:rPr>
        <w:t>Background:</w:t>
      </w:r>
      <w:r>
        <w:br/>
        <w:t>The climate crisis demands immediate attention and collective action. Our report emphasizes the need for a novel approach to funding and managing climate innovation, leveraging the power of hybrid crowdfunding and shared intellectual property. By establishing a decentralized, open-source ecosystem, we can unlock new opportunities for climate solution development, while ensuring that intellectual property is managed and shared in a way that promotes community participation and engagement.</w:t>
        <w:br/>
        <w:br/>
      </w:r>
      <w:r>
        <w:rPr>
          <w:b/>
        </w:rPr>
        <w:t>Objectives:</w:t>
      </w:r>
      <w:r>
        <w:br/>
        <w:t>The objectives of this proposed collaboration are:</w:t>
        <w:br/>
        <w:br/>
        <w:t xml:space="preserve">1. </w:t>
      </w:r>
      <w:r>
        <w:rPr>
          <w:b/>
        </w:rPr>
        <w:t>Co-create a decentralized, open-source ecosystem</w:t>
      </w:r>
      <w:r>
        <w:t xml:space="preserve"> that funds climate solutions, manages shared intellectual property, and incentivizes community participation through blockchain-based tokens.</w:t>
        <w:br/>
        <w:t xml:space="preserve">2. </w:t>
      </w:r>
      <w:r>
        <w:rPr>
          <w:b/>
        </w:rPr>
        <w:t>Develop and implement a hybrid crowdfunding model</w:t>
      </w:r>
      <w:r>
        <w:t xml:space="preserve"> that leverages the strengths of traditional crowdfunding and blockchain-based tokenization.</w:t>
        <w:br/>
        <w:t xml:space="preserve">3. </w:t>
      </w:r>
      <w:r>
        <w:rPr>
          <w:b/>
        </w:rPr>
        <w:t>Foster a community-driven approach</w:t>
      </w:r>
      <w:r>
        <w:t xml:space="preserve"> to climate innovation, promoting collaboration, knowledge-sharing, and co-creation among stakeholders.</w:t>
        <w:br/>
        <w:br/>
      </w:r>
      <w:r>
        <w:rPr>
          <w:b/>
        </w:rPr>
        <w:t>Methodology:</w:t>
      </w:r>
      <w:r>
        <w:br/>
        <w:t>To achieve the objectives of this collaboration, we propose the following methodology:</w:t>
        <w:br/>
        <w:br/>
        <w:t xml:space="preserve">1. </w:t>
      </w:r>
      <w:r>
        <w:rPr>
          <w:b/>
        </w:rPr>
        <w:t>Joint research and development</w:t>
      </w:r>
      <w:r>
        <w:t>: Conduct joint research and development to design and implement the decentralized, open-source ecosystem and hybrid crowdfunding model.</w:t>
        <w:br/>
        <w:t xml:space="preserve">2. </w:t>
      </w:r>
      <w:r>
        <w:rPr>
          <w:b/>
        </w:rPr>
        <w:t>Stakeholder engagement</w:t>
      </w:r>
      <w:r>
        <w:t>: Engage with key stakeholders, including climate innovators, investors, and community leaders, to ensure that the ecosystem and crowdfunding model meet their needs and expectations.</w:t>
        <w:br/>
        <w:t xml:space="preserve">3. </w:t>
      </w:r>
      <w:r>
        <w:rPr>
          <w:b/>
        </w:rPr>
        <w:t>Pilot project</w:t>
      </w:r>
      <w:r>
        <w:t>: Launch a pilot project to test and refine the ecosystem and crowdfunding model, with a focus on climate innovation projects that have the potential to drive significant positive impact.</w:t>
        <w:br/>
        <w:br/>
      </w:r>
      <w:r>
        <w:rPr>
          <w:b/>
        </w:rPr>
        <w:t>Expected Outcomes:</w:t>
      </w:r>
      <w:r>
        <w:br/>
        <w:t>The expected outcomes of this collaboration include:</w:t>
        <w:br/>
        <w:br/>
        <w:t xml:space="preserve">1. </w:t>
      </w:r>
      <w:r>
        <w:rPr>
          <w:b/>
        </w:rPr>
        <w:t>Establishment of a decentralized, open-source ecosystem</w:t>
      </w:r>
      <w:r>
        <w:t xml:space="preserve"> that funds climate solutions, manages shared intellectual property, and incentivizes community participation.</w:t>
        <w:br/>
        <w:t xml:space="preserve">2. </w:t>
      </w:r>
      <w:r>
        <w:rPr>
          <w:b/>
        </w:rPr>
        <w:t>Development of a hybrid crowdfunding model</w:t>
      </w:r>
      <w:r>
        <w:t xml:space="preserve"> that leverages the strengths of traditional crowdfunding and blockchain-based tokenization.</w:t>
        <w:br/>
        <w:t xml:space="preserve">3. </w:t>
      </w:r>
      <w:r>
        <w:rPr>
          <w:b/>
        </w:rPr>
        <w:t>Enhanced community engagement and participation</w:t>
      </w:r>
      <w:r>
        <w:t xml:space="preserve"> in climate innovation, driven by the co-creation of climate solutions and the sharing of intellectual property.</w:t>
        <w:br/>
        <w:br/>
      </w:r>
      <w:r>
        <w:rPr>
          <w:b/>
        </w:rPr>
        <w:t>Next Steps:</w:t>
      </w:r>
      <w:r>
        <w:br/>
        <w:t>We propose scheduling a meeting to discuss the proposal in more detail, explore potential collaboration opportunities, and outline the next steps for moving forward. Please let us know if this is of interest, and we will schedule a meeting at your convenience.</w:t>
        <w:br/>
        <w:br/>
      </w:r>
      <w:r>
        <w:rPr>
          <w:b/>
        </w:rPr>
        <w:t>Contact Information:</w:t>
      </w:r>
      <w:r>
        <w:br/>
        <w:t>If you have any questions or would like to discuss this proposal further, please do not hesitate to contact us at [Your Email Address] or [Your Phone Number].</w:t>
        <w:br/>
        <w:br/>
        <w:t>Thank you for considering our proposal. We look forward to the opportunity to collaborate with [Organization 1] and drive positive change through climate innovation.</w:t>
      </w:r>
    </w:p>
    <w:p>
      <w:pPr>
        <w:pStyle w:val="Subtitle"/>
      </w:pPr>
      <w:r>
        <w:t>Section_Candidate 1-5: LinkedIn Post 1 announcing collaboration with Organization 1.</w:t>
      </w:r>
    </w:p>
    <w:p>
      <w:pPr/>
      <w:r>
        <w:t>Based on your research and interests in Hybrid Crowdfunding, Shared Intellectual Property Model, and Climate Innovation, I've identified three organizations that may be potential collaborators:</w:t>
        <w:br/>
        <w:br/>
        <w:t xml:space="preserve">1. </w:t>
      </w:r>
      <w:r>
        <w:rPr>
          <w:b/>
        </w:rPr>
        <w:t>Open Source Ecology (OSE)</w:t>
      </w:r>
      <w:r>
        <w:t>: As a non-profit organization, OSE focuses on developing open-source, sustainable technologies to address climate change and environmental degradation. Their work on decentralized, community-driven innovation aligns with your interests in Hybrid Crowdfunding and Shared Intellectual Property Model. Collaborating with OSE could lead to the development of innovative, open-source climate technologies that benefit from your research on Emotional Empathy, Cognitive Empathy, and the Threefold Personality Model.</w:t>
        <w:br/>
        <w:br/>
        <w:t xml:space="preserve">2. </w:t>
      </w:r>
      <w:r>
        <w:rPr>
          <w:b/>
        </w:rPr>
        <w:t>Climate KIC (Knowledge and Innovation Community)</w:t>
      </w:r>
      <w:r>
        <w:t>: As a leading international organization focused on climate innovation, Climate KIC might be interested in exploring collaborations that leverage Hybrid Crowdfunding and Shared Intellectual Property Models to drive climate action. Their emphasis on entrepreneurship, education, and innovation could complement your research on Online Platforms for Empathy Development and International Collaboration. Climate KIC's extensive network and expertise in climate innovation could provide valuable support for your collaboration.</w:t>
        <w:br/>
        <w:br/>
        <w:t xml:space="preserve">3. </w:t>
      </w:r>
      <w:r>
        <w:rPr>
          <w:b/>
        </w:rPr>
        <w:t>The Commons Foundation</w:t>
      </w:r>
      <w:r>
        <w:t>: This organization focuses on promoting the use of blockchain technology and decentralized governance to create more equitable and sustainable systems. The Commons Foundation's work on decentralized, open-source platforms aligns with your interests in Decentralized Finance (DeFi) and Intellectual Property Management. Collaborating with The Commons Foundation could lead to innovative solutions for climate innovation, waste management, and sustainable development, all while incorporating your research on Emotional Empathy, Cognitive Empathy, and the Threefold Personality Model.</w:t>
        <w:br/>
        <w:br/>
        <w:t>Regarding financial support, potential collaboration opportunities could include:</w:t>
        <w:br/>
        <w:br/>
        <w:t xml:space="preserve">* </w:t>
      </w:r>
      <w:r>
        <w:rPr>
          <w:b/>
        </w:rPr>
        <w:t>Grant funding</w:t>
      </w:r>
      <w:r>
        <w:t>: Exploring grants from organizations like the European Union's Horizon 2020 program, the National Science Foundation, or the Climate Works Foundation could provide financial support for joint research and development initiatives.</w:t>
        <w:br/>
        <w:t xml:space="preserve">* </w:t>
      </w:r>
      <w:r>
        <w:rPr>
          <w:b/>
        </w:rPr>
        <w:t>Impact investing</w:t>
      </w:r>
      <w:r>
        <w:t>: Engaging with impact investors who focus on climate innovation, sustainability, and social entrepreneurship could provide access to funding for collaborative projects that align with your research and goals.</w:t>
        <w:br/>
        <w:t xml:space="preserve">* </w:t>
      </w:r>
      <w:r>
        <w:rPr>
          <w:b/>
        </w:rPr>
        <w:t>Crowdfunding campaigns</w:t>
      </w:r>
      <w:r>
        <w:t>: Leveraging Hybrid Crowdfunding models, as per your research, could provide an innovative way to raise funds for collaborative projects, engaging a broader community and promoting the development of climate innovation and open-source technologies.</w:t>
        <w:br/>
        <w:br/>
        <w:t>These recommendations serve as a starting point for exploring potential collaborations. I encourage you to reach out to these organizations and discuss how your research and goals align with their work, as well as potential opportunities for financial support.</w:t>
      </w:r>
    </w:p>
    <w:p>
      <w:pPr>
        <w:pStyle w:val="Subtitle"/>
      </w:pPr>
      <w:r>
        <w:t>Collaboration sought for domain-specific topic. Support welcomed.</w:t>
      </w:r>
    </w:p>
    <w:p>
      <w:pPr/>
      <w:r>
        <w:t>Here's a generated business proposal based on your request:</w:t>
        <w:br/>
        <w:br/>
      </w:r>
      <w:r>
        <w:rPr>
          <w:b/>
        </w:rPr>
        <w:t>Hybrid Crowdfunding and Shared Intellectual Property Model for Climate Innovation: A Collaborative Proposal</w:t>
      </w:r>
      <w:r>
        <w:br/>
        <w:br/>
      </w:r>
      <w:r>
        <w:rPr>
          <w:b/>
        </w:rPr>
        <w:t>Executive Summary:</w:t>
      </w:r>
      <w:r>
        <w:br/>
        <w:t>We propose a collaborative project that leverages hybrid crowdfunding and shared intellectual property to drive climate innovation. By establishing a decentralized, open-source ecosystem, we aim to fund climate solutions, manage shared intellectual property, and incentivize community participation through blockchain-based tokens. We seek a strategic partnership with [Organization 1] to contribute expertise in Climate Technology, Open-Source Software, Decentralized Finance (DeFi), Intellectual Property Management, and Waste Management.</w:t>
        <w:br/>
        <w:br/>
      </w:r>
      <w:r>
        <w:rPr>
          <w:b/>
        </w:rPr>
        <w:t>Introduction:</w:t>
      </w:r>
      <w:r>
        <w:br/>
        <w:t>Climate change poses an existential threat to our planet, and innovative solutions are urgently needed to mitigate its effects. Our team has conducted extensive research on hybrid crowdfunding and shared intellectual property models, which have shown great promise in driving climate innovation. We believe that a collaborative effort with [Organization 1] can enhance our research and accelerate the development of climate solutions.</w:t>
        <w:br/>
        <w:br/>
      </w:r>
      <w:r>
        <w:rPr>
          <w:b/>
        </w:rPr>
        <w:t>Objectives:</w:t>
      </w:r>
      <w:r>
        <w:br/>
        <w:br/>
        <w:t>1. Establish a decentralized, open-source ecosystem that funds climate solutions through hybrid crowdfunding.</w:t>
        <w:br/>
        <w:t>2. Develop a shared intellectual property framework that incentivizes community participation and collaboration.</w:t>
        <w:br/>
        <w:t>3. Leverage blockchain-based tokens to facilitate secure, transparent, and efficient transactions within the ecosystem.</w:t>
        <w:br/>
        <w:t>4. Foster a community-driven approach to climate innovation, promoting knowledge sharing, and co-creation.</w:t>
        <w:br/>
        <w:br/>
      </w:r>
      <w:r>
        <w:rPr>
          <w:b/>
        </w:rPr>
        <w:t>Methodology:</w:t>
      </w:r>
      <w:r>
        <w:br/>
        <w:br/>
        <w:t>1. Conduct joint research and development to refine the hybrid crowdfunding and shared intellectual property model.</w:t>
        <w:br/>
        <w:t>2. Collaborate on the design and implementation of the decentralized ecosystem, ensuring scalability, security, and usability.</w:t>
        <w:br/>
        <w:t>3. Develop and deploy blockchain-based tokens to facilitate transactions and incentivize community participation.</w:t>
        <w:br/>
        <w:t>4. Establish a governance framework to ensure fair management of shared intellectual property and community engagement.</w:t>
        <w:br/>
        <w:br/>
      </w:r>
      <w:r>
        <w:rPr>
          <w:b/>
        </w:rPr>
        <w:t>Expected Outcomes:</w:t>
      </w:r>
      <w:r>
        <w:br/>
        <w:br/>
        <w:t>1. A functional, decentralized ecosystem that funds climate solutions and promotes community-driven innovation.</w:t>
        <w:br/>
        <w:t>2. A robust shared intellectual property framework that encourages collaboration and knowledge sharing.</w:t>
        <w:br/>
        <w:t>3. Increased adoption of climate solutions, driven by the hybrid crowdfunding model and blockchain-based tokens.</w:t>
        <w:br/>
        <w:t>4. A strong, engaged community that contributes to the development and implementation of climate innovations.</w:t>
        <w:br/>
        <w:br/>
      </w:r>
      <w:r>
        <w:rPr>
          <w:b/>
        </w:rPr>
        <w:t>Partnership and Funding:</w:t>
      </w:r>
      <w:r>
        <w:br/>
        <w:t>We propose a collaborative partnership with [Organization 1] to contribute expertise, resources, and funding to support the project. We are open to discussing potential financial support and exploring funding opportunities that can help drive the success of this initiative.</w:t>
        <w:br/>
        <w:br/>
      </w:r>
      <w:r>
        <w:rPr>
          <w:b/>
        </w:rPr>
        <w:t>Conclusion:</w:t>
      </w:r>
      <w:r>
        <w:br/>
        <w:t>The proposed project offers a unique opportunity to drive climate innovation through hybrid crowdfunding and shared intellectual property. We believe that a collaborative effort with [Organization 1] can accelerate the development of climate solutions and contribute to a more sustainable future. We look forward to discussing this proposal in further detail and exploring ways to work together.</w:t>
        <w:br/>
        <w:br/>
      </w:r>
      <w:r>
        <w:rPr>
          <w:b/>
        </w:rPr>
        <w:t>Recommendations:</w:t>
      </w:r>
      <w:r>
        <w:br/>
        <w:t>We would appreciate any recommendations or guidance on organizations that might be interested in partnering with us on this project. Additionally, we are open to discussing potential financial support and exploring funding opportunities that can help drive the success of this initiative.</w:t>
        <w:br/>
        <w:br/>
      </w:r>
      <w:r>
        <w:rPr>
          <w:b/>
        </w:rPr>
        <w:t>Contact Information:</w:t>
      </w:r>
      <w:r>
        <w:br/>
        <w:t>Please do not hesitate to contact us if you require any additional information or would like to schedule a meeting to discuss this proposal in further detail.</w:t>
        <w:br/>
        <w:br/>
        <w:t>Best regards,</w:t>
        <w:br/>
        <w:t>[Your Name]</w:t>
        <w:br/>
        <w:t>[Your Position]</w:t>
        <w:br/>
        <w:t>[Your Contact Information]</w:t>
      </w:r>
    </w:p>
    <w:p>
      <w:pPr>
        <w:pStyle w:val="Subtitle"/>
      </w:pPr>
      <w:r>
        <w:t>Your domain expertise valued. Open to discussions.</w:t>
      </w:r>
    </w:p>
    <w:p>
      <w:pPr/>
      <w:r>
        <w:t>Here is a generated business proposal based on the provided email:</w:t>
        <w:br/>
        <w:br/>
      </w:r>
      <w:r>
        <w:rPr>
          <w:b/>
        </w:rPr>
        <w:t>Title:</w:t>
      </w:r>
      <w:r>
        <w:t xml:space="preserve"> Collaborative Initiative for Hybrid Crowdfunding and Shared Intellectual Property Model for Climate Innovation</w:t>
        <w:br/>
        <w:br/>
      </w:r>
      <w:r>
        <w:rPr>
          <w:b/>
        </w:rPr>
        <w:t>Executive Summary:</w:t>
      </w:r>
      <w:r>
        <w:br/>
        <w:t>We propose a collaborative initiative between [Your Organization] and [Organization 2] to develop and implement a Hybrid Crowdfunding and Shared Intellectual Property Model for Climate Innovation. This innovative approach aims to accelerate the development and deployment of climate technologies, promote open-source software, and leverage decentralized finance (DeFi) to support climate projects. By sharing intellectual property and resources, we can reduce barriers to entry, foster a community-driven approach, and create a more sustainable and equitable climate innovation ecosystem.</w:t>
        <w:br/>
        <w:br/>
      </w:r>
      <w:r>
        <w:rPr>
          <w:b/>
        </w:rPr>
        <w:t>Objectives:</w:t>
      </w:r>
      <w:r>
        <w:br/>
        <w:br/>
        <w:t>1. Develop a hybrid crowdfunding platform that combines traditional crowdfunding with DeFi elements to support climate projects.</w:t>
        <w:br/>
        <w:t>2. Establish a shared intellectual property framework that enables the collaborative development and deployment of climate technologies.</w:t>
        <w:br/>
        <w:t>3. Foster a community-driven approach to climate innovation, leveraging open-source software and decentralized governance.</w:t>
        <w:br/>
        <w:t>4. Provide financial support and resources to climate projects and startups, promoting sustainable development and reducing waste.</w:t>
        <w:br/>
        <w:br/>
      </w:r>
      <w:r>
        <w:rPr>
          <w:b/>
        </w:rPr>
        <w:t>Collaboration Opportunities:</w:t>
      </w:r>
      <w:r>
        <w:br/>
        <w:t>We believe that [Organization 2] can play a crucial role in this initiative, bringing expertise in [specific area of expertise, e.g., climate technology, intellectual property management, or waste management]. Potential collaboration opportunities include:</w:t>
        <w:br/>
        <w:br/>
        <w:t>1. Joint research and development of the hybrid crowdfunding platform and shared intellectual property framework.</w:t>
        <w:br/>
        <w:t>2. Co-creation of climate projects and startups, leveraging [Organization 2]'s expertise and network.</w:t>
        <w:br/>
        <w:t>3. Knowledge sharing and capacity building, providing training and workshops on climate innovation, DeFi, and intellectual property management.</w:t>
        <w:br/>
        <w:br/>
      </w:r>
      <w:r>
        <w:rPr>
          <w:b/>
        </w:rPr>
        <w:t>Financial Support:</w:t>
      </w:r>
      <w:r>
        <w:br/>
        <w:t>We are seeking financial support to advance this collaborative initiative. Funding will be used to:</w:t>
        <w:br/>
        <w:br/>
        <w:t>1. Develop the hybrid crowdfunding platform and shared intellectual property framework.</w:t>
        <w:br/>
        <w:t>2. Support climate projects and startups, providing resources and mentorship.</w:t>
        <w:br/>
        <w:t>3. Establish a community-driven governance structure, ensuring the long-term sustainability of the initiative.</w:t>
        <w:br/>
        <w:br/>
      </w:r>
      <w:r>
        <w:rPr>
          <w:b/>
        </w:rPr>
        <w:t>Timeline:</w:t>
      </w:r>
      <w:r>
        <w:br/>
        <w:t>We propose a 12-month collaboration period, with the following milestones:</w:t>
        <w:br/>
        <w:br/>
        <w:t>1. Month 1-3: Research and development of the hybrid crowdfunding platform and shared intellectual property framework.</w:t>
        <w:br/>
        <w:t>2. Month 4-6: Co-creation of climate projects and startups, leveraging [Organization 2]'s expertise and network.</w:t>
        <w:br/>
        <w:t>3. Month 7-9: Knowledge sharing and capacity building, providing training and workshops on climate innovation, DeFi, and intellectual property management.</w:t>
        <w:br/>
        <w:t>4. Month 10-12: Establishment of a community-driven governance structure and evaluation of the initiative's impact.</w:t>
        <w:br/>
        <w:br/>
      </w:r>
      <w:r>
        <w:rPr>
          <w:b/>
        </w:rPr>
        <w:t>Conclusion:</w:t>
      </w:r>
      <w:r>
        <w:br/>
        <w:t>We believe that this collaborative initiative has the potential to transform the climate innovation landscape, promoting sustainable development, reducing waste, and fostering a community-driven approach to climate technologies. We look forward to discussing this proposal in further detail and exploring opportunities for collaboration and financial support.</w:t>
        <w:br/>
        <w:br/>
      </w:r>
      <w:r>
        <w:rPr>
          <w:b/>
        </w:rPr>
        <w:t>Contact Information:</w:t>
      </w:r>
      <w:r>
        <w:br/>
        <w:t>[Your Name]</w:t>
        <w:br/>
        <w:t>[Your Position]</w:t>
        <w:br/>
        <w:t>[Your Contact Information]</w:t>
        <w:br/>
        <w:br/>
        <w:t>Please let me know if you want me to modify anything.</w:t>
      </w:r>
    </w:p>
    <w:p>
      <w:pPr>
        <w:pStyle w:val="Subtitle"/>
      </w:pPr>
      <w:r>
        <w:t>Involvement enhances research. Financial support offered.</w:t>
      </w:r>
    </w:p>
    <w:p>
      <w:pPr/>
      <w:r>
        <w:t>Here is a generated business proposal based on the provided email:</w:t>
        <w:br/>
        <w:br/>
      </w:r>
      <w:r>
        <w:rPr>
          <w:b/>
        </w:rPr>
        <w:t>Proposal Title:</w:t>
      </w:r>
      <w:r>
        <w:t xml:space="preserve"> Collaboration Opportunity for Hybrid Crowdfunding and Shared Intellectual Property Model for Climate Innovation</w:t>
        <w:br/>
        <w:br/>
      </w:r>
      <w:r>
        <w:rPr>
          <w:b/>
        </w:rPr>
        <w:t>Introduction:</w:t>
      </w:r>
      <w:r>
        <w:br/>
        <w:t>We are excited to introduce a groundbreaking Hybrid Crowdfunding and Shared Intellectual Property Model designed to drive climate innovation. Our research has demonstrated the potential for this model to accelerate the development and deployment of climate-friendly technologies, and we believe that collaboration with like-minded organizations is crucial to its success.</w:t>
        <w:br/>
        <w:br/>
      </w:r>
      <w:r>
        <w:rPr>
          <w:b/>
        </w:rPr>
        <w:t>Collaboration Objectives:</w:t>
      </w:r>
      <w:r>
        <w:br/>
        <w:t>The primary objectives of this collaboration are:</w:t>
        <w:br/>
        <w:br/>
        <w:t>1. To identify and partner with organizations that share our vision for climate innovation and are committed to supporting the development of sustainable technologies.</w:t>
        <w:br/>
        <w:t>2. To leverage the expertise and resources of our partners to enhance the Hybrid Crowdfunding and Shared Intellectual Property Model, ensuring its effectiveness and scalability.</w:t>
        <w:br/>
        <w:t>3. To secure financial support for the collaboration, enabling us to drive the widespread adoption of climate-friendly technologies and create a lasting impact.</w:t>
        <w:br/>
        <w:br/>
      </w:r>
      <w:r>
        <w:rPr>
          <w:b/>
        </w:rPr>
        <w:t>Potential Partners:</w:t>
      </w:r>
      <w:r>
        <w:br/>
        <w:t>We are seeking to collaborate with organizations that possess expertise in the following areas:</w:t>
        <w:br/>
        <w:br/>
        <w:t>1. Climate innovation and sustainability</w:t>
        <w:br/>
        <w:t>2. Crowdfunding and alternative financing models</w:t>
        <w:br/>
        <w:t>3. Intellectual property management and licensing</w:t>
        <w:br/>
        <w:t>4. Technology development and deployment</w:t>
        <w:br/>
        <w:br/>
      </w:r>
      <w:r>
        <w:rPr>
          <w:b/>
        </w:rPr>
        <w:t>Potential Financial Support:</w:t>
      </w:r>
      <w:r>
        <w:br/>
        <w:t>We are open to discussing various forms of financial support, including:</w:t>
        <w:br/>
        <w:br/>
        <w:t>1. Grants and donations</w:t>
        <w:br/>
        <w:t>2. Equity investments</w:t>
        <w:br/>
        <w:t>3. Strategic partnerships and collaborations</w:t>
        <w:br/>
        <w:t>4. In-kind contributions (e.g., expertise, resources, and networks)</w:t>
        <w:br/>
        <w:br/>
      </w:r>
      <w:r>
        <w:rPr>
          <w:b/>
        </w:rPr>
        <w:t>Benefits of Collaboration:</w:t>
      </w:r>
      <w:r>
        <w:br/>
        <w:t>By partnering with us, your organization will have the opportunity to:</w:t>
        <w:br/>
        <w:br/>
        <w:t>1. Contribute to the development of a revolutionary climate innovation model</w:t>
        <w:br/>
        <w:t>2. Enhance your organization's reputation and thought leadership in the field of sustainability</w:t>
        <w:br/>
        <w:t>3. Access a network of like-minded organizations and experts</w:t>
        <w:br/>
        <w:t>4. Participate in the potential financial returns generated by the Hybrid Crowdfunding and Shared Intellectual Property Model</w:t>
        <w:br/>
        <w:br/>
      </w:r>
      <w:r>
        <w:rPr>
          <w:b/>
        </w:rPr>
        <w:t>Next Steps:</w:t>
      </w:r>
      <w:r>
        <w:br/>
        <w:t>If your organization is interested in exploring this collaboration opportunity, we propose the following next steps:</w:t>
        <w:br/>
        <w:br/>
        <w:t>1. Schedule a meeting to discuss the details of the collaboration and answer any questions you may have</w:t>
        <w:br/>
        <w:t>2. Provide an introduction to your organization's expertise and interests in climate innovation</w:t>
        <w:br/>
        <w:t>3. Explore potential financial support options and develop a customized partnership proposal</w:t>
        <w:br/>
        <w:br/>
        <w:t>We look forward to the possibility of collaborating with your organization and driving climate innovation together.</w:t>
        <w:br/>
        <w:br/>
      </w:r>
      <w:r>
        <w:rPr>
          <w:b/>
        </w:rPr>
        <w:t>Contact Information:</w:t>
      </w:r>
      <w:r>
        <w:br/>
        <w:br/>
        <w:t>[Your Name]</w:t>
        <w:br/>
        <w:t>[Your Position]</w:t>
        <w:br/>
        <w:t>[Your Organization]</w:t>
        <w:br/>
        <w:t>[Email Address]</w:t>
        <w:br/>
        <w:t>[Phone Number]</w:t>
        <w:br/>
        <w:br/>
        <w:t>Please do not hesitate to contact us to discuss this proposal in further detail. We appreciate your time and consideration, and we look forward to the opportunity to collaborate with your organization.</w:t>
      </w:r>
    </w:p>
    <w:p>
      <w:pPr>
        <w:pStyle w:val="Subtitle"/>
      </w:pPr>
      <w:r>
        <w:t>Open to financial support and insights.</w:t>
      </w:r>
    </w:p>
    <w:p>
      <w:pPr/>
      <w:r>
        <w:t>Here's a business proposal based on the LinkedIn post:</w:t>
        <w:br/>
        <w:br/>
      </w:r>
      <w:r>
        <w:rPr>
          <w:b/>
        </w:rPr>
        <w:t>Title:</w:t>
      </w:r>
      <w:r>
        <w:t xml:space="preserve"> Exploring Partnership Opportunities for Climate Innovation through Hybrid Crowdfunding and Shared Intellectual Property Model</w:t>
        <w:br/>
        <w:br/>
      </w:r>
      <w:r>
        <w:rPr>
          <w:b/>
        </w:rPr>
        <w:t>Introduction:</w:t>
      </w:r>
      <w:r>
        <w:br/>
        <w:t>We are excited to initiate a collaboration with [Organization 1] to discuss potential financial support for our research on Hybrid Crowdfunding and Shared Intellectual Property Model for Climate Innovation. Our team believes that teamwork and collective efforts are crucial in driving positive change, and we are eager to explore how our research can be leveraged to make a significant impact.</w:t>
        <w:br/>
        <w:br/>
      </w:r>
      <w:r>
        <w:rPr>
          <w:b/>
        </w:rPr>
        <w:t>Objective:</w:t>
      </w:r>
      <w:r>
        <w:br/>
        <w:t>The primary objective of this proposal is to establish a partnership between our organization and [Organization 1] to further develop and implement our Hybrid Crowdfunding and Shared Intellectual Property Model for Climate Innovation. We aim to combine our expertise and resources to create a scalable and sustainable solution that addresses the pressing issues of climate change.</w:t>
        <w:br/>
        <w:br/>
      </w:r>
      <w:r>
        <w:rPr>
          <w:b/>
        </w:rPr>
        <w:t>Key Components:</w:t>
      </w:r>
      <w:r>
        <w:br/>
        <w:br/>
        <w:t xml:space="preserve">1. </w:t>
      </w:r>
      <w:r>
        <w:rPr>
          <w:b/>
        </w:rPr>
        <w:t>Hybrid Crowdfunding Model:</w:t>
      </w:r>
      <w:r>
        <w:t xml:space="preserve"> Our research focuses on developing a novel crowdfunding approach that combines traditional funding methods with innovative, community-driven strategies. This model has the potential to unlock significant financial resources for climate-related projects and initiatives.</w:t>
        <w:br/>
        <w:t xml:space="preserve">2. </w:t>
      </w:r>
      <w:r>
        <w:rPr>
          <w:b/>
        </w:rPr>
        <w:t>Shared Intellectual Property Model:</w:t>
      </w:r>
      <w:r>
        <w:t xml:space="preserve"> By promoting collaboration and knowledge-sharing, our Shared Intellectual Property Model enables the co-creation of climate-related innovations, reducing barriers to entry and increasing the speed of development.</w:t>
        <w:br/>
        <w:t xml:space="preserve">3. </w:t>
      </w:r>
      <w:r>
        <w:rPr>
          <w:b/>
        </w:rPr>
        <w:t>Partnership Structure:</w:t>
      </w:r>
      <w:r>
        <w:t xml:space="preserve"> We propose a collaborative partnership where our organization and [Organization 1] work together to co-develop and implement the Hybrid Crowdfunding and Shared Intellectual Property Model. This partnership would facilitate the sharing of expertise, resources, and risk.</w:t>
        <w:br/>
        <w:br/>
      </w:r>
      <w:r>
        <w:rPr>
          <w:b/>
        </w:rPr>
        <w:t>Potential Benefits:</w:t>
      </w:r>
      <w:r>
        <w:br/>
        <w:br/>
        <w:t xml:space="preserve">1. </w:t>
      </w:r>
      <w:r>
        <w:rPr>
          <w:b/>
        </w:rPr>
        <w:t>Increased Funding:</w:t>
      </w:r>
      <w:r>
        <w:t xml:space="preserve"> By leveraging the Hybrid Crowdfunding Model, we can attract a broader range of funding sources and increase the overall financial resources available for climate-related projects.</w:t>
        <w:br/>
        <w:t xml:space="preserve">2. </w:t>
      </w:r>
      <w:r>
        <w:rPr>
          <w:b/>
        </w:rPr>
        <w:t>Accelerated Innovation:</w:t>
      </w:r>
      <w:r>
        <w:t xml:space="preserve"> The Shared Intellectual Property Model will facilitate the co-creation of climate-related innovations, leading to faster development and deployment of effective solutions.</w:t>
        <w:br/>
        <w:t xml:space="preserve">3. </w:t>
      </w:r>
      <w:r>
        <w:rPr>
          <w:b/>
        </w:rPr>
        <w:t>Enhanced Impact:</w:t>
      </w:r>
      <w:r>
        <w:t xml:space="preserve"> By working together, we can amplify our collective impact and drive meaningful change in the pursuit of a more sustainable and climate-resilient future.</w:t>
        <w:br/>
        <w:br/>
      </w:r>
      <w:r>
        <w:rPr>
          <w:b/>
        </w:rPr>
        <w:t>Next Steps:</w:t>
      </w:r>
      <w:r>
        <w:br/>
        <w:t>We propose scheduling a meeting with [Organization 1] to discuss the details of our research, the potential partnership structure, and the opportunities for collaboration. We are excited about the prospect of working together and exploring how our collective efforts can drive positive change for a better future.</w:t>
        <w:br/>
        <w:br/>
      </w:r>
      <w:r>
        <w:rPr>
          <w:b/>
        </w:rPr>
        <w:t>Contact Information:</w:t>
      </w:r>
      <w:r>
        <w:br/>
        <w:t>If you are interested in learning more about this proposal or would like to schedule a meeting, please do not hesitate to contact us at [Your Email Address] or [Your Phone Number]. We look forward to the opportunity to collaborate and create a lasting impact together.</w:t>
      </w:r>
    </w:p>
    <w:p>
      <w:pPr>
        <w:pStyle w:val="Subtitle"/>
      </w:pPr>
      <w:r>
        <w:t>Excited for collaboration. Engaged and ready.</w:t>
      </w:r>
    </w:p>
    <w:p>
      <w:pPr/>
      <w:r>
        <w:t xml:space="preserve">One of the significant challenges faced by users and administrators of the Star Exchange forum, particularly in the context of the Hybrid Crowdfunding and Shared Intellectual Property Model for Climate Innovation, is the issue of intellectual property protection and ownership in an open-source and collaborative environment. As the model encourages global collaboration, knowledge sharing, and co-creation of climate innovation solutions, it raises complex questions about who owns the intellectual property rights to the developed technologies, products, or processes. This challenge is further exacerbated by the decentralized and blockchain-based nature of the funding mechanism, which may not provide traditional forms of IP protection. Furthermore, the open-source principles underlying the model may lead to a "tragedy of the commons" scenario, where the lack of clear ownership and control hinders the ability to prevent misuse or unauthorized commercialization of shared knowledge and innovations. To address this challenge, the Star Exchange forum may need to develop and implement novel contractual and regulatory frameworks that balance the need for open collaboration and knowledge sharing with the need for protecting innovators' rights and preventing IP theft. This could involve the creation of customized licensing agreements, community-driven IP governance models, or innovative blockchain-based IP registration and verification systems. By tackling this challenge, the Hybrid Crowdfunding and Shared Intellectual Property Model can ensure that climate innovators are incentivized to contribute their knowledge and expertise, while also promoting a culture of transparency, trust, and ethical collaboration, ultimately driving the development of groundbreaking climate solutions that benefit humanity as a whole. </w:t>
        <w:br/>
        <w:br/>
        <w:t xml:space="preserve">In this context, a feasible solution could be to implement a hybrid IP model that combines elements of open-source and proprietary approaches, allowing innovators to retain ownership of their IP while also contributing to the collective knowledge pool. This could involve the use of permissive licenses, such as the GNU General Public License or the Apache License, which allow for the free use and modification of IP, while also providing a framework for attribution, sharing, and collaboration. Alternatively, the Star Exchange forum could explore the use of decentralized autonomous organizations (DAOs) or other blockchain-based governance models to manage IP rights and ensure that innovators are fairly compensated for their contributions. By developing and implementing such innovative IP management systems, the Star Exchange forum can create a thriving ecosystem for climate innovation, where collaboration, knowledge sharing, and IP protection are balanced and harmonized to drive meaningful impact and positive change. </w:t>
        <w:br/>
        <w:br/>
        <w:t xml:space="preserve">Moreover, to ensure the long-term sustainability and scalability of the Hybrid Crowdfunding and Shared Intellectual Property Model, it is essential to engage with diverse stakeholders, including climate innovators, IP experts, policymakers, and industry leaders, to co-create and refine the IP management framework. This collaborative approach will facilitate the development of a robust, adaptable, and effective system that addresses the complex IP challenges associated with open-source climate innovation, while also promoting a culture of trust, transparency, and cooperation among all stakeholders. By doing so, the Star Exchange forum can play a pivotal role in accelerating the transition to a more sustainable, equitable, and climate-resilient future, where innovation, collaboration, and IP protection are mutually reinforcing and aligned with the greater good. </w:t>
        <w:br/>
        <w:br/>
        <w:t xml:space="preserve">Ultimately, the success of the Hybrid Crowdfunding and Shared Intellectual Property Model in addressing the IP protection and ownership challenge will depend on the ability of the Star Exchange forum to navigate the intricate interplay between open-source principles, decentralized governance, and traditional IP frameworks. By embracing this complexity and developing innovative solutions that balance competing interests and priorities, the Star Exchange forum can unlock the full potential of climate innovation, drive meaningful impact, and create a better future for all. </w:t>
        <w:br/>
        <w:br/>
        <w:t>In conclusion, the challenge of IP protection and ownership in the Hybrid Crowdfunding and Shared Intellectual Property Model for Climate Innovation is a complex, multifaceted issue that requires a comprehensive, collaborative, and innovative approach. By developing and implementing novel IP management systems, engaging with diverse stakeholders, and promoting a culture of transparency, trust, and cooperation, the Star Exchange forum can ensure that climate innovators are incentivized to contribute their knowledge and expertise, while also driving the development of groundbreaking climate solutions that benefit humanity as a whole.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