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Crowdfund Climate Innovations through Shared IP</w:t>
      </w:r>
    </w:p>
    <w:p>
      <w:pPr/>
      <w:r/>
    </w:p>
    <w:p>
      <w:pPr>
        <w:pStyle w:val="Subtitle"/>
      </w:pPr>
      <w:r>
        <w:t>1. Executive Summary: Business overview</w:t>
      </w:r>
    </w:p>
    <w:p>
      <w:pPr/>
      <w:r/>
      <w:r>
        <w:rPr>
          <w:b/>
        </w:rPr>
        <w:t>Executive Summary</w:t>
      </w:r>
      <w:r>
        <w:br/>
        <w:br/>
        <w:t>[Upbeat background music starts playing. A energetic and professional voice takes over.]</w:t>
        <w:br/>
        <w:br/>
        <w:t>Voice: "Imagine a world where climate innovation knows no borders, and the collective genius of global minds converges to transform waste into wealth. Welcome to [Project Name], a revolutionary hybrid crowdfunding and shared intellectual property model that's poised to disrupt the status quo and accelerate climate innovation like never before."</w:t>
        <w:br/>
        <w:br/>
        <w:t>[Soft sound effects: A gentle whooshing sound, symbolizing innovation and progress]</w:t>
        <w:br/>
        <w:br/>
        <w:t>Voice: "Our unique value proposition lies in the fusion of decentralized governance, open-source principles, and a cutting-edge blockchain-based funding mechanism. This powerful combination empowers individuals, organizations, and communities worldwide to collaborate, share knowledge, and co-create climate solutions that benefit humanity and the planet."</w:t>
        <w:br/>
        <w:br/>
        <w:t>[Sound effects: A diverse, global soundscape, representing different cultures and environments]</w:t>
        <w:br/>
        <w:br/>
        <w:t>Voice: "Our target market encompasses a broad spectrum of stakeholders, including climate enthusiasts, innovators, entrepreneurs, researchers, and policymakers. By democratizing access to funding, resources, and expertise, we're creating a level playing field where anyone can contribute to and benefit from climate innovation."</w:t>
        <w:br/>
        <w:br/>
        <w:t>[Sound effects: A growing, ascending sound, representing growth and expansion]</w:t>
        <w:br/>
        <w:br/>
        <w:t>Voice: "We project significant growth in the climate innovation sector, driven by the escalating urgency of the climate crisis and the increasing demand for sustainable solutions. Our model is designed to capitalize on this trend, fostering a global community that can respond to the climate challenge with agility, creativity, and collective impact."</w:t>
        <w:br/>
        <w:br/>
        <w:t>[Sound effects: A soft, pulsing sound, symbolizing community and connection]</w:t>
        <w:br/>
        <w:br/>
        <w:t>Voice: "Our mission is to harness the power of hybrid crowdfunding and shared intellectual property to unlock a new era of climate innovation, one that's characterized by collaboration, inclusivity, and a deep commitment to the well-being of people and the planet. Join us in shaping a future where climate innovation knows no bounds, and together, let's create a more sustainable, equitable, and thriving world for all."</w:t>
        <w:br/>
        <w:br/>
        <w:t>[Music and sound effects fade out, leaving the listener with a lasting impression of the project's vision and potential]</w:t>
        <w:br/>
        <w:br/>
        <w:t>Voice: "This is [Project Name], where climate innovation meets global collaboration and collective genius. Let's innovate, together."</w:t>
        <w:br/>
        <w:br/>
        <w:t>[End of audio]</w:t>
      </w:r>
    </w:p>
    <w:p>
      <w:pPr>
        <w:pStyle w:val="Subtitle"/>
      </w:pPr>
      <w:r>
        <w:t>2. Company Description: Company identity</w:t>
      </w:r>
    </w:p>
    <w:p>
      <w:pPr/>
      <w:r/>
      <w:r>
        <w:rPr>
          <w:b/>
        </w:rPr>
        <w:t>Company Description: Revolutionizing Climate Innovation through Hybrid Crowdfunding and Shared Intellectual Property</w:t>
      </w:r>
      <w:r>
        <w:br/>
        <w:br/>
      </w:r>
      <w:r>
        <w:rPr>
          <w:b/>
        </w:rPr>
        <w:t>Introduction:</w:t>
      </w:r>
      <w:r>
        <w:br/>
        <w:t>Our company, EcoCycle, was founded in 2018 with a bold vision to transform the way we approach climate innovation. We are a team of passionate environmentalists, technologists, and entrepreneurs united by a shared belief that collective action and open collaboration can drive meaningful change. Our mission is to empower a global community of innovators, researchers, and stakeholders to co-create cutting-edge climate solutions, leveraging the power of hybrid crowdfunding and shared intellectual property.</w:t>
        <w:br/>
        <w:br/>
      </w:r>
      <w:r>
        <w:rPr>
          <w:b/>
        </w:rPr>
        <w:t>Founding Principles and Values:</w:t>
      </w:r>
      <w:r>
        <w:br/>
        <w:t>EcoCycle was built on the following core principles:</w:t>
        <w:br/>
        <w:br/>
        <w:t xml:space="preserve">1. </w:t>
      </w:r>
      <w:r>
        <w:rPr>
          <w:b/>
        </w:rPr>
        <w:t>Collaboration</w:t>
      </w:r>
      <w:r>
        <w:t>: We believe that the complexities of climate change require a collective response, bringing together diverse expertise and perspectives to drive innovation.</w:t>
        <w:br/>
        <w:t xml:space="preserve">2. </w:t>
      </w:r>
      <w:r>
        <w:rPr>
          <w:b/>
        </w:rPr>
        <w:t>Openness</w:t>
      </w:r>
      <w:r>
        <w:t>: We advocate for open-source principles, ensuring that knowledge and intellectual property are shared freely to accelerate the development of climate solutions.</w:t>
        <w:br/>
        <w:t xml:space="preserve">3. </w:t>
      </w:r>
      <w:r>
        <w:rPr>
          <w:b/>
        </w:rPr>
        <w:t>Decentralization</w:t>
      </w:r>
      <w:r>
        <w:t>: We utilize blockchain technology to create a decentralized governance structure, ensuring transparent decision-making and community-driven project selection.</w:t>
        <w:br/>
        <w:t xml:space="preserve">4. </w:t>
      </w:r>
      <w:r>
        <w:rPr>
          <w:b/>
        </w:rPr>
        <w:t>Sustainability</w:t>
      </w:r>
      <w:r>
        <w:t>: We prioritize the development of eco-friendly solutions that minimize waste, promote resource efficiency, and support a regenerative economy.</w:t>
        <w:br/>
        <w:br/>
      </w:r>
      <w:r>
        <w:rPr>
          <w:b/>
        </w:rPr>
        <w:t>The Problem We Address:</w:t>
      </w:r>
      <w:r>
        <w:br/>
        <w:t>The current climate innovation landscape is often characterized by:</w:t>
        <w:br/>
        <w:br/>
        <w:t xml:space="preserve">1. </w:t>
      </w:r>
      <w:r>
        <w:rPr>
          <w:b/>
        </w:rPr>
        <w:t>Limited access to funding</w:t>
      </w:r>
      <w:r>
        <w:t>: Innovative climate projects frequently struggle to secure funding, hindering their ability to scale and impact.</w:t>
        <w:br/>
        <w:t xml:space="preserve">2. </w:t>
      </w:r>
      <w:r>
        <w:rPr>
          <w:b/>
        </w:rPr>
        <w:t>Knowledge silos</w:t>
      </w:r>
      <w:r>
        <w:t>: Intellectual property and research findings are often locked away, limiting collaboration and slowing the pace of innovation.</w:t>
        <w:br/>
        <w:t xml:space="preserve">3. </w:t>
      </w:r>
      <w:r>
        <w:rPr>
          <w:b/>
        </w:rPr>
        <w:t>Inefficient resource allocation</w:t>
      </w:r>
      <w:r>
        <w:t>: Traditional funding models can lead to duplicated efforts and inefficient allocation of resources, hindering the overall effectiveness of climate initiatives.</w:t>
        <w:br/>
        <w:br/>
      </w:r>
      <w:r>
        <w:rPr>
          <w:b/>
        </w:rPr>
        <w:t>Our Vision:</w:t>
      </w:r>
      <w:r>
        <w:br/>
        <w:t>EcoCycle envisions a future where climate innovation is driven by a global, collaborative community, empowered by hybrid crowdfunding and shared intellectual property. We aim to:</w:t>
        <w:br/>
        <w:br/>
        <w:t xml:space="preserve">1. </w:t>
      </w:r>
      <w:r>
        <w:rPr>
          <w:b/>
        </w:rPr>
        <w:t>Catalyze climate innovation</w:t>
      </w:r>
      <w:r>
        <w:t>: By providing a platform for collective funding and knowledge sharing, we accelerate the development of groundbreaking climate solutions.</w:t>
        <w:br/>
        <w:t xml:space="preserve">2. </w:t>
      </w:r>
      <w:r>
        <w:rPr>
          <w:b/>
        </w:rPr>
        <w:t>Foster global collaboration</w:t>
      </w:r>
      <w:r>
        <w:t>: Our decentralized governance structure and open-source principles facilitate cooperation among diverse stakeholders, ensuring that climate innovation is driven by collective wisdom.</w:t>
        <w:br/>
        <w:t xml:space="preserve">3. </w:t>
      </w:r>
      <w:r>
        <w:rPr>
          <w:b/>
        </w:rPr>
        <w:t>Transform waste into value</w:t>
      </w:r>
      <w:r>
        <w:t>: Our focus on waste reduction and resource efficiency helps to minimize environmental impacts while generating new economic opportunities.</w:t>
        <w:br/>
        <w:br/>
      </w:r>
      <w:r>
        <w:rPr>
          <w:b/>
        </w:rPr>
        <w:t>Core Competencies:</w:t>
      </w:r>
      <w:r>
        <w:br/>
        <w:t>EcoCycle's unique strengths include:</w:t>
        <w:br/>
        <w:br/>
        <w:t xml:space="preserve">1. </w:t>
      </w:r>
      <w:r>
        <w:rPr>
          <w:b/>
        </w:rPr>
        <w:t>Hybrid crowdfunding</w:t>
      </w:r>
      <w:r>
        <w:t>: Our blockchain-based funding mechanism combines the benefits of traditional crowdfunding with the security and transparency of decentralized finance.</w:t>
        <w:br/>
        <w:t xml:space="preserve">2. </w:t>
      </w:r>
      <w:r>
        <w:rPr>
          <w:b/>
        </w:rPr>
        <w:t>Shared intellectual property</w:t>
      </w:r>
      <w:r>
        <w:t>: Our open-source approach ensures that knowledge and research findings are freely available, driving accelerated innovation and collaboration.</w:t>
        <w:br/>
        <w:t xml:space="preserve">3. </w:t>
      </w:r>
      <w:r>
        <w:rPr>
          <w:b/>
        </w:rPr>
        <w:t>Decentralized governance</w:t>
      </w:r>
      <w:r>
        <w:t>: Our community-driven decision-making process ensures that projects are selected and funded based on their potential to drive meaningful climate impact.</w:t>
        <w:br/>
        <w:br/>
      </w:r>
      <w:r>
        <w:rPr>
          <w:b/>
        </w:rPr>
        <w:t>Market Differentiation:</w:t>
      </w:r>
      <w:r>
        <w:br/>
        <w:t>EcoCycle stands out in the market by:</w:t>
        <w:br/>
        <w:br/>
        <w:t xml:space="preserve">1. </w:t>
      </w:r>
      <w:r>
        <w:rPr>
          <w:b/>
        </w:rPr>
        <w:t>Integrating crowdfunding and shared intellectual property</w:t>
      </w:r>
      <w:r>
        <w:t>: Our hybrid model unlocks new funding opportunities while promoting open collaboration and knowledge sharing.</w:t>
        <w:br/>
        <w:t xml:space="preserve">2. </w:t>
      </w:r>
      <w:r>
        <w:rPr>
          <w:b/>
        </w:rPr>
        <w:t>Leveraging blockchain technology</w:t>
      </w:r>
      <w:r>
        <w:t>: Our decentralized governance structure and blockchain-based funding mechanism ensure transparency, security, and community-driven decision-making.</w:t>
        <w:br/>
        <w:t xml:space="preserve">3. </w:t>
      </w:r>
      <w:r>
        <w:rPr>
          <w:b/>
        </w:rPr>
        <w:t>Focusing on climate innovation</w:t>
      </w:r>
      <w:r>
        <w:t>: Our platform is specifically designed to address the complexities of climate change, providing a tailored solution for climate-focused innovators and researchers.</w:t>
        <w:br/>
        <w:br/>
        <w:t>By joining forces with EcoCycle, innovators, researchers, and stakeholders can co-create a more sustainable future, driven by the power of collective action, open collaboration, and groundbreaking climate innovation.</w:t>
      </w:r>
    </w:p>
    <w:p>
      <w:pPr>
        <w:pStyle w:val="Subtitle"/>
      </w:pPr>
      <w:r>
        <w:t>3. Market Analysis: External factors</w:t>
      </w:r>
    </w:p>
    <w:p>
      <w:pPr/>
      <w:r/>
      <w:r>
        <w:rPr>
          <w:b/>
        </w:rPr>
        <w:t>Market Analysis: PESTEL Analysis for Hybrid Crowdfunding and Shared Intellectual Property Model for Climate Innovation</w:t>
      </w:r>
      <w:r>
        <w:br/>
        <w:br/>
        <w:t>As a radio scriptwriter, I will provide an in-depth PESTEL analysis of the market, covering Political, Economic, Sociocultural, Technological, Environmental, and Legal factors that may impact the Hybrid Crowdfunding and Shared Intellectual Property Model for Climate Innovation.</w:t>
        <w:br/>
        <w:br/>
      </w:r>
      <w:r>
        <w:rPr>
          <w:b/>
        </w:rPr>
        <w:t>Introduction:</w:t>
      </w:r>
      <w:r>
        <w:br/>
        <w:t>The Hybrid Crowdfunding and Shared Intellectual Property Model for Climate Innovation is a groundbreaking approach that combines decentralized governance, open-source principles, and blockchain-based funding to transform waste into valuable resources. This innovative model has the potential to accelerate climate innovation, promote global collaboration, and ensure ethical knowledge transfer.</w:t>
        <w:br/>
        <w:br/>
      </w:r>
      <w:r>
        <w:rPr>
          <w:b/>
        </w:rPr>
        <w:t>PESTEL Analysis:</w:t>
      </w:r>
      <w:r>
        <w:br/>
        <w:br/>
        <w:t xml:space="preserve">### </w:t>
      </w:r>
      <w:r>
        <w:rPr>
          <w:b/>
        </w:rPr>
        <w:t>P - Political Factors:</w:t>
      </w:r>
      <w:r>
        <w:br/>
        <w:br/>
        <w:t xml:space="preserve">1. </w:t>
      </w:r>
      <w:r>
        <w:rPr>
          <w:b/>
        </w:rPr>
        <w:t>Government Regulations:</w:t>
      </w:r>
      <w:r>
        <w:t xml:space="preserve"> The model may be influenced by government regulations and policies related to environmental protection, intellectual property, and crowdfunding. Favorable regulations can facilitate the model's adoption, while restrictive policies may hinder its growth.</w:t>
        <w:br/>
        <w:t xml:space="preserve">2. </w:t>
      </w:r>
      <w:r>
        <w:rPr>
          <w:b/>
        </w:rPr>
        <w:t>International Cooperation:</w:t>
      </w:r>
      <w:r>
        <w:t xml:space="preserve"> The model's success may depend on international cooperation and agreements, such as the Paris Agreement, to address global climate challenges.</w:t>
        <w:br/>
        <w:t xml:space="preserve">3. </w:t>
      </w:r>
      <w:r>
        <w:rPr>
          <w:b/>
        </w:rPr>
        <w:t>Taxation:</w:t>
      </w:r>
      <w:r>
        <w:t xml:space="preserve"> Tax incentives or exemptions for climate innovation projects can encourage investments and participation in the model.</w:t>
        <w:br/>
        <w:br/>
        <w:t xml:space="preserve">### </w:t>
      </w:r>
      <w:r>
        <w:rPr>
          <w:b/>
        </w:rPr>
        <w:t>E - Economic Factors:</w:t>
      </w:r>
      <w:r>
        <w:br/>
        <w:br/>
        <w:t xml:space="preserve">1. </w:t>
      </w:r>
      <w:r>
        <w:rPr>
          <w:b/>
        </w:rPr>
        <w:t>Global Economic Trends:</w:t>
      </w:r>
      <w:r>
        <w:t xml:space="preserve"> The model's success may be influenced by global economic trends, such as recession or economic growth, which can impact investment decisions and consumer behavior.</w:t>
        <w:br/>
        <w:t xml:space="preserve">2. </w:t>
      </w:r>
      <w:r>
        <w:rPr>
          <w:b/>
        </w:rPr>
        <w:t>Market Demand:</w:t>
      </w:r>
      <w:r>
        <w:t xml:space="preserve"> Growing demand for sustainable and eco-friendly products can drive the adoption of the model and create new market opportunities.</w:t>
        <w:br/>
        <w:t xml:space="preserve">3. </w:t>
      </w:r>
      <w:r>
        <w:rPr>
          <w:b/>
        </w:rPr>
        <w:t>Competition:</w:t>
      </w:r>
      <w:r>
        <w:t xml:space="preserve"> The model may face competition from existing crowdfunding platforms, intellectual property models, and climate innovation initiatives.</w:t>
        <w:br/>
        <w:br/>
        <w:t xml:space="preserve">### </w:t>
      </w:r>
      <w:r>
        <w:rPr>
          <w:b/>
        </w:rPr>
        <w:t>S - Sociocultural Factors:</w:t>
      </w:r>
      <w:r>
        <w:br/>
        <w:br/>
        <w:t xml:space="preserve">1. </w:t>
      </w:r>
      <w:r>
        <w:rPr>
          <w:b/>
        </w:rPr>
        <w:t>Environmental Awareness:</w:t>
      </w:r>
      <w:r>
        <w:t xml:space="preserve"> Increasing environmental awareness and concerns about climate change can drive interest in the model and encourage participation.</w:t>
        <w:br/>
        <w:t xml:space="preserve">2. </w:t>
      </w:r>
      <w:r>
        <w:rPr>
          <w:b/>
        </w:rPr>
        <w:t>Social Responsibility:</w:t>
      </w:r>
      <w:r>
        <w:t xml:space="preserve"> Consumers and investors may prioritize social responsibility and sustainability, leading to increased adoption of the model.</w:t>
        <w:br/>
        <w:t xml:space="preserve">3. </w:t>
      </w:r>
      <w:r>
        <w:rPr>
          <w:b/>
        </w:rPr>
        <w:t>Global Collaboration:</w:t>
      </w:r>
      <w:r>
        <w:t xml:space="preserve"> The model's emphasis on global collaboration and knowledge sharing can foster a sense of community and cooperation, driving its success.</w:t>
        <w:br/>
        <w:br/>
        <w:t xml:space="preserve">### </w:t>
      </w:r>
      <w:r>
        <w:rPr>
          <w:b/>
        </w:rPr>
        <w:t>T - Technological Factors:</w:t>
      </w:r>
      <w:r>
        <w:br/>
        <w:br/>
        <w:t xml:space="preserve">1. </w:t>
      </w:r>
      <w:r>
        <w:rPr>
          <w:b/>
        </w:rPr>
        <w:t>Blockchain Technology:</w:t>
      </w:r>
      <w:r>
        <w:t xml:space="preserve"> The model's reliance on blockchain technology can ensure transparency, security, and efficiency in funding and intellectual property management.</w:t>
        <w:br/>
        <w:t xml:space="preserve">2. </w:t>
      </w:r>
      <w:r>
        <w:rPr>
          <w:b/>
        </w:rPr>
        <w:t>Digital Platforms:</w:t>
      </w:r>
      <w:r>
        <w:t xml:space="preserve"> The development of user-friendly digital platforms can facilitate participation, engagement, and knowledge sharing among stakeholders.</w:t>
        <w:br/>
        <w:t xml:space="preserve">3. </w:t>
      </w:r>
      <w:r>
        <w:rPr>
          <w:b/>
        </w:rPr>
        <w:t>Innovation:</w:t>
      </w:r>
      <w:r>
        <w:t xml:space="preserve"> Advances in technology can lead to new climate innovation projects and opportunities, driving the model's growth and adoption.</w:t>
        <w:br/>
        <w:br/>
        <w:t xml:space="preserve">### </w:t>
      </w:r>
      <w:r>
        <w:rPr>
          <w:b/>
        </w:rPr>
        <w:t>E - Environmental Factors:</w:t>
      </w:r>
      <w:r>
        <w:br/>
        <w:br/>
        <w:t xml:space="preserve">1. </w:t>
      </w:r>
      <w:r>
        <w:rPr>
          <w:b/>
        </w:rPr>
        <w:t>Climate Change:</w:t>
      </w:r>
      <w:r>
        <w:t xml:space="preserve"> The increasing urgency of climate change can drive demand for innovative solutions and accelerate the adoption of the model.</w:t>
        <w:br/>
        <w:t xml:space="preserve">2. </w:t>
      </w:r>
      <w:r>
        <w:rPr>
          <w:b/>
        </w:rPr>
        <w:t>Sustainable Practices:</w:t>
      </w:r>
      <w:r>
        <w:t xml:space="preserve"> The model's focus on transforming waste into valuable resources can promote sustainable practices and reduce environmental impact.</w:t>
        <w:br/>
        <w:t xml:space="preserve">3. </w:t>
      </w:r>
      <w:r>
        <w:rPr>
          <w:b/>
        </w:rPr>
        <w:t>Resource Management:</w:t>
      </w:r>
      <w:r>
        <w:t xml:space="preserve"> Effective resource management and utilization can ensure the long-term viability of the model and its environmental benefits.</w:t>
        <w:br/>
        <w:br/>
        <w:t xml:space="preserve">### </w:t>
      </w:r>
      <w:r>
        <w:rPr>
          <w:b/>
        </w:rPr>
        <w:t>L - Legal Factors:</w:t>
      </w:r>
      <w:r>
        <w:br/>
        <w:br/>
        <w:t xml:space="preserve">1. </w:t>
      </w:r>
      <w:r>
        <w:rPr>
          <w:b/>
        </w:rPr>
        <w:t>Intellectual Property Laws:</w:t>
      </w:r>
      <w:r>
        <w:t xml:space="preserve"> The model's shared intellectual property approach may require navigation of complex intellectual property laws and regulations.</w:t>
        <w:br/>
        <w:t xml:space="preserve">2. </w:t>
      </w:r>
      <w:r>
        <w:rPr>
          <w:b/>
        </w:rPr>
        <w:t>Crowdfunding Regulations:</w:t>
      </w:r>
      <w:r>
        <w:t xml:space="preserve"> Compliance with crowdfunding regulations and laws can ensure the model's legitimacy and trustworthiness.</w:t>
        <w:br/>
        <w:t xml:space="preserve">3. </w:t>
      </w:r>
      <w:r>
        <w:rPr>
          <w:b/>
        </w:rPr>
        <w:t>Data Protection:</w:t>
      </w:r>
      <w:r>
        <w:t xml:space="preserve"> The model's use of blockchain technology and digital platforms requires robust data protection measures to ensure stakeholders' privacy and security.</w:t>
        <w:br/>
        <w:br/>
      </w:r>
      <w:r>
        <w:rPr>
          <w:b/>
        </w:rPr>
        <w:t>Insights into Market Trends:</w:t>
      </w:r>
      <w:r>
        <w:br/>
        <w:br/>
        <w:t xml:space="preserve">1. </w:t>
      </w:r>
      <w:r>
        <w:rPr>
          <w:b/>
        </w:rPr>
        <w:t>Growing Demand for Sustainable Solutions:</w:t>
      </w:r>
      <w:r>
        <w:t xml:space="preserve"> Increasing environmental awareness and concerns about climate change are driving demand for sustainable and eco-friendly products and solutions.</w:t>
        <w:br/>
        <w:t xml:space="preserve">2. </w:t>
      </w:r>
      <w:r>
        <w:rPr>
          <w:b/>
        </w:rPr>
        <w:t>Rise of Crowdfunding:</w:t>
      </w:r>
      <w:r>
        <w:t xml:space="preserve"> Crowdfunding has become a popular means of financing innovative projects, and the model's hybrid approach can capitalize on this trend.</w:t>
        <w:br/>
        <w:t xml:space="preserve">3. </w:t>
      </w:r>
      <w:r>
        <w:rPr>
          <w:b/>
        </w:rPr>
        <w:t>Importance of Global Collaboration:</w:t>
      </w:r>
      <w:r>
        <w:t xml:space="preserve"> The need for global cooperation and knowledge sharing to address climate challenges is driving interest in collaborative models like the Hybrid Crowdfunding and Shared Intellectual Property Model.</w:t>
        <w:br/>
        <w:br/>
      </w:r>
      <w:r>
        <w:rPr>
          <w:b/>
        </w:rPr>
        <w:t>Potential Risks:</w:t>
      </w:r>
      <w:r>
        <w:br/>
        <w:br/>
        <w:t xml:space="preserve">1. </w:t>
      </w:r>
      <w:r>
        <w:rPr>
          <w:b/>
        </w:rPr>
        <w:t>Regulatory Challenges:</w:t>
      </w:r>
      <w:r>
        <w:t xml:space="preserve"> Complex and evolving regulations can pose challenges to the model's adoption and growth.</w:t>
        <w:br/>
        <w:t xml:space="preserve">2. </w:t>
      </w:r>
      <w:r>
        <w:rPr>
          <w:b/>
        </w:rPr>
        <w:t>Competition:</w:t>
      </w:r>
      <w:r>
        <w:t xml:space="preserve"> The model may face competition from existing climate innovation initiatives and crowdfunding platforms.</w:t>
        <w:br/>
        <w:t xml:space="preserve">3. </w:t>
      </w:r>
      <w:r>
        <w:rPr>
          <w:b/>
        </w:rPr>
        <w:t>Scalability:</w:t>
      </w:r>
      <w:r>
        <w:t xml:space="preserve"> The model's success may depend on its ability to scale and adapt to changing market conditions and stakeholder needs.</w:t>
        <w:br/>
        <w:br/>
      </w:r>
      <w:r>
        <w:rPr>
          <w:b/>
        </w:rPr>
        <w:t>Opportunities:</w:t>
      </w:r>
      <w:r>
        <w:br/>
        <w:br/>
        <w:t xml:space="preserve">1. </w:t>
      </w:r>
      <w:r>
        <w:rPr>
          <w:b/>
        </w:rPr>
        <w:t>Accelerating Climate Innovation:</w:t>
      </w:r>
      <w:r>
        <w:t xml:space="preserve"> The model can accelerate climate innovation by providing a platform for funding, collaboration, and knowledge sharing.</w:t>
        <w:br/>
        <w:t xml:space="preserve">2. </w:t>
      </w:r>
      <w:r>
        <w:rPr>
          <w:b/>
        </w:rPr>
        <w:t>Transforming Waste into Resources:</w:t>
      </w:r>
      <w:r>
        <w:t xml:space="preserve"> The model's focus on transforming waste into valuable resources can promote sustainable practices and reduce environmental impact.</w:t>
        <w:br/>
        <w:t xml:space="preserve">3. </w:t>
      </w:r>
      <w:r>
        <w:rPr>
          <w:b/>
        </w:rPr>
        <w:t>Global Collaboration:</w:t>
      </w:r>
      <w:r>
        <w:t xml:space="preserve"> The model's emphasis on global collaboration can foster a sense of community and cooperation, driving its success and contributing to a more sustainable future.</w:t>
        <w:br/>
        <w:br/>
        <w:t>In conclusion, the Hybrid Crowdfunding and Shared Intellectual Property Model for Climate Innovation has the potential to accelerate climate innovation, promote global collaboration, and ensure ethical knowledge transfer. By understanding the PESTEL factors and market trends, the model can navigate potential risks and capitalize on opportunities to drive its success and contribute to a more sustainable future.</w:t>
      </w:r>
    </w:p>
    <w:p>
      <w:pPr>
        <w:pStyle w:val="Subtitle"/>
      </w:pPr>
      <w:r>
        <w:t>4. Organization: Organizational structure</w:t>
      </w:r>
    </w:p>
    <w:p>
      <w:pPr/>
      <w:r/>
      <w:r>
        <w:rPr>
          <w:b/>
        </w:rPr>
        <w:t>Organization and Management Structure for Hybrid Crowdfunding and Shared Intellectual Property Model for Climate Innovation</w:t>
      </w:r>
      <w:r>
        <w:br/>
        <w:br/>
        <w:t>As a radio scriptwriter, I will outline the company's organizational structure, key personnel, their roles, and responsibilities, and explain how the team contributes to the company's success.</w:t>
        <w:br/>
        <w:br/>
      </w:r>
      <w:r>
        <w:rPr>
          <w:b/>
        </w:rPr>
        <w:t>I. Introduction</w:t>
      </w:r>
      <w:r>
        <w:br/>
        <w:br/>
        <w:t>Welcome to [Company Name], a pioneering organization that is revolutionizing climate innovation through a hybrid crowdfunding and shared intellectual property model. Our mission is to transform waste into valuable resources, fostering global collaboration and ethical knowledge transfer.</w:t>
        <w:br/>
        <w:br/>
      </w:r>
      <w:r>
        <w:rPr>
          <w:b/>
        </w:rPr>
        <w:t>II. Organizational Structure</w:t>
      </w:r>
      <w:r>
        <w:br/>
        <w:br/>
        <w:t>Our company operates under a flat, decentralized governance structure, with the following key departments:</w:t>
        <w:br/>
        <w:br/>
        <w:t xml:space="preserve">1. </w:t>
      </w:r>
      <w:r>
        <w:rPr>
          <w:b/>
        </w:rPr>
        <w:t>Executive Team</w:t>
      </w:r>
      <w:r>
        <w:t>: Led by the CEO, this team oversees the overall strategy and direction of the company.</w:t>
        <w:br/>
        <w:t xml:space="preserve">2. </w:t>
      </w:r>
      <w:r>
        <w:rPr>
          <w:b/>
        </w:rPr>
        <w:t>Innovation Hub</w:t>
      </w:r>
      <w:r>
        <w:t>: Responsible for developing and implementing climate innovation projects, led by the Chief Innovation Officer.</w:t>
        <w:br/>
        <w:t xml:space="preserve">3. </w:t>
      </w:r>
      <w:r>
        <w:rPr>
          <w:b/>
        </w:rPr>
        <w:t>Blockchain and Technology</w:t>
      </w:r>
      <w:r>
        <w:t>: Oversees the development and maintenance of our blockchain-based funding mechanism, led by the Chief Technology Officer.</w:t>
        <w:br/>
        <w:t xml:space="preserve">4. </w:t>
      </w:r>
      <w:r>
        <w:rPr>
          <w:b/>
        </w:rPr>
        <w:t>Community Engagement</w:t>
      </w:r>
      <w:r>
        <w:t>: Focuses on building and engaging with our global community of innovators, led by the Chief Community Officer.</w:t>
        <w:br/>
        <w:t xml:space="preserve">5. </w:t>
      </w:r>
      <w:r>
        <w:rPr>
          <w:b/>
        </w:rPr>
        <w:t>Intellectual Property</w:t>
      </w:r>
      <w:r>
        <w:t>: Manages the shared intellectual property model, ensuring ethical knowledge transfer and collaboration, led by the Chief Intellectual Property Officer.</w:t>
        <w:br/>
        <w:br/>
      </w:r>
      <w:r>
        <w:rPr>
          <w:b/>
        </w:rPr>
        <w:t>III. Key Personnel and Roles</w:t>
      </w:r>
      <w:r>
        <w:br/>
        <w:br/>
        <w:t xml:space="preserve">1. </w:t>
      </w:r>
      <w:r>
        <w:rPr>
          <w:b/>
        </w:rPr>
        <w:t>CEO (Chief Executive Officer)</w:t>
      </w:r>
      <w:r>
        <w:t>: Provides strategic leadership and direction to the company.</w:t>
        <w:br/>
        <w:t xml:space="preserve">2. </w:t>
      </w:r>
      <w:r>
        <w:rPr>
          <w:b/>
        </w:rPr>
        <w:t>Chief Innovation Officer</w:t>
      </w:r>
      <w:r>
        <w:t>: Develops and implements climate innovation projects, ensuring alignment with the company's mission.</w:t>
        <w:br/>
        <w:t xml:space="preserve">3. </w:t>
      </w:r>
      <w:r>
        <w:rPr>
          <w:b/>
        </w:rPr>
        <w:t>Chief Technology Officer</w:t>
      </w:r>
      <w:r>
        <w:t>: Oversees the development and maintenance of our blockchain-based funding mechanism.</w:t>
        <w:br/>
        <w:t xml:space="preserve">4. </w:t>
      </w:r>
      <w:r>
        <w:rPr>
          <w:b/>
        </w:rPr>
        <w:t>Chief Community Officer</w:t>
      </w:r>
      <w:r>
        <w:t>: Builds and engages with our global community of innovators, fostering collaboration and knowledge sharing.</w:t>
        <w:br/>
        <w:t xml:space="preserve">5. </w:t>
      </w:r>
      <w:r>
        <w:rPr>
          <w:b/>
        </w:rPr>
        <w:t>Chief Intellectual Property Officer</w:t>
      </w:r>
      <w:r>
        <w:t>: Manages the shared intellectual property model, ensuring ethical knowledge transfer and collaboration.</w:t>
        <w:br/>
        <w:t xml:space="preserve">6. </w:t>
      </w:r>
      <w:r>
        <w:rPr>
          <w:b/>
        </w:rPr>
        <w:t>Project Managers</w:t>
      </w:r>
      <w:r>
        <w:t>: Oversee the implementation of climate innovation projects, ensuring timely and within-budget delivery.</w:t>
        <w:br/>
        <w:t xml:space="preserve">7. </w:t>
      </w:r>
      <w:r>
        <w:rPr>
          <w:b/>
        </w:rPr>
        <w:t>Community Managers</w:t>
      </w:r>
      <w:r>
        <w:t>: Support the growth and engagement of our global community, providing resources and guidance.</w:t>
        <w:br/>
        <w:t xml:space="preserve">8. </w:t>
      </w:r>
      <w:r>
        <w:rPr>
          <w:b/>
        </w:rPr>
        <w:t>Blockchain Developers</w:t>
      </w:r>
      <w:r>
        <w:t>: Develop and maintain our blockchain-based funding mechanism, ensuring security and transparency.</w:t>
        <w:br/>
        <w:br/>
      </w:r>
      <w:r>
        <w:rPr>
          <w:b/>
        </w:rPr>
        <w:t>IV. Responsibilities and Contributions to Success</w:t>
      </w:r>
      <w:r>
        <w:br/>
        <w:br/>
        <w:t>Each team member plays a vital role in the company's success, contributing to the following key areas:</w:t>
        <w:br/>
        <w:br/>
        <w:t xml:space="preserve">1. </w:t>
      </w:r>
      <w:r>
        <w:rPr>
          <w:b/>
        </w:rPr>
        <w:t>Innovation</w:t>
      </w:r>
      <w:r>
        <w:t>: Developing and implementing climate innovation projects that transform waste into valuable resources.</w:t>
        <w:br/>
        <w:t xml:space="preserve">2. </w:t>
      </w:r>
      <w:r>
        <w:rPr>
          <w:b/>
        </w:rPr>
        <w:t>Community Engagement</w:t>
      </w:r>
      <w:r>
        <w:t>: Building and engaging with our global community, fostering collaboration and knowledge sharing.</w:t>
        <w:br/>
        <w:t xml:space="preserve">3. </w:t>
      </w:r>
      <w:r>
        <w:rPr>
          <w:b/>
        </w:rPr>
        <w:t>Blockchain and Technology</w:t>
      </w:r>
      <w:r>
        <w:t>: Developing and maintaining our blockchain-based funding mechanism, ensuring security and transparency.</w:t>
        <w:br/>
        <w:t xml:space="preserve">4. </w:t>
      </w:r>
      <w:r>
        <w:rPr>
          <w:b/>
        </w:rPr>
        <w:t>Intellectual Property</w:t>
      </w:r>
      <w:r>
        <w:t>: Managing the shared intellectual property model, ensuring ethical knowledge transfer and collaboration.</w:t>
        <w:br/>
        <w:t xml:space="preserve">5. </w:t>
      </w:r>
      <w:r>
        <w:rPr>
          <w:b/>
        </w:rPr>
        <w:t>Governance</w:t>
      </w:r>
      <w:r>
        <w:t>: Ensuring decentralized governance and decision-making processes, aligning with our open-source principles.</w:t>
        <w:br/>
        <w:br/>
      </w:r>
      <w:r>
        <w:rPr>
          <w:b/>
        </w:rPr>
        <w:t>V. Conclusion</w:t>
      </w:r>
      <w:r>
        <w:br/>
        <w:br/>
        <w:t>At [Company Name], we are committed to accelerating climate innovation through our pioneering hybrid crowdfunding and shared intellectual property model. Our team's diverse expertise and collaborative approach enable us to drive transformational change, transforming waste into valuable resources and fostering global collaboration and ethical knowledge transfer. Join us in our mission to create a more sustainable future!</w:t>
      </w:r>
    </w:p>
    <w:p>
      <w:pPr>
        <w:pStyle w:val="Subtitle"/>
      </w:pPr>
      <w:r>
        <w:t>5. Products/Services: Services/Products</w:t>
      </w:r>
    </w:p>
    <w:p>
      <w:pPr/>
      <w:r/>
      <w:r>
        <w:rPr>
          <w:b/>
        </w:rPr>
        <w:t>Service or Product Line: Climate Innovation Solutions</w:t>
      </w:r>
      <w:r>
        <w:br/>
        <w:br/>
        <w:t xml:space="preserve">At the heart of our Hybrid Crowdfunding and Shared Intellectual Property Model for Climate Innovation lies a comprehensive suite of services and products designed to tackle the global climate crisis. Our offerings are crafted to not only address the urgent need for climate action but to also revolutionize the way innovation is funded, developed, and shared. </w:t>
        <w:br/>
        <w:br/>
        <w:t xml:space="preserve">### </w:t>
      </w:r>
      <w:r>
        <w:rPr>
          <w:b/>
        </w:rPr>
        <w:t>1. Climate Innovation Incubator</w:t>
      </w:r>
      <w:r>
        <w:br/>
        <w:br/>
        <w:t xml:space="preserve">- </w:t>
      </w:r>
      <w:r>
        <w:rPr>
          <w:b/>
        </w:rPr>
        <w:t>Description</w:t>
      </w:r>
      <w:r>
        <w:t>: Our incubator program is dedicated to nurturing startups and projects focused on climate change mitigation and adaptation. By providing mentorship, access to funding, and a collaborative environment, we empower innovators to turn their ideas into tangible, impactful solutions.</w:t>
        <w:br/>
        <w:t xml:space="preserve">- </w:t>
      </w:r>
      <w:r>
        <w:rPr>
          <w:b/>
        </w:rPr>
        <w:t>Unique Feature</w:t>
      </w:r>
      <w:r>
        <w:t>: The incubator leverages our hybrid crowdfunding model, allowing projects to secure funding from a diverse pool of backers while retaining ownership and control. This ensures that innovators can focus on what matters most - creating solutions for a sustainable future.</w:t>
        <w:br/>
        <w:t xml:space="preserve">- </w:t>
      </w:r>
      <w:r>
        <w:rPr>
          <w:b/>
        </w:rPr>
        <w:t>Benefit</w:t>
      </w:r>
      <w:r>
        <w:t>: Accelerated development of climate-focused innovations, fostering a community of changemakers committed to combating climate change.</w:t>
        <w:br/>
        <w:br/>
        <w:t xml:space="preserve">### </w:t>
      </w:r>
      <w:r>
        <w:rPr>
          <w:b/>
        </w:rPr>
        <w:t>2. Blockchain-Based Funding Platform</w:t>
      </w:r>
      <w:r>
        <w:br/>
        <w:br/>
        <w:t xml:space="preserve">- </w:t>
      </w:r>
      <w:r>
        <w:rPr>
          <w:b/>
        </w:rPr>
        <w:t>Description</w:t>
      </w:r>
      <w:r>
        <w:t>: Our platform utilizes blockchain technology to create a transparent, secure, and efficient funding ecosystem. This allows for the traceability of funds, ensuring that investments are used as intended, and provides a immutable record of project development and impact.</w:t>
        <w:br/>
        <w:t xml:space="preserve">- </w:t>
      </w:r>
      <w:r>
        <w:rPr>
          <w:b/>
        </w:rPr>
        <w:t>Unique Feature</w:t>
      </w:r>
      <w:r>
        <w:t>: The integration of smart contracts enables automatic distribution of funds based on project milestones, reducing administrative burdens and enhancing trust among stakeholders.</w:t>
        <w:br/>
        <w:t xml:space="preserve">- </w:t>
      </w:r>
      <w:r>
        <w:rPr>
          <w:b/>
        </w:rPr>
        <w:t>Benefit</w:t>
      </w:r>
      <w:r>
        <w:t>: Increased transparency and efficiency in funding climate innovations, reducing barriers to entry for new projects and increasing confidence among investors.</w:t>
        <w:br/>
        <w:br/>
        <w:t xml:space="preserve">### </w:t>
      </w:r>
      <w:r>
        <w:rPr>
          <w:b/>
        </w:rPr>
        <w:t>3. Open-Source Climate Innovation Hub</w:t>
      </w:r>
      <w:r>
        <w:br/>
        <w:br/>
        <w:t xml:space="preserve">- </w:t>
      </w:r>
      <w:r>
        <w:rPr>
          <w:b/>
        </w:rPr>
        <w:t>Description</w:t>
      </w:r>
      <w:r>
        <w:t>: This digital hub serves as a repository and collaborative space for climate-related intellectual property (IP). Innovators can share their knowledge, technologies, and methodologies, promoting a culture of open innovation and cross-pollination of ideas.</w:t>
        <w:br/>
        <w:t xml:space="preserve">- </w:t>
      </w:r>
      <w:r>
        <w:rPr>
          <w:b/>
        </w:rPr>
        <w:t>Unique Feature</w:t>
      </w:r>
      <w:r>
        <w:t>: By adopting open-source principles, we facilitate the rapid dissemination and improvement of climate solutions, allowing for global, collective action against climate change.</w:t>
        <w:br/>
        <w:t xml:space="preserve">- </w:t>
      </w:r>
      <w:r>
        <w:rPr>
          <w:b/>
        </w:rPr>
        <w:t>Benefit</w:t>
      </w:r>
      <w:r>
        <w:t>: Accelerated development and scaling of effective climate solutions, driven by collaborative efforts and shared knowledge, leading to a more efficient and impactful approach to addressing the climate crisis.</w:t>
        <w:br/>
        <w:br/>
        <w:t xml:space="preserve">### </w:t>
      </w:r>
      <w:r>
        <w:rPr>
          <w:b/>
        </w:rPr>
        <w:t>4. Decentralized Governance Framework</w:t>
      </w:r>
      <w:r>
        <w:br/>
        <w:br/>
        <w:t xml:space="preserve">- </w:t>
      </w:r>
      <w:r>
        <w:rPr>
          <w:b/>
        </w:rPr>
        <w:t>Description</w:t>
      </w:r>
      <w:r>
        <w:t>: Our model introduces a decentralized governance system that ensures decision-making authority is distributed among stakeholders. This includes project creators, backers, and the broader community, fostering a culture of inclusivity and democracy.</w:t>
        <w:br/>
        <w:t xml:space="preserve">- </w:t>
      </w:r>
      <w:r>
        <w:rPr>
          <w:b/>
        </w:rPr>
        <w:t>Unique Feature</w:t>
      </w:r>
      <w:r>
        <w:t>: Through the use of blockchain-based voting mechanisms, all stakeholders have a voice in guiding the direction of the platform and the projects it supports, promoting accountability and alignment with community values.</w:t>
        <w:br/>
        <w:t xml:space="preserve">- </w:t>
      </w:r>
      <w:r>
        <w:rPr>
          <w:b/>
        </w:rPr>
        <w:t>Benefit</w:t>
      </w:r>
      <w:r>
        <w:t>: Enhanced community engagement and trust, as decisions reflect the collective interests and values of all stakeholders, leading to more sustainable and equitable outcomes.</w:t>
        <w:br/>
        <w:br/>
        <w:t xml:space="preserve">### </w:t>
      </w:r>
      <w:r>
        <w:rPr>
          <w:b/>
        </w:rPr>
        <w:t>5. Environmental Impact Assessment Tools</w:t>
      </w:r>
      <w:r>
        <w:br/>
        <w:br/>
        <w:t xml:space="preserve">- </w:t>
      </w:r>
      <w:r>
        <w:rPr>
          <w:b/>
        </w:rPr>
        <w:t>Description</w:t>
      </w:r>
      <w:r>
        <w:t>: We provide comprehensive tools and frameworks for assessing the environmental impact of innovations. This includes life cycle assessments, carbon footprint analysis, and social impact evaluations, enabling project creators to measure and improve the sustainability of their solutions.</w:t>
        <w:br/>
        <w:t xml:space="preserve">- </w:t>
      </w:r>
      <w:r>
        <w:rPr>
          <w:b/>
        </w:rPr>
        <w:t>Unique Feature</w:t>
      </w:r>
      <w:r>
        <w:t>: By integrating these tools into our platform, we ensure that all projects are not only innovative but also environmentally responsible, promoting a holistic approach to climate action.</w:t>
        <w:br/>
        <w:t xml:space="preserve">- </w:t>
      </w:r>
      <w:r>
        <w:rPr>
          <w:b/>
        </w:rPr>
        <w:t>Benefit</w:t>
      </w:r>
      <w:r>
        <w:t>: Ensuring that climate innovations are developed with sustainability in mind, maximizing their positive impact on the environment while minimizing unintended consequences.</w:t>
        <w:br/>
        <w:br/>
        <w:t xml:space="preserve">### </w:t>
      </w:r>
      <w:r>
        <w:rPr>
          <w:b/>
        </w:rPr>
        <w:t>6. Global Community and Knowledge Network</w:t>
      </w:r>
      <w:r>
        <w:br/>
        <w:br/>
        <w:t xml:space="preserve">- </w:t>
      </w:r>
      <w:r>
        <w:rPr>
          <w:b/>
        </w:rPr>
        <w:t>Description</w:t>
      </w:r>
      <w:r>
        <w:t>: Our platform includes a vibrant community forum and knowledge base where innovators, experts, and enthusiasts can share insights, experiences, and best practices related to climate innovation.</w:t>
        <w:br/>
        <w:t xml:space="preserve">- </w:t>
      </w:r>
      <w:r>
        <w:rPr>
          <w:b/>
        </w:rPr>
        <w:t>Unique Feature</w:t>
      </w:r>
      <w:r>
        <w:t>: This network effect amplifies the reach and potential of individual projects, facilitating partnerships, collaborations, and the cross-fertilization of ideas on a global scale.</w:t>
        <w:br/>
        <w:t xml:space="preserve">- </w:t>
      </w:r>
      <w:r>
        <w:rPr>
          <w:b/>
        </w:rPr>
        <w:t>Benefit</w:t>
      </w:r>
      <w:r>
        <w:t>: A strengthened, interconnected community of climate changemakers, equipped with the knowledge, resources, and support needed to drive meaningful, lasting change.</w:t>
        <w:br/>
        <w:br/>
        <w:t>By integrating these services and products, our Hybrid Crowdfunding and Shared Intellectual Property Model for Climate Innovation offers a multifaceted approach to accelerating climate action. It not only supports the development of groundbreaking climate solutions but also fosters a collaborative, transparent, and equitable ecosystem where innovation can thrive for the benefit of our planet.</w:t>
      </w:r>
    </w:p>
    <w:p>
      <w:pPr>
        <w:pStyle w:val="Subtitle"/>
      </w:pPr>
      <w:r>
        <w:t>6. Marketing Strategy: Marketing strategies</w:t>
      </w:r>
    </w:p>
    <w:p>
      <w:pPr/>
      <w:r/>
      <w:r>
        <w:rPr>
          <w:b/>
        </w:rPr>
        <w:t>Marketing and Sales Strategy for Hybrid Crowdfunding and Shared Intellectual Property Model for Climate Innovation</w:t>
      </w:r>
      <w:r>
        <w:br/>
        <w:br/>
        <w:t>[Intro Music Fades Out]</w:t>
        <w:br/>
        <w:br/>
        <w:t>Hello and welcome to our radio show, where we explore innovative solutions for a sustainable future. Today, we're discussing the marketing and sales strategy for a groundbreaking hybrid crowdfunding and shared intellectual property model that's set to revolutionize climate innovation.</w:t>
        <w:br/>
        <w:br/>
      </w:r>
      <w:r>
        <w:rPr>
          <w:b/>
        </w:rPr>
        <w:t>Segment 1: Introduction and Target Audience Identification</w:t>
      </w:r>
      <w:r>
        <w:br/>
        <w:br/>
        <w:t>[Soft Music Plays in the Background]</w:t>
        <w:br/>
        <w:br/>
        <w:t>As a radio scriptwriter, our goal is to craft a compelling narrative that resonates with our target audience. For this project, our primary target audience includes:</w:t>
        <w:br/>
        <w:br/>
        <w:t xml:space="preserve">1. </w:t>
      </w:r>
      <w:r>
        <w:rPr>
          <w:b/>
        </w:rPr>
        <w:t>Climate entrepreneurs</w:t>
      </w:r>
      <w:r>
        <w:t>: Individuals and startups working on climate-related projects, seeking funding and collaborative opportunities.</w:t>
        <w:br/>
        <w:t xml:space="preserve">2. </w:t>
      </w:r>
      <w:r>
        <w:rPr>
          <w:b/>
        </w:rPr>
        <w:t>Impact investors</w:t>
      </w:r>
      <w:r>
        <w:t>: Investors looking to support sustainable projects with potential for significant environmental impact.</w:t>
        <w:br/>
        <w:t xml:space="preserve">3. </w:t>
      </w:r>
      <w:r>
        <w:rPr>
          <w:b/>
        </w:rPr>
        <w:t>Environmental organizations</w:t>
      </w:r>
      <w:r>
        <w:t>: Non-profit organizations, NGOs, and community groups focused on climate change mitigation and adaptation.</w:t>
        <w:br/>
        <w:t xml:space="preserve">4. </w:t>
      </w:r>
      <w:r>
        <w:rPr>
          <w:b/>
        </w:rPr>
        <w:t>Industry leaders</w:t>
      </w:r>
      <w:r>
        <w:t>: Companies and corporations committed to sustainability and reducing their carbon footprint.</w:t>
        <w:br/>
        <w:br/>
        <w:t>To reach these audiences, we'll create user stories that highlight the benefits of our hybrid crowdfunding and shared intellectual property model. For example:</w:t>
        <w:br/>
        <w:br/>
        <w:t>* "As a climate entrepreneur, I want to access funding and collaborative opportunities to scale my project and make a significant impact on the environment."</w:t>
        <w:br/>
        <w:t>* "As an impact investor, I want to support projects that have the potential to drive substantial environmental change and provide a strong return on investment."</w:t>
        <w:br/>
        <w:br/>
      </w:r>
      <w:r>
        <w:rPr>
          <w:b/>
        </w:rPr>
        <w:t>Segment 2: Marketing Platforms and Strategies</w:t>
      </w:r>
      <w:r>
        <w:br/>
        <w:br/>
        <w:t>[Upbeat Music Starts Playing]</w:t>
        <w:br/>
        <w:br/>
        <w:t>To effectively reach our target audience, we'll utilize a multi-channel approach, leveraging both online and offline marketing platforms. Our strategies include:</w:t>
        <w:br/>
        <w:br/>
        <w:t xml:space="preserve">1. </w:t>
      </w:r>
      <w:r>
        <w:rPr>
          <w:b/>
        </w:rPr>
        <w:t>Social Media</w:t>
      </w:r>
      <w:r>
        <w:t>: Utilize platforms like Twitter, LinkedIn, Facebook, and Instagram to share engaging content, user stories, and updates on the project's progress.</w:t>
        <w:br/>
        <w:t xml:space="preserve">2. </w:t>
      </w:r>
      <w:r>
        <w:rPr>
          <w:b/>
        </w:rPr>
        <w:t>Influencer Marketing</w:t>
      </w:r>
      <w:r>
        <w:t>: Partner with climate influencers, thought leaders, and industry experts to promote the project and reach a broader audience.</w:t>
        <w:br/>
        <w:t xml:space="preserve">3. </w:t>
      </w:r>
      <w:r>
        <w:rPr>
          <w:b/>
        </w:rPr>
        <w:t>Content Marketing</w:t>
      </w:r>
      <w:r>
        <w:t>: Create informative blog posts, videos, and podcasts that highlight the benefits and impact of the hybrid crowdfunding and shared intellectual property model.</w:t>
        <w:br/>
        <w:t xml:space="preserve">4. </w:t>
      </w:r>
      <w:r>
        <w:rPr>
          <w:b/>
        </w:rPr>
        <w:t>Email Marketing</w:t>
      </w:r>
      <w:r>
        <w:t>: Build an email list and send regular newsletters to subscribers, sharing updates, success stories, and exclusive offers.</w:t>
        <w:br/>
        <w:t xml:space="preserve">5. </w:t>
      </w:r>
      <w:r>
        <w:rPr>
          <w:b/>
        </w:rPr>
        <w:t>Events and Webinars</w:t>
      </w:r>
      <w:r>
        <w:t>: Host webinars, workshops, and conferences to showcase the project's potential, provide education and training, and facilitate networking opportunities.</w:t>
        <w:br/>
        <w:t xml:space="preserve">6. </w:t>
      </w:r>
      <w:r>
        <w:rPr>
          <w:b/>
        </w:rPr>
        <w:t>Press and Media Outreach</w:t>
      </w:r>
      <w:r>
        <w:t>: Craft and distribute press releases to media outlets, highlighting the project's innovative approach and impact.</w:t>
        <w:br/>
        <w:br/>
      </w:r>
      <w:r>
        <w:rPr>
          <w:b/>
        </w:rPr>
        <w:t>Segment 3: Blockchain-Based Funding Mechanism and Decentralized Governance</w:t>
      </w:r>
      <w:r>
        <w:br/>
        <w:br/>
        <w:t>[Techno Music Plays in the Background]</w:t>
        <w:br/>
        <w:br/>
        <w:t>A key aspect of our project is the integration of a blockchain-based funding mechanism, which ensures transparency, security, and efficiency in the funding process. Our decentralized governance model enables community-driven decision-making, ensuring that the project remains true to its mission and values.</w:t>
        <w:br/>
        <w:br/>
        <w:t>To promote this aspect of the project, we'll create targeted content and marketing campaigns that highlight the benefits of blockchain technology and decentralized governance. For example:</w:t>
        <w:br/>
        <w:br/>
        <w:t>* "Discover how our blockchain-based funding mechanism provides a secure and transparent way to support climate innovation projects."</w:t>
        <w:br/>
        <w:t>* "Learn how our decentralized governance model empowers the community to drive decision-making and ensure the project's long-term sustainability."</w:t>
        <w:br/>
        <w:br/>
      </w:r>
      <w:r>
        <w:rPr>
          <w:b/>
        </w:rPr>
        <w:t>Conclusion</w:t>
      </w:r>
      <w:r>
        <w:br/>
        <w:br/>
        <w:t>[Outro Music Fades In]</w:t>
        <w:br/>
        <w:br/>
        <w:t>In conclusion, our marketing and sales strategy for the hybrid crowdfunding and shared intellectual property model is designed to effectively reach and engage our target audience, promoting the project's innovative approach and impact. By leveraging a multi-channel approach, utilizing user stories, and highlighting the benefits of blockchain technology and decentralized governance, we'll drive awareness, adoption, and investment in climate innovation projects, ultimately transforming waste into valuable resources and fostering a more sustainable future.</w:t>
        <w:br/>
        <w:br/>
        <w:t>Thank you for tuning in to our radio show. Join us next time as we explore more innovative solutions for a sustainable world.</w:t>
        <w:br/>
        <w:br/>
        <w:t>[Outro Music Continues to Play Until the End]</w:t>
      </w:r>
    </w:p>
    <w:p>
      <w:pPr>
        <w:pStyle w:val="Subtitle"/>
      </w:pPr>
      <w:r>
        <w:t>7. Funding: Funding details</w:t>
      </w:r>
    </w:p>
    <w:p>
      <w:pPr/>
      <w:r/>
      <w:r>
        <w:rPr>
          <w:b/>
        </w:rPr>
        <w:t>Funding Request for Hybrid Crowdfunding and Shared Intellectual Property Model for Climate Innovation</w:t>
      </w:r>
      <w:r>
        <w:br/>
        <w:br/>
        <w:t xml:space="preserve">We are seeking </w:t>
      </w:r>
      <w:r>
        <w:rPr>
          <w:b/>
        </w:rPr>
        <w:t>$1.5 million</w:t>
      </w:r>
      <w:r>
        <w:t xml:space="preserve"> in funding to support the launch and growth of our innovative hybrid crowdfunding and shared intellectual property model, designed to accelerate climate innovation and transform waste into valuable resources. This pioneering approach integrates decentralized governance, open-source principles, and a unique blockchain-based funding mechanism, fostering global collaboration and ethical knowledge transfer.</w:t>
        <w:br/>
        <w:br/>
      </w:r>
      <w:r>
        <w:rPr>
          <w:b/>
        </w:rPr>
        <w:t>Allocation Plan:</w:t>
      </w:r>
      <w:r>
        <w:br/>
        <w:br/>
        <w:t xml:space="preserve">1. </w:t>
      </w:r>
      <w:r>
        <w:rPr>
          <w:b/>
        </w:rPr>
        <w:t>Platform Development</w:t>
      </w:r>
      <w:r>
        <w:t xml:space="preserve"> ($400,000): This allocation will be used to design and develop the blockchain-based crowdfunding platform, integrating smart contracts, decentralized governance, and open-source principles.</w:t>
        <w:br/>
        <w:t xml:space="preserve">2. </w:t>
      </w:r>
      <w:r>
        <w:rPr>
          <w:b/>
        </w:rPr>
        <w:t>Marketing and Outreach</w:t>
      </w:r>
      <w:r>
        <w:t xml:space="preserve"> ($300,000): These funds will be utilized to promote the platform, engage with stakeholders, and build a global community of innovators, entrepreneurs, and climate enthusiasts.</w:t>
        <w:br/>
        <w:t xml:space="preserve">3. </w:t>
      </w:r>
      <w:r>
        <w:rPr>
          <w:b/>
        </w:rPr>
        <w:t>Intellectual Property Management</w:t>
      </w:r>
      <w:r>
        <w:t xml:space="preserve"> ($200,000): This allocation will be used to establish a robust intellectual property management system, ensuring the protection and sharing of innovative climate solutions.</w:t>
        <w:br/>
        <w:t xml:space="preserve">4. </w:t>
      </w:r>
      <w:r>
        <w:rPr>
          <w:b/>
        </w:rPr>
        <w:t>Project Incubation and Acceleration</w:t>
      </w:r>
      <w:r>
        <w:t xml:space="preserve"> ($300,000): These funds will be used to support the incubation and acceleration of high-impact climate projects, providing resources, mentorship, and funding to entrepreneurs and innovators.</w:t>
        <w:br/>
        <w:t xml:space="preserve">5. </w:t>
      </w:r>
      <w:r>
        <w:rPr>
          <w:b/>
        </w:rPr>
        <w:t>Operational and Administrative Costs</w:t>
      </w:r>
      <w:r>
        <w:t xml:space="preserve"> ($200,000): This allocation will be used to cover operational and administrative expenses, including personnel, overheads, and other miscellaneous costs.</w:t>
        <w:br/>
        <w:br/>
      </w:r>
      <w:r>
        <w:rPr>
          <w:b/>
        </w:rPr>
        <w:t>Anticipated Return on Investment:</w:t>
      </w:r>
      <w:r>
        <w:br/>
        <w:br/>
        <w:t>We anticipate a significant return on investment through the following channels:</w:t>
        <w:br/>
        <w:br/>
        <w:t xml:space="preserve">1. </w:t>
      </w:r>
      <w:r>
        <w:rPr>
          <w:b/>
        </w:rPr>
        <w:t>Transaction Fees</w:t>
      </w:r>
      <w:r>
        <w:t>: A percentage of the funds raised through the platform will be retained as transaction fees, generating a steady revenue stream.</w:t>
        <w:br/>
        <w:t xml:space="preserve">2. </w:t>
      </w:r>
      <w:r>
        <w:rPr>
          <w:b/>
        </w:rPr>
        <w:t>Licensing and Royalties</w:t>
      </w:r>
      <w:r>
        <w:t>: Intellectual property generated through the platform will be licensed to third parties, generating royalties and revenue.</w:t>
        <w:br/>
        <w:t xml:space="preserve">3. </w:t>
      </w:r>
      <w:r>
        <w:rPr>
          <w:b/>
        </w:rPr>
        <w:t>Equity Participation</w:t>
      </w:r>
      <w:r>
        <w:t>: The platform will take an equity stake in high-potential projects, providing a potential exit through mergers, acquisitions, or initial public offerings.</w:t>
        <w:br/>
        <w:t xml:space="preserve">4. </w:t>
      </w:r>
      <w:r>
        <w:rPr>
          <w:b/>
        </w:rPr>
        <w:t>Data Analytics and Insights</w:t>
      </w:r>
      <w:r>
        <w:t>: The platform will collect and analyze data on climate innovation trends, providing valuable insights and reports to stakeholders, generating additional revenue.</w:t>
        <w:br/>
        <w:br/>
      </w:r>
      <w:r>
        <w:rPr>
          <w:b/>
        </w:rPr>
        <w:t>Growth Projections:</w:t>
      </w:r>
      <w:r>
        <w:br/>
        <w:br/>
        <w:t>We anticipate significant growth in the following areas:</w:t>
        <w:br/>
        <w:br/>
        <w:t xml:space="preserve">1. </w:t>
      </w:r>
      <w:r>
        <w:rPr>
          <w:b/>
        </w:rPr>
        <w:t>User Acquisition</w:t>
      </w:r>
      <w:r>
        <w:t>: 10,000 registered users within the first six months, growing to 50,000 users within the first two years.</w:t>
        <w:br/>
        <w:t xml:space="preserve">2. </w:t>
      </w:r>
      <w:r>
        <w:rPr>
          <w:b/>
        </w:rPr>
        <w:t>Funds Raised</w:t>
      </w:r>
      <w:r>
        <w:t>: $5 million in funds raised through the platform within the first year, growing to $20 million within the first three years.</w:t>
        <w:br/>
        <w:t xml:space="preserve">3. </w:t>
      </w:r>
      <w:r>
        <w:rPr>
          <w:b/>
        </w:rPr>
        <w:t>Project Incubation</w:t>
      </w:r>
      <w:r>
        <w:t>: 20 high-impact climate projects incubated and accelerated within the first two years, growing to 50 projects within the first five years.</w:t>
        <w:br/>
        <w:t xml:space="preserve">4. </w:t>
      </w:r>
      <w:r>
        <w:rPr>
          <w:b/>
        </w:rPr>
        <w:t>Revenue Growth</w:t>
      </w:r>
      <w:r>
        <w:t>: $1 million in revenue within the first year, growing to $5 million within the first three years.</w:t>
        <w:br/>
        <w:br/>
      </w:r>
      <w:r>
        <w:rPr>
          <w:b/>
        </w:rPr>
        <w:t>Justification:</w:t>
      </w:r>
      <w:r>
        <w:br/>
        <w:br/>
        <w:t>The funding request is justified based on the significant potential for growth and impact of the hybrid crowdfunding and shared intellectual property model. By providing a unique platform for climate innovation, we can:</w:t>
        <w:br/>
        <w:br/>
        <w:t xml:space="preserve">1. </w:t>
      </w:r>
      <w:r>
        <w:rPr>
          <w:b/>
        </w:rPr>
        <w:t>Accelerate the development and deployment of climate solutions</w:t>
      </w:r>
      <w:r>
        <w:t>, addressing the urgent need for sustainable and environmentally friendly technologies.</w:t>
        <w:br/>
        <w:t xml:space="preserve">2. </w:t>
      </w:r>
      <w:r>
        <w:rPr>
          <w:b/>
        </w:rPr>
        <w:t>Foster global collaboration and knowledge transfer</w:t>
      </w:r>
      <w:r>
        <w:t>, promoting the sharing of innovative ideas and best practices.</w:t>
        <w:br/>
        <w:t xml:space="preserve">3. </w:t>
      </w:r>
      <w:r>
        <w:rPr>
          <w:b/>
        </w:rPr>
        <w:t>Generate significant revenue and returns on investment</w:t>
      </w:r>
      <w:r>
        <w:t>, creating a sustainable and scalable business model.</w:t>
        <w:br/>
        <w:br/>
        <w:t>We believe that this funding request will enable us to launch and grow a pioneering platform, driving climate innovation and transforming waste into valuable resources, while generating significant returns on investment.</w:t>
      </w:r>
    </w:p>
    <w:p>
      <w:pPr>
        <w:pStyle w:val="Subtitle"/>
      </w:pPr>
      <w:r>
        <w:t>8. Financial Projections: Financial forecasts</w:t>
      </w:r>
    </w:p>
    <w:p>
      <w:pPr/>
      <w:r/>
      <w:r>
        <w:rPr>
          <w:b/>
        </w:rPr>
        <w:t>Financial Projections for Hybrid Crowdfunding and Shared Intellectual Property Model for Climate Innovation</w:t>
      </w:r>
      <w:r>
        <w:br/>
        <w:br/>
        <w:t>As a radio scriptwriter, I'm excited to present our detailed financial forecasts for this innovative project. Over the next five years, we anticipate significant growth in revenue, managed costs, and increasing profitability. Our projections are based on thorough market analysis and strategic business planning.</w:t>
        <w:br/>
        <w:br/>
      </w:r>
      <w:r>
        <w:rPr>
          <w:b/>
        </w:rPr>
        <w:t>Year 1: Launch and Initial Growth</w:t>
      </w:r>
      <w:r>
        <w:br/>
        <w:br/>
        <w:t>* Revenue: $1.5 million, primarily generated through crowdfunding campaigns, intellectual property licensing, and partnerships with eco-friendly companies.</w:t>
        <w:br/>
        <w:t>* Costs: $1.2 million, including platform development, marketing, and operational expenses.</w:t>
        <w:br/>
        <w:t>* Profitability: $300,000, representing a 20% profit margin.</w:t>
        <w:br/>
        <w:br/>
      </w:r>
      <w:r>
        <w:rPr>
          <w:b/>
        </w:rPr>
        <w:t>Year 2: Expansion and Adoption</w:t>
      </w:r>
      <w:r>
        <w:br/>
        <w:br/>
        <w:t>* Revenue: $3.5 million, driven by increased adoption of our blockchain-based funding mechanism, expanded partnerships, and growing intellectual property portfolio.</w:t>
        <w:br/>
        <w:t>* Costs: $2.5 million, with investments in platform enhancements, marketing, and talent acquisition.</w:t>
        <w:br/>
        <w:t>* Profitability: $1 million, representing a 28% profit margin.</w:t>
        <w:br/>
        <w:br/>
      </w:r>
      <w:r>
        <w:rPr>
          <w:b/>
        </w:rPr>
        <w:t>Year 3: Scaling and Diversification</w:t>
      </w:r>
      <w:r>
        <w:br/>
        <w:br/>
        <w:t>* Revenue: $6.2 million, with significant contributions from our decentralized governance model, open-source principles, and strategic collaborations.</w:t>
        <w:br/>
        <w:t>* Costs: $4.2 million, including investments in research and development, talent expansion, and global marketing initiatives.</w:t>
        <w:br/>
        <w:t>* Profitability: $2 million, representing a 32% profit margin.</w:t>
        <w:br/>
        <w:br/>
      </w:r>
      <w:r>
        <w:rPr>
          <w:b/>
        </w:rPr>
        <w:t>Year 4: Consolidation and Optimization</w:t>
      </w:r>
      <w:r>
        <w:br/>
        <w:br/>
        <w:t>* Revenue: $9.5 million, driven by optimized crowdfunding campaigns, matured intellectual property portfolio, and increasing demand for climate innovation solutions.</w:t>
        <w:br/>
        <w:t>* Costs: $6.5 million, with a focus on process optimization, talent development, and strategic investments.</w:t>
        <w:br/>
        <w:t>* Profitability: $3 million, representing a 32% profit margin.</w:t>
        <w:br/>
        <w:br/>
      </w:r>
      <w:r>
        <w:rPr>
          <w:b/>
        </w:rPr>
        <w:t>Year 5: Leadership and Global Impact</w:t>
      </w:r>
      <w:r>
        <w:br/>
        <w:br/>
        <w:t>* Revenue: $14.2 million, with our hybrid model established as a leading climate innovation platform, driving significant revenue from licensing, partnerships, and crowdfunding.</w:t>
        <w:br/>
        <w:t>* Costs: $9.2 million, with ongoing investments in research, development, and global expansion.</w:t>
        <w:br/>
        <w:t>* Profitability: $5 million, representing a 35% profit margin.</w:t>
        <w:br/>
        <w:br/>
        <w:t>Our financial projections demonstrate the potential for significant growth and profitability in the climate innovation sector. By leveraging our hybrid crowdfunding and shared intellectual property model, we can accelerate the development and adoption of sustainable solutions, driving a positive impact on the environment while generating substantial returns for our stakeholders.</w:t>
        <w:br/>
        <w:br/>
        <w:t>Key assumptions underlying our financial projections include:</w:t>
        <w:br/>
        <w:br/>
        <w:t>* Growing demand for climate innovation solutions and sustainable technologies</w:t>
        <w:br/>
        <w:t>* Increasing adoption of blockchain-based funding mechanisms and decentralized governance models</w:t>
        <w:br/>
        <w:t>* Expansion of our intellectual property portfolio and licensing revenue</w:t>
        <w:br/>
        <w:t>* Strategic partnerships and collaborations with eco-friendly companies and organizations</w:t>
        <w:br/>
        <w:t>* Ongoing investments in research, development, and talent acquisition</w:t>
        <w:br/>
        <w:br/>
        <w:t>By achieving these projections, we can establish our platform as a leader in climate innovation, drive positive environmental impact, and generate substantial returns for our stakeholders. Thank you for considering our hybrid crowdfunding and shared intellectual property model for climate innovation. Together, we can create a more sustainable future.</w:t>
      </w:r>
    </w:p>
    <w:p>
      <w:pPr>
        <w:pStyle w:val="Subtitle"/>
      </w:pPr>
      <w:r>
        <w:t>9. Appendix: Additional information</w:t>
      </w:r>
    </w:p>
    <w:p>
      <w:pPr/>
      <w:r/>
      <w:r>
        <w:rPr>
          <w:b/>
        </w:rPr>
        <w:t>Appendix: Hybrid Crowdfunding and Shared Intellectual Property Model for Climate Innovation</w:t>
      </w:r>
      <w:r>
        <w:br/>
        <w:br/>
        <w:t>As a radio scriptwriter, I am excited to present the following supporting documents that strengthen the business plan for our innovative hybrid crowdfunding and shared intellectual property model for climate innovation. These documents provide additional market research data, legal papers, and contracts that demonstrate the viability and potential impact of our project.</w:t>
        <w:br/>
        <w:br/>
      </w:r>
      <w:r>
        <w:rPr>
          <w:b/>
        </w:rPr>
        <w:t>I. Market Research Data</w:t>
      </w:r>
      <w:r>
        <w:br/>
        <w:br/>
        <w:t xml:space="preserve">* </w:t>
      </w:r>
      <w:r>
        <w:rPr>
          <w:b/>
        </w:rPr>
        <w:t>Climate Innovation Market Report</w:t>
      </w:r>
      <w:r>
        <w:t>: A comprehensive report highlighting the growing demand for climate innovation solutions, with a focus on waste reduction and resource valorization. (Attached as Exhibit A)</w:t>
        <w:br/>
        <w:t xml:space="preserve">* </w:t>
      </w:r>
      <w:r>
        <w:rPr>
          <w:b/>
        </w:rPr>
        <w:t>Crowdfunding Industry Analysis</w:t>
      </w:r>
      <w:r>
        <w:t>: A detailed analysis of the crowdfunding market, including trends, challenges, and opportunities for growth. (Attached as Exhibit B)</w:t>
        <w:br/>
        <w:t xml:space="preserve">* </w:t>
      </w:r>
      <w:r>
        <w:rPr>
          <w:b/>
        </w:rPr>
        <w:t>Blockchain Technology in Climate Innovation</w:t>
      </w:r>
      <w:r>
        <w:t>: A research paper exploring the potential applications of blockchain technology in climate innovation, including secure and transparent funding mechanisms. (Attached as Exhibit C)</w:t>
        <w:br/>
        <w:br/>
      </w:r>
      <w:r>
        <w:rPr>
          <w:b/>
        </w:rPr>
        <w:t>II. Legal Papers</w:t>
      </w:r>
      <w:r>
        <w:br/>
        <w:br/>
        <w:t xml:space="preserve">* </w:t>
      </w:r>
      <w:r>
        <w:rPr>
          <w:b/>
        </w:rPr>
        <w:t>Memorandum of Understanding (MOU)</w:t>
      </w:r>
      <w:r>
        <w:t>: A signed MOU between our organization and key partners, outlining the terms and conditions of our collaboration. (Attached as Exhibit D)</w:t>
        <w:br/>
        <w:t xml:space="preserve">* </w:t>
      </w:r>
      <w:r>
        <w:rPr>
          <w:b/>
        </w:rPr>
        <w:t>Intellectual Property Agreement</w:t>
      </w:r>
      <w:r>
        <w:t>: A draft agreement outlining the shared intellectual property framework, including ownership, licensing, and royalty structures. (Attached as Exhibit E)</w:t>
        <w:br/>
        <w:t xml:space="preserve">* </w:t>
      </w:r>
      <w:r>
        <w:rPr>
          <w:b/>
        </w:rPr>
        <w:t>Data Protection and Privacy Policy</w:t>
      </w:r>
      <w:r>
        <w:t>: A comprehensive policy ensuring the secure and responsible handling of sensitive data and personal information. (Attached as Exhibit F)</w:t>
        <w:br/>
        <w:br/>
      </w:r>
      <w:r>
        <w:rPr>
          <w:b/>
        </w:rPr>
        <w:t>III. Contracts</w:t>
      </w:r>
      <w:r>
        <w:br/>
        <w:br/>
        <w:t xml:space="preserve">* </w:t>
      </w:r>
      <w:r>
        <w:rPr>
          <w:b/>
        </w:rPr>
        <w:t>Crowdfunding Platform Agreement</w:t>
      </w:r>
      <w:r>
        <w:t>: A contract with a reputable crowdfunding platform, outlining the terms and conditions of our campaign, including fees, timelines, and promotional support. (Attached as Exhibit G)</w:t>
        <w:br/>
        <w:t xml:space="preserve">* </w:t>
      </w:r>
      <w:r>
        <w:rPr>
          <w:b/>
        </w:rPr>
        <w:t>Blockchain Development Partnership</w:t>
      </w:r>
      <w:r>
        <w:t>: A partnership agreement with a leading blockchain development company, outlining the scope of work, timelines, and milestones for the development of our blockchain-based funding mechanism. (Attached as Exhibit H)</w:t>
        <w:br/>
        <w:t xml:space="preserve">* </w:t>
      </w:r>
      <w:r>
        <w:rPr>
          <w:b/>
        </w:rPr>
        <w:t>Collaboration Agreement with Research Institutions</w:t>
      </w:r>
      <w:r>
        <w:t>: A agreement with research institutions and universities, outlining the terms and conditions of our collaboration, including knowledge sharing, research support, and intellectual property management. (Attached as Exhibit I)</w:t>
        <w:br/>
        <w:br/>
      </w:r>
      <w:r>
        <w:rPr>
          <w:b/>
        </w:rPr>
        <w:t>IV. Additional Resources</w:t>
      </w:r>
      <w:r>
        <w:br/>
        <w:br/>
        <w:t xml:space="preserve">* </w:t>
      </w:r>
      <w:r>
        <w:rPr>
          <w:b/>
        </w:rPr>
        <w:t>Project Timeline</w:t>
      </w:r>
      <w:r>
        <w:t>: A detailed project timeline, outlining key milestones, deadlines, and deliverables. (Attached as Exhibit J)</w:t>
        <w:br/>
        <w:t xml:space="preserve">* </w:t>
      </w:r>
      <w:r>
        <w:rPr>
          <w:b/>
        </w:rPr>
        <w:t>Budget and Financial Projections</w:t>
      </w:r>
      <w:r>
        <w:t>: A comprehensive budget and financial projections, including revenue streams, expenses, and break-even analysis. (Attached as Exhibit K)</w:t>
        <w:br/>
        <w:t xml:space="preserve">* </w:t>
      </w:r>
      <w:r>
        <w:rPr>
          <w:b/>
        </w:rPr>
        <w:t>Team Profiles</w:t>
      </w:r>
      <w:r>
        <w:t>: Brief profiles of our core team members, including their expertise, experience, and roles in the project. (Attached as Exhibit L)</w:t>
        <w:br/>
        <w:br/>
        <w:t>These supporting documents demonstrate the thoroughness and rigor of our business plan, highlighting the potential for our hybrid crowdfunding and shared intellectual property model to drive climate innovation and transform waste into valuable resources. We believe that this project has the potential to make a significant impact and look forward to collaborating with stakeholders to bring it to fruition.</w:t>
      </w:r>
    </w:p>
    <w:p>
      <w:pPr>
        <w:pStyle w:val="Subtitle"/>
      </w:pPr>
      <w:r>
        <w:t>10. Industry: Industry overview</w:t>
      </w:r>
    </w:p>
    <w:p>
      <w:pPr/>
      <w:r/>
      <w:r>
        <w:rPr>
          <w:b/>
        </w:rPr>
        <w:t>Industry Insight: Revolutionizing Climate Innovation through Hybrid Crowdfunding and Shared Intellectual Property</w:t>
      </w:r>
      <w:r>
        <w:br/>
        <w:br/>
        <w:t>As a radio scriptwriter, I'm excited to dive into the world of climate innovation and explore the cutting-edge hybrid crowdfunding and shared intellectual property model that's set to transform the industry. In this analysis, we'll delve into the current trends, competitive landscape, and future predictions that will shape the future of climate innovation.</w:t>
        <w:br/>
        <w:br/>
      </w:r>
      <w:r>
        <w:rPr>
          <w:b/>
        </w:rPr>
        <w:t>Current Trends:</w:t>
      </w:r>
      <w:r>
        <w:br/>
        <w:br/>
        <w:t xml:space="preserve">1. </w:t>
      </w:r>
      <w:r>
        <w:rPr>
          <w:b/>
        </w:rPr>
        <w:t>Growing Demand for Sustainable Solutions</w:t>
      </w:r>
      <w:r>
        <w:t>: The world is waking up to the urgent need for climate action, driving a surge in demand for innovative solutions that reduce waste, promote sustainability, and mitigate the effects of climate change.</w:t>
        <w:br/>
        <w:t xml:space="preserve">2. </w:t>
      </w:r>
      <w:r>
        <w:rPr>
          <w:b/>
        </w:rPr>
        <w:t>Rise of Decentralized Governance</w:t>
      </w:r>
      <w:r>
        <w:t>: Blockchain technology and decentralized governance are increasingly being adopted to facilitate transparent, secure, and community-driven decision-making processes.</w:t>
        <w:br/>
        <w:t xml:space="preserve">3. </w:t>
      </w:r>
      <w:r>
        <w:rPr>
          <w:b/>
        </w:rPr>
        <w:t>Open-Source Innovation</w:t>
      </w:r>
      <w:r>
        <w:t>: The open-source movement is gaining traction, enabling global collaboration and knowledge sharing, which is crucial for driving climate innovation.</w:t>
        <w:br/>
        <w:t xml:space="preserve">4. </w:t>
      </w:r>
      <w:r>
        <w:rPr>
          <w:b/>
        </w:rPr>
        <w:t>Crowdfunding and Alternative Funding Models</w:t>
      </w:r>
      <w:r>
        <w:t>: Traditional funding models are being disrupted by crowdfunding and alternative funding mechanisms, providing new opportunities for climate innovators to secure funding.</w:t>
        <w:br/>
        <w:br/>
      </w:r>
      <w:r>
        <w:rPr>
          <w:b/>
        </w:rPr>
        <w:t>Competitive Landscape:</w:t>
      </w:r>
      <w:r>
        <w:br/>
        <w:br/>
        <w:t xml:space="preserve">1. </w:t>
      </w:r>
      <w:r>
        <w:rPr>
          <w:b/>
        </w:rPr>
        <w:t>Established Players</w:t>
      </w:r>
      <w:r>
        <w:t>: Incumbent companies in the climate innovation space are focusing on developing proprietary technologies and intellectual property, often limiting collaboration and knowledge sharing.</w:t>
        <w:br/>
        <w:t xml:space="preserve">2. </w:t>
      </w:r>
      <w:r>
        <w:rPr>
          <w:b/>
        </w:rPr>
        <w:t>New Entrants</w:t>
      </w:r>
      <w:r>
        <w:t>: Startups and new entrants are disrupting the market with innovative, open-source, and decentralized approaches, challenging traditional business models and intellectual property norms.</w:t>
        <w:br/>
        <w:t xml:space="preserve">3. </w:t>
      </w:r>
      <w:r>
        <w:rPr>
          <w:b/>
        </w:rPr>
        <w:t>Non-Profit Organizations</w:t>
      </w:r>
      <w:r>
        <w:t>: Non-profit organizations and research institutions are playing a vital role in driving climate innovation, often relying on grants, donations, and traditional funding models.</w:t>
        <w:br/>
        <w:br/>
      </w:r>
      <w:r>
        <w:rPr>
          <w:b/>
        </w:rPr>
        <w:t>Future Predictions:</w:t>
      </w:r>
      <w:r>
        <w:br/>
        <w:br/>
        <w:t xml:space="preserve">1. </w:t>
      </w:r>
      <w:r>
        <w:rPr>
          <w:b/>
        </w:rPr>
        <w:t>Hybrid Crowdfunding and Shared Intellectual Property</w:t>
      </w:r>
      <w:r>
        <w:t>: The integration of hybrid crowdfunding and shared intellectual property will become a game-changer for climate innovation, enabling global collaboration, reducing barriers to entry, and promoting ethical knowledge transfer.</w:t>
        <w:br/>
        <w:t xml:space="preserve">2. </w:t>
      </w:r>
      <w:r>
        <w:rPr>
          <w:b/>
        </w:rPr>
        <w:t>Blockchain-Based Funding Mechanisms</w:t>
      </w:r>
      <w:r>
        <w:t>: Blockchain technology will continue to play a crucial role in facilitating secure, transparent, and community-driven funding mechanisms, reducing the risk of fraud and increasing trust in the funding process.</w:t>
        <w:br/>
        <w:t xml:space="preserve">3. </w:t>
      </w:r>
      <w:r>
        <w:rPr>
          <w:b/>
        </w:rPr>
        <w:t>Decentralized Governance and Open-Source Principles</w:t>
      </w:r>
      <w:r>
        <w:t>: Decentralized governance and open-source principles will become the norm, enabling global collaboration, promoting innovation, and driving climate action.</w:t>
        <w:br/>
        <w:t xml:space="preserve">4. </w:t>
      </w:r>
      <w:r>
        <w:rPr>
          <w:b/>
        </w:rPr>
        <w:t>Increased Focus on Waste-to-Resource Technologies</w:t>
      </w:r>
      <w:r>
        <w:t>: The emphasis on waste-to-resource technologies will continue to grow, driven by the need to reduce waste, promote sustainability, and mitigate the effects of climate change.</w:t>
        <w:br/>
        <w:br/>
      </w:r>
      <w:r>
        <w:rPr>
          <w:b/>
        </w:rPr>
        <w:t>Opportunities and Challenges:</w:t>
      </w:r>
      <w:r>
        <w:br/>
        <w:br/>
        <w:t xml:space="preserve">1. </w:t>
      </w:r>
      <w:r>
        <w:rPr>
          <w:b/>
        </w:rPr>
        <w:t>Opportunity for Global Collaboration</w:t>
      </w:r>
      <w:r>
        <w:t>: The hybrid crowdfunding and shared intellectual property model offers a unique opportunity for global collaboration, enabling innovators from around the world to work together to address climate challenges.</w:t>
        <w:br/>
        <w:t xml:space="preserve">2. </w:t>
      </w:r>
      <w:r>
        <w:rPr>
          <w:b/>
        </w:rPr>
        <w:t>Challenge of Balancing Intellectual Property and Open-Source Principles</w:t>
      </w:r>
      <w:r>
        <w:t>: The model requires a delicate balance between protecting intellectual property and promoting open-source principles, ensuring that innovators are incentivized to contribute while also facilitating global collaboration and knowledge sharing.</w:t>
        <w:br/>
        <w:t xml:space="preserve">3. </w:t>
      </w:r>
      <w:r>
        <w:rPr>
          <w:b/>
        </w:rPr>
        <w:t>Regulatory Frameworks and Governance</w:t>
      </w:r>
      <w:r>
        <w:t>: The development of hybrid crowdfunding and shared intellectual property models will require adaptive regulatory frameworks and governance structures, ensuring that these innovative approaches are supported and enabled.</w:t>
        <w:br/>
        <w:br/>
        <w:t>In conclusion, the hybrid crowdfunding and shared intellectual property model for climate innovation has the potential to revolutionize the industry, driving global collaboration, promoting sustainable solutions, and mitigating the effects of climate change. As we move forward, it's essential to address the challenges and opportunities associated with this innovative approach, ensuring that we create a future where climate innovation thrives, and our planet prospers.</w:t>
      </w:r>
    </w:p>
    <w:p>
      <w:pPr>
        <w:pStyle w:val="Subtitle"/>
      </w:pPr>
      <w:r>
        <w:t>11. SWOT: Strengths, Weaknesses, Opportunities, Threats</w:t>
      </w:r>
    </w:p>
    <w:p>
      <w:pPr/>
      <w:r/>
      <w:r>
        <w:rPr>
          <w:b/>
        </w:rPr>
        <w:t>SWOT Analysis: Hybrid Crowdfunding and Shared Intellectual Property Model for Climate Innovation</w:t>
      </w:r>
      <w:r>
        <w:br/>
        <w:br/>
        <w:t>As a radio scriptwriter, I'd like to present a comprehensive SWOT analysis of the Hybrid Crowdfunding and Shared Intellectual Property Model for Climate Innovation. This innovative project aims to revolutionize the way we approach climate innovation, and our SWOT analysis will highlight the company's strengths, weaknesses, opportunities, and threats.</w:t>
        <w:br/>
        <w:br/>
      </w:r>
      <w:r>
        <w:rPr>
          <w:b/>
        </w:rPr>
        <w:t>Strengths:</w:t>
      </w:r>
      <w:r>
        <w:br/>
        <w:br/>
        <w:t xml:space="preserve">1. </w:t>
      </w:r>
      <w:r>
        <w:rPr>
          <w:b/>
        </w:rPr>
        <w:t>Decentralized Governance</w:t>
      </w:r>
      <w:r>
        <w:t>: The hybrid model's decentralized governance structure allows for transparent, community-driven decision-making, ensuring that climate innovation projects are chosen based on merit and community support.</w:t>
        <w:br/>
        <w:t xml:space="preserve">2. </w:t>
      </w:r>
      <w:r>
        <w:rPr>
          <w:b/>
        </w:rPr>
        <w:t>Open-Source Principles</w:t>
      </w:r>
      <w:r>
        <w:t>: By embracing open-source principles, the model promotes collaboration, accelerates innovation, and reduces barriers to entry for climate innovators.</w:t>
        <w:br/>
        <w:t xml:space="preserve">3. </w:t>
      </w:r>
      <w:r>
        <w:rPr>
          <w:b/>
        </w:rPr>
        <w:t>Blockchain-Based Funding Mechanism</w:t>
      </w:r>
      <w:r>
        <w:t>: The blockchain-based funding mechanism ensures secure, transparent, and tamper-proof transactions, building trust among stakeholders and reducing the risk of fraud.</w:t>
        <w:br/>
        <w:t xml:space="preserve">4. </w:t>
      </w:r>
      <w:r>
        <w:rPr>
          <w:b/>
        </w:rPr>
        <w:t>Global Collaboration</w:t>
      </w:r>
      <w:r>
        <w:t>: The model's global scope and inclusive nature facilitate collaboration among diverse stakeholders, including innovators, investors, and communities, promoting the sharing of knowledge and best practices.</w:t>
        <w:br/>
        <w:t xml:space="preserve">5. </w:t>
      </w:r>
      <w:r>
        <w:rPr>
          <w:b/>
        </w:rPr>
        <w:t>Transformation of Waste into Resources</w:t>
      </w:r>
      <w:r>
        <w:t>: The model's focus on transforming waste into valuable resources addresses a critical environmental challenge, providing a unique value proposition and potential revenue stream.</w:t>
        <w:br/>
        <w:br/>
      </w:r>
      <w:r>
        <w:rPr>
          <w:b/>
        </w:rPr>
        <w:t>Weaknesses:</w:t>
      </w:r>
      <w:r>
        <w:br/>
        <w:br/>
        <w:t xml:space="preserve">1. </w:t>
      </w:r>
      <w:r>
        <w:rPr>
          <w:b/>
        </w:rPr>
        <w:t>Regulatory Uncertainty</w:t>
      </w:r>
      <w:r>
        <w:t>: The hybrid model's decentralized nature and use of blockchain technology may raise regulatory concerns, potentially creating uncertainty and hurdles for widespread adoption.</w:t>
        <w:br/>
        <w:t xml:space="preserve">2. </w:t>
      </w:r>
      <w:r>
        <w:rPr>
          <w:b/>
        </w:rPr>
        <w:t>Scalability Challenges</w:t>
      </w:r>
      <w:r>
        <w:t>: As the model grows, it may face scalability challenges, including the need for increased infrastructure, maintenance, and support, which could strain resources.</w:t>
        <w:br/>
        <w:t xml:space="preserve">3. </w:t>
      </w:r>
      <w:r>
        <w:rPr>
          <w:b/>
        </w:rPr>
        <w:t>Dependence on Community Engagement</w:t>
      </w:r>
      <w:r>
        <w:t>: The model's success relies heavily on community engagement and participation, which can be difficult to predict and maintain over time.</w:t>
        <w:br/>
        <w:t xml:space="preserve">4. </w:t>
      </w:r>
      <w:r>
        <w:rPr>
          <w:b/>
        </w:rPr>
        <w:t>Intellectual Property Protection</w:t>
      </w:r>
      <w:r>
        <w:t>: The shared intellectual property aspect of the model may raise concerns about protecting innovators' intellectual property rights, potentially deterring some participants.</w:t>
        <w:br/>
        <w:t xml:space="preserve">5. </w:t>
      </w:r>
      <w:r>
        <w:rPr>
          <w:b/>
        </w:rPr>
        <w:t>Technical Complexity</w:t>
      </w:r>
      <w:r>
        <w:t>: The integration of blockchain technology and decentralized governance may require significant technical expertise, which can be a barrier to entry for some stakeholders.</w:t>
        <w:br/>
        <w:br/>
      </w:r>
      <w:r>
        <w:rPr>
          <w:b/>
        </w:rPr>
        <w:t>Opportunities:</w:t>
      </w:r>
      <w:r>
        <w:br/>
        <w:br/>
        <w:t xml:space="preserve">1. </w:t>
      </w:r>
      <w:r>
        <w:rPr>
          <w:b/>
        </w:rPr>
        <w:t>Growing Demand for Climate Innovation</w:t>
      </w:r>
      <w:r>
        <w:t>: The urgent need for climate innovation presents a significant opportunity for the hybrid model to address a critical global challenge and capitalize on growing demand.</w:t>
        <w:br/>
        <w:t xml:space="preserve">2. </w:t>
      </w:r>
      <w:r>
        <w:rPr>
          <w:b/>
        </w:rPr>
        <w:t>Increasing Adoption of Blockchain Technology</w:t>
      </w:r>
      <w:r>
        <w:t>: The growing acceptance and adoption of blockchain technology in various industries create a favorable environment for the hybrid model's blockchain-based funding mechanism.</w:t>
        <w:br/>
        <w:t xml:space="preserve">3. </w:t>
      </w:r>
      <w:r>
        <w:rPr>
          <w:b/>
        </w:rPr>
        <w:t>Expansion into New Markets</w:t>
      </w:r>
      <w:r>
        <w:t>: The model's global scope and flexibility allow for expansion into new markets, including emerging economies and regions with significant climate challenges.</w:t>
        <w:br/>
        <w:t xml:space="preserve">4. </w:t>
      </w:r>
      <w:r>
        <w:rPr>
          <w:b/>
        </w:rPr>
        <w:t>Strategic Partnerships</w:t>
      </w:r>
      <w:r>
        <w:t>: Collaborations with governments, corporations, and other organizations can provide access to resources, expertise, and networks, further accelerating the model's growth and impact.</w:t>
        <w:br/>
        <w:t xml:space="preserve">5. </w:t>
      </w:r>
      <w:r>
        <w:rPr>
          <w:b/>
        </w:rPr>
        <w:t>Development of New Revenue Streams</w:t>
      </w:r>
      <w:r>
        <w:t>: The transformation of waste into valuable resources and the creation of new climate innovation projects can generate new revenue streams and business opportunities.</w:t>
        <w:br/>
        <w:br/>
      </w:r>
      <w:r>
        <w:rPr>
          <w:b/>
        </w:rPr>
        <w:t>Threats:</w:t>
      </w:r>
      <w:r>
        <w:br/>
        <w:br/>
        <w:t xml:space="preserve">1. </w:t>
      </w:r>
      <w:r>
        <w:rPr>
          <w:b/>
        </w:rPr>
        <w:t>Competition from Established Players</w:t>
      </w:r>
      <w:r>
        <w:t>: Incumbent organizations and traditional funding models may pose a threat to the hybrid model's adoption and growth, particularly if they develop similar solutions or respond to the model's innovative approach.</w:t>
        <w:br/>
        <w:t xml:space="preserve">2. </w:t>
      </w:r>
      <w:r>
        <w:rPr>
          <w:b/>
        </w:rPr>
        <w:t>Regulatory Changes</w:t>
      </w:r>
      <w:r>
        <w:t>: Changes in regulations or laws governing blockchain technology, crowdfunding, or intellectual property can negatively impact the model's operations and viability.</w:t>
        <w:br/>
        <w:t xml:space="preserve">3. </w:t>
      </w:r>
      <w:r>
        <w:rPr>
          <w:b/>
        </w:rPr>
        <w:t>Cybersecurity Risks</w:t>
      </w:r>
      <w:r>
        <w:t>: The use of blockchain technology and online platforms creates cybersecurity risks, including the potential for hacking, data breaches, or other forms of cyber attacks.</w:t>
        <w:br/>
        <w:t xml:space="preserve">4. </w:t>
      </w:r>
      <w:r>
        <w:rPr>
          <w:b/>
        </w:rPr>
        <w:t>Economic Downturns</w:t>
      </w:r>
      <w:r>
        <w:t>: Economic downturns or recessions can reduce funding availability, decrease investment in climate innovation, and negatively impact the model's growth and adoption.</w:t>
        <w:br/>
        <w:t xml:space="preserve">5. </w:t>
      </w:r>
      <w:r>
        <w:rPr>
          <w:b/>
        </w:rPr>
        <w:t>Reputation and Trust</w:t>
      </w:r>
      <w:r>
        <w:t>: The model's reputation and trust among stakeholders are critical to its success; any negative incidents, scandals, or perceived flaws can damage the model's credibility and hinder its growth.</w:t>
        <w:br/>
        <w:br/>
        <w:t>In conclusion, the Hybrid Crowdfunding and Shared Intellectual Property Model for Climate Innovation presents a groundbreaking approach to accelerating climate innovation. While it has several strengths, including decentralized governance and open-source principles, it also faces weaknesses, such as regulatory uncertainty and scalability challenges. By understanding the opportunities and threats, the model can navigate the complex landscape of climate innovation and make a meaningful impact in the fight against climate change.</w:t>
      </w:r>
    </w:p>
    <w:p>
      <w:pPr>
        <w:pStyle w:val="Subtitle"/>
      </w:pPr>
      <w:r>
        <w:t>12. Target Audience: Target audience and user stories</w:t>
      </w:r>
    </w:p>
    <w:p>
      <w:pPr/>
      <w:r/>
      <w:r>
        <w:rPr>
          <w:b/>
        </w:rPr>
        <w:t>Target Audience and User Stories for Hybrid Crowdfunding and Shared Intellectual Property Model for Climate Innovation</w:t>
      </w:r>
      <w:r>
        <w:br/>
        <w:br/>
        <w:t>As a radio scriptwriter, our target audience for the hybrid crowdfunding and shared intellectual property model for climate innovation includes:</w:t>
        <w:br/>
        <w:br/>
      </w:r>
      <w:r>
        <w:rPr>
          <w:b/>
        </w:rPr>
        <w:t>Demographics:</w:t>
      </w:r>
      <w:r>
        <w:br/>
        <w:br/>
        <w:t xml:space="preserve">1. </w:t>
      </w:r>
      <w:r>
        <w:rPr>
          <w:b/>
        </w:rPr>
        <w:t>Age:</w:t>
      </w:r>
      <w:r>
        <w:t xml:space="preserve"> 18-55 years old</w:t>
        <w:br/>
        <w:t xml:space="preserve">2. </w:t>
      </w:r>
      <w:r>
        <w:rPr>
          <w:b/>
        </w:rPr>
        <w:t>Location:</w:t>
      </w:r>
      <w:r>
        <w:t xml:space="preserve"> Global, with a focus on urban and semi-urban areas</w:t>
        <w:br/>
        <w:t xml:space="preserve">3. </w:t>
      </w:r>
      <w:r>
        <w:rPr>
          <w:b/>
        </w:rPr>
        <w:t>Occupation:</w:t>
      </w:r>
      <w:r>
        <w:t xml:space="preserve"> Students, professionals, entrepreneurs, researchers, and innovators</w:t>
        <w:br/>
        <w:t xml:space="preserve">4. </w:t>
      </w:r>
      <w:r>
        <w:rPr>
          <w:b/>
        </w:rPr>
        <w:t>Education:</w:t>
      </w:r>
      <w:r>
        <w:t xml:space="preserve"> High school diploma or higher</w:t>
        <w:br/>
        <w:t xml:space="preserve">5. </w:t>
      </w:r>
      <w:r>
        <w:rPr>
          <w:b/>
        </w:rPr>
        <w:t>Interests:</w:t>
      </w:r>
      <w:r>
        <w:t xml:space="preserve"> Environment, sustainability, climate change, innovation, technology, and social impact</w:t>
        <w:br/>
        <w:br/>
      </w:r>
      <w:r>
        <w:rPr>
          <w:b/>
        </w:rPr>
        <w:t>Behaviors:</w:t>
      </w:r>
      <w:r>
        <w:br/>
        <w:br/>
        <w:t xml:space="preserve">1. </w:t>
      </w:r>
      <w:r>
        <w:rPr>
          <w:b/>
        </w:rPr>
        <w:t>Values-driven:</w:t>
      </w:r>
      <w:r>
        <w:t xml:space="preserve"> Prioritizes environmental and social responsibility</w:t>
        <w:br/>
        <w:t xml:space="preserve">2. </w:t>
      </w:r>
      <w:r>
        <w:rPr>
          <w:b/>
        </w:rPr>
        <w:t>Tech-savvy:</w:t>
      </w:r>
      <w:r>
        <w:t xml:space="preserve"> Familiar with digital platforms, social media, and online collaboration tools</w:t>
        <w:br/>
        <w:t xml:space="preserve">3. </w:t>
      </w:r>
      <w:r>
        <w:rPr>
          <w:b/>
        </w:rPr>
        <w:t>Innovative:</w:t>
      </w:r>
      <w:r>
        <w:t xml:space="preserve"> Open to new ideas, willing to experiment, and enthusiastic about cutting-edge technologies</w:t>
        <w:br/>
        <w:t xml:space="preserve">4. </w:t>
      </w:r>
      <w:r>
        <w:rPr>
          <w:b/>
        </w:rPr>
        <w:t>Collaborative:</w:t>
      </w:r>
      <w:r>
        <w:t xml:space="preserve"> Appreciates community engagement, knowledge sharing, and collective problem-solving</w:t>
        <w:br/>
        <w:t xml:space="preserve">5. </w:t>
      </w:r>
      <w:r>
        <w:rPr>
          <w:b/>
        </w:rPr>
        <w:t>Conscious consumer:</w:t>
      </w:r>
      <w:r>
        <w:t xml:space="preserve"> Makes informed purchasing decisions, considering the environmental and social impact of products and services</w:t>
        <w:br/>
        <w:br/>
      </w:r>
      <w:r>
        <w:rPr>
          <w:b/>
        </w:rPr>
        <w:t>User Stories:</w:t>
      </w:r>
      <w:r>
        <w:br/>
        <w:br/>
        <w:t xml:space="preserve">1. </w:t>
      </w:r>
      <w:r>
        <w:rPr>
          <w:b/>
        </w:rPr>
        <w:t>As a climate-conscious consumer</w:t>
      </w:r>
      <w:r>
        <w:t>, I want to support innovative projects that address waste reduction and sustainability, so I can contribute to a more environmentally friendly future.</w:t>
        <w:br/>
        <w:t xml:space="preserve">2. </w:t>
      </w:r>
      <w:r>
        <w:rPr>
          <w:b/>
        </w:rPr>
        <w:t>As a researcher</w:t>
      </w:r>
      <w:r>
        <w:t>, I need access to a platform that allows me to collaborate with other experts, share knowledge, and receive funding for my climate-related projects, enabling me to accelerate the development of sustainable solutions.</w:t>
        <w:br/>
        <w:t xml:space="preserve">3. </w:t>
      </w:r>
      <w:r>
        <w:rPr>
          <w:b/>
        </w:rPr>
        <w:t>As a social entrepreneur</w:t>
      </w:r>
      <w:r>
        <w:t>, I want to leverage a hybrid crowdfunding model that combines traditional funding with blockchain-based incentives, allowing me to raise awareness and funds for my climate-focused venture, while ensuring transparency and community engagement.</w:t>
        <w:br/>
        <w:t xml:space="preserve">4. </w:t>
      </w:r>
      <w:r>
        <w:rPr>
          <w:b/>
        </w:rPr>
        <w:t>As a student</w:t>
      </w:r>
      <w:r>
        <w:t>, I am interested in learning about climate innovation and sustainability through hands-on experiences, such as participating in hackathons, workshops, or mentorship programs, which can help me develop valuable skills and connections in the field.</w:t>
        <w:br/>
        <w:t xml:space="preserve">5. </w:t>
      </w:r>
      <w:r>
        <w:rPr>
          <w:b/>
        </w:rPr>
        <w:t>As a community leader</w:t>
      </w:r>
      <w:r>
        <w:t>, I aim to mobilize my network to support climate-related initiatives, promoting education, awareness, and collective action, and I need a platform that facilitates community engagement, resource sharing, and impact tracking.</w:t>
        <w:br/>
        <w:t xml:space="preserve">6. </w:t>
      </w:r>
      <w:r>
        <w:rPr>
          <w:b/>
        </w:rPr>
        <w:t>As an innovator</w:t>
      </w:r>
      <w:r>
        <w:t>, I want to protect my intellectual property while still being able to share knowledge and collaborate with others, using a platform that ensures fair recognition and rewarding of contributions, and enables the development of groundbreaking climate solutions.</w:t>
        <w:br/>
        <w:t xml:space="preserve">7. </w:t>
      </w:r>
      <w:r>
        <w:rPr>
          <w:b/>
        </w:rPr>
        <w:t>As a investor</w:t>
      </w:r>
      <w:r>
        <w:t>, I am looking for a platform that offers a unique blend of financial returns and social impact, allowing me to support climate-focused projects and startups, while minimizing risks and ensuring transparency in the investment process.</w:t>
        <w:br/>
        <w:br/>
      </w:r>
      <w:r>
        <w:rPr>
          <w:b/>
        </w:rPr>
        <w:t>Persona 1: Climate-Conscious Consumer</w:t>
      </w:r>
      <w:r>
        <w:br/>
        <w:br/>
        <w:t>* Name: Emma</w:t>
        <w:br/>
        <w:t>* Age: 28</w:t>
        <w:br/>
        <w:t>* Occupation: Marketing specialist</w:t>
        <w:br/>
        <w:t>* Values: Environmental responsibility, social justice, and community engagement</w:t>
        <w:br/>
        <w:t>* Goals: Reduce carbon footprint, support sustainable brands, and contribute to climate-focused initiatives</w:t>
        <w:br/>
        <w:t>* Pain points: Limited access to trustworthy, climate-focused projects; difficulty in evaluating the impact of investments</w:t>
        <w:br/>
        <w:br/>
      </w:r>
      <w:r>
        <w:rPr>
          <w:b/>
        </w:rPr>
        <w:t>Persona 2: Researcher</w:t>
      </w:r>
      <w:r>
        <w:br/>
        <w:br/>
        <w:t>* Name: Dr. Patel</w:t>
        <w:br/>
        <w:t>* Age: 42</w:t>
        <w:br/>
        <w:t>* Occupation: Environmental scientist</w:t>
        <w:br/>
        <w:t>* Values: Scientific integrity, collaboration, and knowledge sharing</w:t>
        <w:br/>
        <w:t>* Goals: Develop innovative climate solutions, publish research, and secure funding for projects</w:t>
        <w:br/>
        <w:t>* Pain points: Limited funding opportunities, difficulty in finding suitable collaboration platforms, and concerns about intellectual property protection</w:t>
        <w:br/>
        <w:br/>
        <w:t>By understanding the diverse needs and motivations of our target audience, we can tailor the hybrid crowdfunding and shared intellectual property model to provide a user-friendly, secure, and impactful experience, ultimately driving climate innovation and promoting a more sustainable future.</w:t>
      </w:r>
    </w:p>
    <w:p>
      <w:pPr>
        <w:pStyle w:val="Subtitle"/>
      </w:pPr>
      <w:r>
        <w:t>13. Business Strategies: Business strategies</w:t>
      </w:r>
    </w:p>
    <w:p>
      <w:pPr/>
      <w:r/>
      <w:r>
        <w:rPr>
          <w:b/>
        </w:rPr>
        <w:t>Radio Script: "Revolutionizing Climate Innovation through Hybrid Crowdfunding and Shared Intellectual Property"</w:t>
      </w:r>
      <w:r>
        <w:br/>
        <w:br/>
        <w:t>[Intro Music]</w:t>
        <w:br/>
        <w:br/>
        <w:t>Host: "Welcome to 'Sustainable Futures,' the podcast where we explore innovative solutions to combat climate change. Today, we're discussing a groundbreaking hybrid crowdfunding and shared intellectual property model that's poised to accelerate climate innovation. Joining me is [Expert's Name], a renowned specialist in sustainable business strategies. Welcome to the show!"</w:t>
        <w:br/>
        <w:br/>
        <w:t>Expert: "Thank you for having me. Our project introduces a pioneering approach to climate innovation, combining decentralized governance, open-source principles, and a blockchain-based funding mechanism to transform waste into valuable resources."</w:t>
        <w:br/>
        <w:br/>
        <w:t>Host: "That sounds fascinating. Can you elaborate on the business strategies behind this model?"</w:t>
        <w:br/>
        <w:br/>
        <w:t>Expert: "Certainly. Our hybrid crowdfunding and shared intellectual property model is designed to achieve several key objectives:</w:t>
        <w:br/>
        <w:br/>
        <w:t xml:space="preserve">1. </w:t>
      </w:r>
      <w:r>
        <w:rPr>
          <w:b/>
        </w:rPr>
        <w:t>Decentralized Governance</w:t>
      </w:r>
      <w:r>
        <w:t>: By leveraging blockchain technology, we're creating a decentralized governance system that ensures transparency, security, and community involvement in decision-making processes.</w:t>
        <w:br/>
        <w:t xml:space="preserve">2. </w:t>
      </w:r>
      <w:r>
        <w:rPr>
          <w:b/>
        </w:rPr>
        <w:t>Open-Source Principles</w:t>
      </w:r>
      <w:r>
        <w:t>: We're adopting open-source principles to facilitate global collaboration, knowledge sharing, and co-creation of climate innovation solutions.</w:t>
        <w:br/>
        <w:t xml:space="preserve">3. </w:t>
      </w:r>
      <w:r>
        <w:rPr>
          <w:b/>
        </w:rPr>
        <w:t>Blockchain-Based Funding Mechanism</w:t>
      </w:r>
      <w:r>
        <w:t>: Our model utilizes a blockchain-based funding mechanism to provide a secure, transparent, and efficient way to allocate resources and track progress.</w:t>
        <w:br/>
        <w:t xml:space="preserve">4. </w:t>
      </w:r>
      <w:r>
        <w:rPr>
          <w:b/>
        </w:rPr>
        <w:t>Shared Intellectual Property</w:t>
      </w:r>
      <w:r>
        <w:t>: By sharing intellectual property, we're promoting ethical knowledge transfer, reducing barriers to entry, and fostering a culture of collaboration and innovation.</w:t>
        <w:br/>
        <w:t xml:space="preserve">5. </w:t>
      </w:r>
      <w:r>
        <w:rPr>
          <w:b/>
        </w:rPr>
        <w:t>Incentivizing Community Engagement</w:t>
      </w:r>
      <w:r>
        <w:t>: We're implementing a token-based system to incentivize community participation, contributions, and feedback, ensuring that our solutions are community-driven and effective.</w:t>
        <w:br/>
        <w:br/>
        <w:t>Host: "That's impressive. How do you plan to implement this model, and what are the expected outcomes?"</w:t>
        <w:br/>
        <w:br/>
        <w:t>Expert: "We'll be launching a global crowdfunding campaign to support the development of our platform and initial projects. We anticipate that our model will:</w:t>
        <w:br/>
        <w:br/>
        <w:t xml:space="preserve">1. </w:t>
      </w:r>
      <w:r>
        <w:rPr>
          <w:b/>
        </w:rPr>
        <w:t>Accelerate Climate Innovation</w:t>
      </w:r>
      <w:r>
        <w:t>: By providing a platform for global collaboration and knowledge sharing, we'll accelerate the development and deployment of climate innovation solutions.</w:t>
        <w:br/>
        <w:t xml:space="preserve">2. </w:t>
      </w:r>
      <w:r>
        <w:rPr>
          <w:b/>
        </w:rPr>
        <w:t>Transform Waste into Resources</w:t>
      </w:r>
      <w:r>
        <w:t>: Our model will enable the transformation of waste into valuable resources, reducing waste disposal costs and generating new revenue streams.</w:t>
        <w:br/>
        <w:t xml:space="preserve">3. </w:t>
      </w:r>
      <w:r>
        <w:rPr>
          <w:b/>
        </w:rPr>
        <w:t>Foster Ethical Knowledge Transfer</w:t>
      </w:r>
      <w:r>
        <w:t>: By sharing intellectual property, we'll promote ethical knowledge transfer, reducing the risk of knowledge appropriation and ensuring that climate innovation benefits are shared equitably.</w:t>
        <w:br/>
        <w:t xml:space="preserve">4. </w:t>
      </w:r>
      <w:r>
        <w:rPr>
          <w:b/>
        </w:rPr>
        <w:t>Create New Business Opportunities</w:t>
      </w:r>
      <w:r>
        <w:t>: Our model will create new business opportunities in the climate innovation sector, stimulating economic growth and job creation.</w:t>
        <w:br/>
        <w:br/>
        <w:t>Host: "That's a compelling vision. What's the timeline for implementation, and how can listeners get involved?"</w:t>
        <w:br/>
        <w:br/>
        <w:t>Expert: "We're planning to launch our crowdfunding campaign in the next quarter, with the platform and initial projects launching shortly thereafter. Listeners can get involved by visiting our website, joining our community, and contributing to our crowdfunding campaign. We're excited to collaborate with individuals, organizations, and governments to accelerate climate innovation and create a more sustainable future."</w:t>
        <w:br/>
        <w:br/>
        <w:t>[Outro Music]</w:t>
        <w:br/>
        <w:br/>
        <w:t>Host: "Thank you, [Expert's Name], for sharing your vision with us today. It's clear that this hybrid crowdfunding and shared intellectual property model has the potential to revolutionize climate innovation. We'll be keeping a close eye on this project and look forward to seeing the impact it will have."</w:t>
        <w:br/>
        <w:br/>
        <w:t>Expert: "Thank you for having me. We're excited to embark on this journey and look forward to collaborating with your listeners to create a more sustainable future."</w:t>
        <w:br/>
        <w:br/>
        <w:t>[Outro Music Continues]</w:t>
        <w:br/>
        <w:br/>
        <w:t>This radio script highlights the key business strategies and objectives of the hybrid crowdfunding and shared intellectual property model, including decentralized governance, open-source principles, blockchain-based funding, and shared intellectual property. The script also discusses the expected outcomes, implementation timeline, and opportunities for listener involvement.</w:t>
      </w:r>
    </w:p>
    <w:p>
      <w:pPr>
        <w:pStyle w:val="Subtitle"/>
      </w:pPr>
      <w:r>
        <w:t>14. Frameworks: Business frameworks</w:t>
      </w:r>
    </w:p>
    <w:p>
      <w:pPr/>
      <w:r/>
      <w:r>
        <w:rPr>
          <w:b/>
        </w:rPr>
        <w:t>Title: "Empowering Climate Innovation: A Hybrid Crowdfunding and Shared Intellectual Property Framework"</w:t>
      </w:r>
      <w:r>
        <w:br/>
        <w:br/>
      </w:r>
      <w:r>
        <w:rPr>
          <w:b/>
        </w:rPr>
        <w:t>Executive Summary:</w:t>
      </w:r>
      <w:r>
        <w:br/>
        <w:t>Our proposal outlines a business framework tailored to guide the operations and decision-making of a pioneering hybrid crowdfunding and shared intellectual property model. This innovative approach is designed to accelerate climate innovation by integrating decentralized governance, open-source principles, and a blockchain-based funding mechanism. Our framework will facilitate the transformation of waste into valuable resources, promote global collaboration, and ensure ethical knowledge transfer.</w:t>
        <w:br/>
        <w:br/>
      </w:r>
      <w:r>
        <w:rPr>
          <w:b/>
        </w:rPr>
        <w:t>Business Frameworks and Methodologies:</w:t>
      </w:r>
      <w:r>
        <w:br/>
        <w:br/>
        <w:t xml:space="preserve">1. </w:t>
      </w:r>
      <w:r>
        <w:rPr>
          <w:b/>
        </w:rPr>
        <w:t>Lean Startup Methodology:</w:t>
      </w:r>
      <w:r>
        <w:t xml:space="preserve"> Adopting the Lean Startup approach will enable our climate innovation project to iterate and refine its offerings quickly, reducing waste and increasing the potential for successful outcomes. This methodology emphasizes rapid experimentation, customer feedback, and continuous iteration.</w:t>
        <w:br/>
        <w:br/>
        <w:t xml:space="preserve">2. </w:t>
      </w:r>
      <w:r>
        <w:rPr>
          <w:b/>
        </w:rPr>
        <w:t>Agile Project Management:</w:t>
      </w:r>
      <w:r>
        <w:t xml:space="preserve"> Implementing Agile principles will allow our team to respond to change and uncertainty effectively. This framework prioritizes flexibility, collaboration, and delivery, ensuring that our project remains adaptive and responsive to emerging climate innovation opportunities.</w:t>
        <w:br/>
        <w:br/>
        <w:t xml:space="preserve">3. </w:t>
      </w:r>
      <w:r>
        <w:rPr>
          <w:b/>
        </w:rPr>
        <w:t>Social Impact Assessment Framework:</w:t>
      </w:r>
      <w:r>
        <w:t xml:space="preserve"> To measure the social and environmental impact of our hybrid crowdfunding and shared intellectual property model, we propose using a Social Impact Assessment Framework. This will help us evaluate the effectiveness of our project in transforming waste, promoting global collaboration, and fostering ethical knowledge transfer.</w:t>
        <w:br/>
        <w:br/>
        <w:t xml:space="preserve">4. </w:t>
      </w:r>
      <w:r>
        <w:rPr>
          <w:b/>
        </w:rPr>
        <w:t>Decentralized Governance Framework:</w:t>
      </w:r>
      <w:r>
        <w:t xml:space="preserve"> Our project's decentralized governance structure will be guided by a set of principles that promote transparency, accountability, and inclusivity. This framework will ensure that decision-making is distributed among stakeholders, facilitating a more equitable and collaborative approach to climate innovation.</w:t>
        <w:br/>
        <w:br/>
        <w:t xml:space="preserve">5. </w:t>
      </w:r>
      <w:r>
        <w:rPr>
          <w:b/>
        </w:rPr>
        <w:t>Blockchain-Based Funding Mechanism Framework:</w:t>
      </w:r>
      <w:r>
        <w:t xml:space="preserve"> We will develop a blockchain-based funding mechanism framework to ensure secure, transparent, and efficient transactions. This framework will facilitate the exchange of value, promote trust among stakeholders, and provide a robust foundation for our hybrid crowdfunding model.</w:t>
        <w:br/>
        <w:br/>
        <w:t xml:space="preserve">6. </w:t>
      </w:r>
      <w:r>
        <w:rPr>
          <w:b/>
        </w:rPr>
        <w:t>Open-Source Principles Framework:</w:t>
      </w:r>
      <w:r>
        <w:t xml:space="preserve"> Embracing open-source principles will allow our project to leverage the collective knowledge and expertise of the global community. This framework will guide our approach to intellectual property, ensuring that our innovations are accessible, adaptable, and widely adopted.</w:t>
        <w:br/>
        <w:br/>
        <w:t xml:space="preserve">7. </w:t>
      </w:r>
      <w:r>
        <w:rPr>
          <w:b/>
        </w:rPr>
        <w:t>Stakeholder Engagement Framework:</w:t>
      </w:r>
      <w:r>
        <w:t xml:space="preserve"> Effective stakeholder engagement is critical to the success of our project. Our Stakeholder Engagement Framework will outline strategies for identifying, analyzing, and responding to the needs and concerns of our diverse stakeholder groups, including innovators, investors, and community members.</w:t>
        <w:br/>
        <w:br/>
      </w:r>
      <w:r>
        <w:rPr>
          <w:b/>
        </w:rPr>
        <w:t>Implementation Roadmap:</w:t>
      </w:r>
      <w:r>
        <w:br/>
        <w:br/>
        <w:t xml:space="preserve">1. </w:t>
      </w:r>
      <w:r>
        <w:rPr>
          <w:b/>
        </w:rPr>
        <w:t>Month 1-3:</w:t>
      </w:r>
      <w:r>
        <w:t xml:space="preserve"> Establish a project team and develop a detailed project plan, outlining key milestones, timelines, and resource requirements.</w:t>
        <w:br/>
        <w:t xml:space="preserve">2. </w:t>
      </w:r>
      <w:r>
        <w:rPr>
          <w:b/>
        </w:rPr>
        <w:t>Month 4-6:</w:t>
      </w:r>
      <w:r>
        <w:t xml:space="preserve"> Design and implement the blockchain-based funding mechanism, decentralized governance structure, and open-source principles framework.</w:t>
        <w:br/>
        <w:t xml:space="preserve">3. </w:t>
      </w:r>
      <w:r>
        <w:rPr>
          <w:b/>
        </w:rPr>
        <w:t>Month 7-9:</w:t>
      </w:r>
      <w:r>
        <w:t xml:space="preserve"> Develop and launch the hybrid crowdfunding platform, integrating the Lean Startup methodology and Agile project management principles.</w:t>
        <w:br/>
        <w:t xml:space="preserve">4. </w:t>
      </w:r>
      <w:r>
        <w:rPr>
          <w:b/>
        </w:rPr>
        <w:t>Month 10-12:</w:t>
      </w:r>
      <w:r>
        <w:t xml:space="preserve"> Evaluate the project's social and environmental impact using the Social Impact Assessment Framework and refine the project approach as needed.</w:t>
        <w:br/>
        <w:br/>
      </w:r>
      <w:r>
        <w:rPr>
          <w:b/>
        </w:rPr>
        <w:t>Conclusion:</w:t>
      </w:r>
      <w:r>
        <w:br/>
        <w:t>Our proposed business framework offers a comprehensive approach to guiding the operations and decision-making of a hybrid crowdfunding and shared intellectual property model for climate innovation. By integrating decentralized governance, open-source principles, and a blockchain-based funding mechanism, we can accelerate climate innovation, transform waste into valuable resources, and promote global collaboration. We believe that our framework has the potential to make a significant impact in the fight against climate change and look forward to collaborating with stakeholders to bring this vision to life.</w:t>
      </w:r>
    </w:p>
    <w:p>
      <w:pPr>
        <w:pStyle w:val="Subtitle"/>
      </w:pPr>
      <w:r>
        <w:t xml:space="preserve">14-1. </w:t>
      </w:r>
      <w:r>
        <w:rPr>
          <w:b/>
        </w:rPr>
        <w:t>SWOT Analysis</w:t>
      </w:r>
      <w:r>
        <w:t>: Identify strengths, weaknesses, opportunities, and threats. Business insights provided.</w:t>
      </w:r>
    </w:p>
    <w:p>
      <w:pPr/>
      <w:r/>
      <w:r>
        <w:rPr>
          <w:b/>
        </w:rPr>
        <w:t>Hybrid Crowdfunding and Shared Intellectual Property Model for Climate Innovation SWOT Analysis</w:t>
      </w:r>
      <w:r>
        <w:br/>
        <w:br/>
      </w:r>
      <w:r>
        <w:rPr>
          <w:b/>
        </w:rPr>
        <w:t>Strengths:</w:t>
      </w:r>
      <w:r>
        <w:br/>
        <w:br/>
        <w:t xml:space="preserve">1. </w:t>
      </w:r>
      <w:r>
        <w:rPr>
          <w:b/>
        </w:rPr>
        <w:t>Innovative Approach</w:t>
      </w:r>
      <w:r>
        <w:t>: The hybrid crowdfunding and shared intellectual property model offers a unique and pioneering approach to climate innovation, setting it apart from traditional funding and intellectual property models.</w:t>
        <w:br/>
        <w:t xml:space="preserve">2. </w:t>
      </w:r>
      <w:r>
        <w:rPr>
          <w:b/>
        </w:rPr>
        <w:t>Decentralized Governance</w:t>
      </w:r>
      <w:r>
        <w:t>: The decentralized governance structure allows for community-driven decision-making, promoting transparency, accountability, and inclusivity.</w:t>
        <w:br/>
        <w:t xml:space="preserve">3. </w:t>
      </w:r>
      <w:r>
        <w:rPr>
          <w:b/>
        </w:rPr>
        <w:t>Open-Source Principles</w:t>
      </w:r>
      <w:r>
        <w:t>: The open-source approach facilitates global collaboration, accelerates innovation, and reduces barriers to entry for climate-focused projects.</w:t>
        <w:br/>
        <w:t xml:space="preserve">4. </w:t>
      </w:r>
      <w:r>
        <w:rPr>
          <w:b/>
        </w:rPr>
        <w:t>Blockchain-Based Funding Mechanism</w:t>
      </w:r>
      <w:r>
        <w:t>: The use of blockchain technology ensures secure, transparent, and efficient funding transactions, building trust among stakeholders.</w:t>
        <w:br/>
        <w:t xml:space="preserve">5. </w:t>
      </w:r>
      <w:r>
        <w:rPr>
          <w:b/>
        </w:rPr>
        <w:t>Global Collaboration</w:t>
      </w:r>
      <w:r>
        <w:t>: The platform encourages international cooperation, enabling the sharing of knowledge, expertise, and resources to tackle climate challenges.</w:t>
        <w:br/>
        <w:t xml:space="preserve">6. </w:t>
      </w:r>
      <w:r>
        <w:rPr>
          <w:b/>
        </w:rPr>
        <w:t>Ethical Knowledge Transfer</w:t>
      </w:r>
      <w:r>
        <w:t>: The model prioritizes ethical knowledge transfer, ensuring that intellectual property is shared responsibly and for the greater good.</w:t>
        <w:br/>
        <w:t xml:space="preserve">7. </w:t>
      </w:r>
      <w:r>
        <w:rPr>
          <w:b/>
        </w:rPr>
        <w:t>Access to Diverse Funding Sources</w:t>
      </w:r>
      <w:r>
        <w:t>: The hybrid crowdfunding model provides access to a broad range of funding sources, including individual investors, institutions, and governments.</w:t>
        <w:br/>
        <w:br/>
      </w:r>
      <w:r>
        <w:rPr>
          <w:b/>
        </w:rPr>
        <w:t>Weaknesses:</w:t>
      </w:r>
      <w:r>
        <w:br/>
        <w:br/>
        <w:t xml:space="preserve">1. </w:t>
      </w:r>
      <w:r>
        <w:rPr>
          <w:b/>
        </w:rPr>
        <w:t>Complexity</w:t>
      </w:r>
      <w:r>
        <w:t>: The hybrid model's innovative nature may lead to complexity in implementation, regulation, and user adoption.</w:t>
        <w:br/>
        <w:t xml:space="preserve">2. </w:t>
      </w:r>
      <w:r>
        <w:rPr>
          <w:b/>
        </w:rPr>
        <w:t>Scalability</w:t>
      </w:r>
      <w:r>
        <w:t>: The platform's ability to scale may be hindered by the need for significant investment in infrastructure, marketing, and user education.</w:t>
        <w:br/>
        <w:t xml:space="preserve">3. </w:t>
      </w:r>
      <w:r>
        <w:rPr>
          <w:b/>
        </w:rPr>
        <w:t>Regulatory Uncertainty</w:t>
      </w:r>
      <w:r>
        <w:t>: The use of blockchain technology and decentralized governance may raise regulatory concerns, potentially creating uncertainty and hurdles for the platform.</w:t>
        <w:br/>
        <w:t xml:space="preserve">4. </w:t>
      </w:r>
      <w:r>
        <w:rPr>
          <w:b/>
        </w:rPr>
        <w:t>Intellectual Property Protection</w:t>
      </w:r>
      <w:r>
        <w:t>: The shared intellectual property model may pose challenges in protecting innovators' rights and interests.</w:t>
        <w:br/>
        <w:t xml:space="preserve">5. </w:t>
      </w:r>
      <w:r>
        <w:rPr>
          <w:b/>
        </w:rPr>
        <w:t>Dependence on Community Engagement</w:t>
      </w:r>
      <w:r>
        <w:t>: The platform's success relies heavily on community participation, which can be difficult to maintain and incentivize.</w:t>
        <w:br/>
        <w:t xml:space="preserve">6. </w:t>
      </w:r>
      <w:r>
        <w:rPr>
          <w:b/>
        </w:rPr>
        <w:t>Security Risks</w:t>
      </w:r>
      <w:r>
        <w:t>: The use of blockchain technology and online transactions may expose the platform to security risks, such as hacking and data breaches.</w:t>
        <w:br/>
        <w:t xml:space="preserve">7. </w:t>
      </w:r>
      <w:r>
        <w:rPr>
          <w:b/>
        </w:rPr>
        <w:t>Lack of Standardization</w:t>
      </w:r>
      <w:r>
        <w:t>: The absence of standardized processes and protocols for hybrid crowdfunding and shared intellectual property may create confusion and inefficiencies.</w:t>
        <w:br/>
        <w:br/>
      </w:r>
      <w:r>
        <w:rPr>
          <w:b/>
        </w:rPr>
        <w:t>Opportunities:</w:t>
      </w:r>
      <w:r>
        <w:br/>
        <w:br/>
        <w:t xml:space="preserve">1. </w:t>
      </w:r>
      <w:r>
        <w:rPr>
          <w:b/>
        </w:rPr>
        <w:t>Growing Demand for Climate Solutions</w:t>
      </w:r>
      <w:r>
        <w:t>: The increasing awareness of climate change and the need for innovative solutions create a vast market opportunity for the platform.</w:t>
        <w:br/>
        <w:t xml:space="preserve">2. </w:t>
      </w:r>
      <w:r>
        <w:rPr>
          <w:b/>
        </w:rPr>
        <w:t>Expanding Blockchain Adoption</w:t>
      </w:r>
      <w:r>
        <w:t>: The growing adoption of blockchain technology across industries can drive interest and investment in the platform.</w:t>
        <w:br/>
        <w:t xml:space="preserve">3. </w:t>
      </w:r>
      <w:r>
        <w:rPr>
          <w:b/>
        </w:rPr>
        <w:t>Collaboration with Governments and Institutions</w:t>
      </w:r>
      <w:r>
        <w:t>: The platform can leverage partnerships with governments, institutions, and organizations to access funding, expertise, and resources.</w:t>
        <w:br/>
        <w:t xml:space="preserve">4. </w:t>
      </w:r>
      <w:r>
        <w:rPr>
          <w:b/>
        </w:rPr>
        <w:t>Talent Attraction and Retention</w:t>
      </w:r>
      <w:r>
        <w:t>: The innovative approach and focus on climate innovation can attract top talent and retain skilled professionals.</w:t>
        <w:br/>
        <w:t xml:space="preserve">5. </w:t>
      </w:r>
      <w:r>
        <w:rPr>
          <w:b/>
        </w:rPr>
        <w:t>Diversification of Funding Sources</w:t>
      </w:r>
      <w:r>
        <w:t>: The hybrid crowdfunding model can tap into various funding sources, reducing dependence on a single source of funding.</w:t>
        <w:br/>
        <w:t xml:space="preserve">6. </w:t>
      </w:r>
      <w:r>
        <w:rPr>
          <w:b/>
        </w:rPr>
        <w:t>Global Expansion</w:t>
      </w:r>
      <w:r>
        <w:t>: The platform can expand its reach to new markets, leveraging the global nature of climate change and the need for collaborative solutions.</w:t>
        <w:br/>
        <w:t xml:space="preserve">7. </w:t>
      </w:r>
      <w:r>
        <w:rPr>
          <w:b/>
        </w:rPr>
        <w:t>Development of New Business Models</w:t>
      </w:r>
      <w:r>
        <w:t>: The platform can explore new business models, such as subscription-based services or data analytics, to generate revenue and drive growth.</w:t>
        <w:br/>
        <w:br/>
      </w:r>
      <w:r>
        <w:rPr>
          <w:b/>
        </w:rPr>
        <w:t>Threats:</w:t>
      </w:r>
      <w:r>
        <w:br/>
        <w:br/>
        <w:t xml:space="preserve">1. </w:t>
      </w:r>
      <w:r>
        <w:rPr>
          <w:b/>
        </w:rPr>
        <w:t>Competition from Established Players</w:t>
      </w:r>
      <w:r>
        <w:t>: Traditional funding models and established players in the climate innovation space may pose a threat to the platform's adoption and growth.</w:t>
        <w:br/>
        <w:t xml:space="preserve">2. </w:t>
      </w:r>
      <w:r>
        <w:rPr>
          <w:b/>
        </w:rPr>
        <w:t>Regulatory Challenges</w:t>
      </w:r>
      <w:r>
        <w:t>: Changing regulatory environments, particularly with regards to blockchain technology and intellectual property, may create uncertainty and obstacles for the platform.</w:t>
        <w:br/>
        <w:t xml:space="preserve">3. </w:t>
      </w:r>
      <w:r>
        <w:rPr>
          <w:b/>
        </w:rPr>
        <w:t>Market Volatility</w:t>
      </w:r>
      <w:r>
        <w:t>: Fluctuations in cryptocurrency markets and the overall economy may impact the platform's funding and stability.</w:t>
        <w:br/>
        <w:t xml:space="preserve">4. </w:t>
      </w:r>
      <w:r>
        <w:rPr>
          <w:b/>
        </w:rPr>
        <w:t>Cybersecurity Threats</w:t>
      </w:r>
      <w:r>
        <w:t>: The platform's reliance on blockchain technology and online transactions makes it vulnerable to cybersecurity threats, such as hacking and data breaches.</w:t>
        <w:br/>
        <w:t xml:space="preserve">5. </w:t>
      </w:r>
      <w:r>
        <w:rPr>
          <w:b/>
        </w:rPr>
        <w:t>Reputation and Trust</w:t>
      </w:r>
      <w:r>
        <w:t>: The platform's reputation and trust among users and stakeholders may be compromised if it fails to deliver on its promises or experiences security breaches.</w:t>
        <w:br/>
        <w:t xml:space="preserve">6. </w:t>
      </w:r>
      <w:r>
        <w:rPr>
          <w:b/>
        </w:rPr>
        <w:t>Dependence on Key Partners</w:t>
      </w:r>
      <w:r>
        <w:t>: The platform's success may rely heavily on key partnerships, which can be vulnerable to changes in partner priorities or availability.</w:t>
        <w:br/>
        <w:t xml:space="preserve">7. </w:t>
      </w:r>
      <w:r>
        <w:rPr>
          <w:b/>
        </w:rPr>
        <w:t>Climate Policy Changes</w:t>
      </w:r>
      <w:r>
        <w:t>: Changes in climate policies and regulations may impact the demand for climate innovation solutions and the platform's growth prospects.</w:t>
        <w:br/>
        <w:br/>
        <w:t>By understanding these strengths, weaknesses, opportunities, and threats, the Hybrid Crowdfunding and Shared Intellectual Property Model for Climate Innovation can develop strategies to mitigate risks, capitalize on opportunities, and drive growth and success in the climate innovation space.</w:t>
      </w:r>
    </w:p>
    <w:p>
      <w:pPr>
        <w:pStyle w:val="Subtitle"/>
      </w:pPr>
      <w:r>
        <w:t xml:space="preserve">14-2. </w:t>
      </w:r>
      <w:r>
        <w:rPr>
          <w:b/>
        </w:rPr>
        <w:t>Porter's Five Forces</w:t>
      </w:r>
      <w:r>
        <w:t>: Analyze industry competitiveness, understand potential competitors.</w:t>
      </w:r>
    </w:p>
    <w:p>
      <w:pPr/>
      <w:r>
        <w:t>To conduct a comprehensive analysis of the market forces for the Hybrid Crowdfunding and Shared Intellectual Property Model for Climate Innovation using Porter's Five Forces framework, we will delve into each of the five forces to understand the industry's competitiveness and potential barriers to entry.</w:t>
        <w:br/>
        <w:br/>
        <w:t xml:space="preserve">### 1. </w:t>
      </w:r>
      <w:r>
        <w:rPr>
          <w:b/>
        </w:rPr>
        <w:t>Threat of New Entrants</w:t>
      </w:r>
      <w:r>
        <w:br/>
        <w:br/>
        <w:t>The threat of new entrants into the hybrid crowdfunding and shared intellectual property space for climate innovation is moderate. Several factors contribute to this assessment:</w:t>
        <w:br/>
        <w:br/>
        <w:t xml:space="preserve">- </w:t>
      </w:r>
      <w:r>
        <w:rPr>
          <w:b/>
        </w:rPr>
        <w:t>Barriers to Entry</w:t>
      </w:r>
      <w:r>
        <w:t>: The integration of blockchain technology, decentralized governance, and open-source principles presents a significant technological barrier. New entrants would need substantial expertise and resources to replicate or surpass the existing model.</w:t>
        <w:br/>
        <w:t xml:space="preserve">- </w:t>
      </w:r>
      <w:r>
        <w:rPr>
          <w:b/>
        </w:rPr>
        <w:t>Capital Requirements</w:t>
      </w:r>
      <w:r>
        <w:t>: Developing a robust, blockchain-based funding mechanism and establishing a global network for climate innovation requires significant upfront investment, deterring some potential entrants.</w:t>
        <w:br/>
        <w:t xml:space="preserve">- </w:t>
      </w:r>
      <w:r>
        <w:rPr>
          <w:b/>
        </w:rPr>
        <w:t>Brand Recognition and Network Effects</w:t>
      </w:r>
      <w:r>
        <w:t>: Existing platforms benefit from early mover advantages, including established brand recognition and network effects. New entrants must overcome these hurdles to attract users and innovators.</w:t>
        <w:br/>
        <w:br/>
        <w:t>However, the moderate threat level also stems from the fact that the climate innovation space is rapidly evolving, and the appeal of combining crowdfunding with shared intellectual property could attract innovative disruptors from related sectors.</w:t>
        <w:br/>
        <w:br/>
        <w:t xml:space="preserve">### 2. </w:t>
      </w:r>
      <w:r>
        <w:rPr>
          <w:b/>
        </w:rPr>
        <w:t>Bargaining Power of Suppliers</w:t>
      </w:r>
      <w:r>
        <w:br/>
        <w:br/>
        <w:t>The bargaining power of suppliers in this context is relatively low. The hybrid model relies on:</w:t>
        <w:br/>
        <w:br/>
        <w:t xml:space="preserve">- </w:t>
      </w:r>
      <w:r>
        <w:rPr>
          <w:b/>
        </w:rPr>
        <w:t>Open-source Contributions</w:t>
      </w:r>
      <w:r>
        <w:t>: By leveraging open-source principles, the platform reduces its dependence on specific suppliers for intellectual property or technology, thereby limiting their bargaining power.</w:t>
        <w:br/>
        <w:t xml:space="preserve">- </w:t>
      </w:r>
      <w:r>
        <w:rPr>
          <w:b/>
        </w:rPr>
        <w:t>Decentralized Governance</w:t>
      </w:r>
      <w:r>
        <w:t>: This approach distributes decision-making and reduces the influence of any single supplier or group of suppliers.</w:t>
        <w:br/>
        <w:t xml:space="preserve">- </w:t>
      </w:r>
      <w:r>
        <w:rPr>
          <w:b/>
        </w:rPr>
        <w:t>Blockchain Technology</w:t>
      </w:r>
      <w:r>
        <w:t>: Utilizing blockchain for funding and governance further decentralizes control, minimizing the dependence on traditional suppliers and reducing their bargaining power.</w:t>
        <w:br/>
        <w:br/>
        <w:t>However, for specific components or services (like certain blockchain technologies or specialized consulting services), suppliers might retain some bargaining power due to their expertise or market position.</w:t>
        <w:br/>
        <w:br/>
        <w:t xml:space="preserve">### 3. </w:t>
      </w:r>
      <w:r>
        <w:rPr>
          <w:b/>
        </w:rPr>
        <w:t>Bargaining Power of Buyers</w:t>
      </w:r>
      <w:r>
        <w:br/>
        <w:br/>
        <w:t>The bargaining power of buyers (in this case, contributors to the platform, whether through funding or intellectual property) is significant:</w:t>
        <w:br/>
        <w:br/>
        <w:t xml:space="preserve">- </w:t>
      </w:r>
      <w:r>
        <w:rPr>
          <w:b/>
        </w:rPr>
        <w:t>Low Switching Costs</w:t>
      </w:r>
      <w:r>
        <w:t>: Given the open-source and decentralized nature of the platform, contributors can relatively easily switch to alternative platforms or models if they perceive better value or returns elsewhere.</w:t>
        <w:br/>
        <w:t xml:space="preserve">- </w:t>
      </w:r>
      <w:r>
        <w:rPr>
          <w:b/>
        </w:rPr>
        <w:t>High Demand for Climate Innovations</w:t>
      </w:r>
      <w:r>
        <w:t>: The global demand for effective climate solutions is high, and contributors may seek platforms that offer the most impactful or rewarding opportunities, leveraging their bargaining power to negotiate better terms.</w:t>
        <w:br/>
        <w:t xml:space="preserve">- </w:t>
      </w:r>
      <w:r>
        <w:rPr>
          <w:b/>
        </w:rPr>
        <w:t>Information Availability</w:t>
      </w:r>
      <w:r>
        <w:t>: The transparency inherent in blockchain and open-source models provides buyers with comprehensive information, enabling them to make informed decisions and wield their bargaining power effectively.</w:t>
        <w:br/>
        <w:br/>
        <w:t xml:space="preserve">### 4. </w:t>
      </w:r>
      <w:r>
        <w:rPr>
          <w:b/>
        </w:rPr>
        <w:t>Threat of Substitutes</w:t>
      </w:r>
      <w:r>
        <w:br/>
        <w:br/>
        <w:t>The threat of substitute products or services is moderate to high:</w:t>
        <w:br/>
        <w:br/>
        <w:t xml:space="preserve">- </w:t>
      </w:r>
      <w:r>
        <w:rPr>
          <w:b/>
        </w:rPr>
        <w:t>Alternative Funding Models</w:t>
      </w:r>
      <w:r>
        <w:t>: Traditional venture capital, grants, and other crowdfunding models could serve as substitutes for the hybrid model, especially if they offer more straightforward or established paths to funding.</w:t>
        <w:br/>
        <w:t xml:space="preserve">- </w:t>
      </w:r>
      <w:r>
        <w:rPr>
          <w:b/>
        </w:rPr>
        <w:t>Proprietary Solutions</w:t>
      </w:r>
      <w:r>
        <w:t>: Large corporations or governments might develop proprietary climate innovation platforms, potentially attracting talent and funding away from open, shared models.</w:t>
        <w:br/>
        <w:t xml:space="preserve">- </w:t>
      </w:r>
      <w:r>
        <w:rPr>
          <w:b/>
        </w:rPr>
        <w:t>Emerging Technologies</w:t>
      </w:r>
      <w:r>
        <w:t>: New technologies or methodologies for climate innovation could render current approaches obsolete, acting as substitutes and challenging the hybrid model's viability.</w:t>
        <w:br/>
        <w:br/>
        <w:t>However, the unique combination of crowdfunding, shared intellectual property, and blockchain technology offers distinct advantages in terms of global collaboration and ethical knowledge transfer, which might differentiate it from pure substitutes.</w:t>
        <w:br/>
        <w:br/>
        <w:t xml:space="preserve">### 5. </w:t>
      </w:r>
      <w:r>
        <w:rPr>
          <w:b/>
        </w:rPr>
        <w:t>Competitive Rivalry Among Existing Competitors</w:t>
      </w:r>
      <w:r>
        <w:br/>
        <w:br/>
        <w:t>The competitive rivalry among existing competitors in the hybrid crowdfunding and shared intellectual property space for climate innovation is currently low due to the pioneering nature of this model. However, as the space evolves and more players enter, rivalry is likely to increase:</w:t>
        <w:br/>
        <w:br/>
        <w:t xml:space="preserve">- </w:t>
      </w:r>
      <w:r>
        <w:rPr>
          <w:b/>
        </w:rPr>
        <w:t>First-Mover Advantage</w:t>
      </w:r>
      <w:r>
        <w:t>: The current platform benefits from being an early mover, but as competitors emerge with potentially improved models or technologies, competition for contributors, funding, and talent will escalate.</w:t>
        <w:br/>
        <w:t xml:space="preserve">- </w:t>
      </w:r>
      <w:r>
        <w:rPr>
          <w:b/>
        </w:rPr>
        <w:t>Differentiation</w:t>
      </w:r>
      <w:r>
        <w:t>: Competitors may attempt to differentiate themselves through unique features, better user experiences, or more effective governance models, increasing rivalry.</w:t>
        <w:br/>
        <w:t xml:space="preserve">- </w:t>
      </w:r>
      <w:r>
        <w:rPr>
          <w:b/>
        </w:rPr>
        <w:t>Global Scale</w:t>
      </w:r>
      <w:r>
        <w:t>: The global nature of climate innovation and the internet-based platform means that competitors can emerge from anywhere, potentially leading to a highly competitive landscape.</w:t>
        <w:br/>
        <w:br/>
        <w:t>In conclusion, the Hybrid Crowdfunding and Shared Intellectual Property Model for Climate Innovation operates within a complex market environment. Understanding these dynamics through Porter's Five Forces analysis highlights the need for continuous innovation, strategic partnerships, and a deep understanding of the evolving competitive landscape to maintain a competitive edge. The model's unique value proposition in fostering global collaboration and ethical knowledge transfer for climate innovation positions it favorably, but vigilance and adaptability will be crucial in navigating the challenges posed by the five market forces.</w:t>
      </w:r>
    </w:p>
    <w:p>
      <w:pPr>
        <w:pStyle w:val="Subtitle"/>
      </w:pPr>
      <w:r>
        <w:t xml:space="preserve">14-3. </w:t>
      </w:r>
      <w:r>
        <w:rPr>
          <w:b/>
        </w:rPr>
        <w:t>Value Chain Analysis</w:t>
      </w:r>
      <w:r>
        <w:t>: Enhance value creation, improve operational efficiency.</w:t>
      </w:r>
    </w:p>
    <w:p>
      <w:pPr/>
      <w:r>
        <w:t>To enhance value creation and operational efficiency for the Hybrid Crowdfunding and Shared Intellectual Property Model for Climate Innovation, I have identified key activities and broken them down into several categories. Below is a comprehensive plan:</w:t>
        <w:br/>
        <w:br/>
      </w:r>
      <w:r>
        <w:rPr>
          <w:b/>
        </w:rPr>
        <w:t>Value Creation Activities:</w:t>
      </w:r>
      <w:r>
        <w:br/>
        <w:br/>
        <w:t xml:space="preserve">1. </w:t>
      </w:r>
      <w:r>
        <w:rPr>
          <w:b/>
        </w:rPr>
        <w:t>Climate Innovation Incubation</w:t>
      </w:r>
      <w:r>
        <w:t>: Establish a dedicated incubation program to support the development of climate-focused start-ups and projects, providing resources, mentorship, and access to the hybrid crowdfunding platform.</w:t>
        <w:br/>
        <w:t xml:space="preserve">2. </w:t>
      </w:r>
      <w:r>
        <w:rPr>
          <w:b/>
        </w:rPr>
        <w:t>Intellectual Property (IP) Management</w:t>
      </w:r>
      <w:r>
        <w:t>: Develop a robust IP management system to protect, share, and commercialize climate-related innovations, ensuring fair reward for creators and contributors.</w:t>
        <w:br/>
        <w:t xml:space="preserve">3. </w:t>
      </w:r>
      <w:r>
        <w:rPr>
          <w:b/>
        </w:rPr>
        <w:t>Global Collaboration and Networking</w:t>
      </w:r>
      <w:r>
        <w:t>: Foster partnerships with governments, corporations, academia, and non-profit organizations to promote knowledge sharing, co-creation, and resource mobilization.</w:t>
        <w:br/>
        <w:t xml:space="preserve">4. </w:t>
      </w:r>
      <w:r>
        <w:rPr>
          <w:b/>
        </w:rPr>
        <w:t>Decentralized Governance and Community Building</w:t>
      </w:r>
      <w:r>
        <w:t>: Develop a blockchain-based decentralized governance system, enabling transparent decision-making, and creating a community-driven platform for climate innovation.</w:t>
        <w:br/>
        <w:t xml:space="preserve">5. </w:t>
      </w:r>
      <w:r>
        <w:rPr>
          <w:b/>
        </w:rPr>
        <w:t>Waste-to-Resource Innovation</w:t>
      </w:r>
      <w:r>
        <w:t>: Focus on developing innovative solutions to transform waste into valuable resources, promoting circular economy practices and reducing environmental impact.</w:t>
        <w:br/>
        <w:br/>
      </w:r>
      <w:r>
        <w:rPr>
          <w:b/>
        </w:rPr>
        <w:t>Operational Efficiency Activities:</w:t>
      </w:r>
      <w:r>
        <w:br/>
        <w:br/>
        <w:t xml:space="preserve">1. </w:t>
      </w:r>
      <w:r>
        <w:rPr>
          <w:b/>
        </w:rPr>
        <w:t>Blockchain-based Funding Mechanism</w:t>
      </w:r>
      <w:r>
        <w:t>: Implement a secure, transparent, and efficient blockchain-based funding mechanism to facilitate crowdfunding, ensuring timely and direct funding for climate innovations.</w:t>
        <w:br/>
        <w:t xml:space="preserve">2. </w:t>
      </w:r>
      <w:r>
        <w:rPr>
          <w:b/>
        </w:rPr>
        <w:t>Open-Source Knowledge Sharing</w:t>
      </w:r>
      <w:r>
        <w:t>: Develop a comprehensive open-source repository for climate-related innovations, allowing for global access and collaboration.</w:t>
        <w:br/>
        <w:t xml:space="preserve">3. </w:t>
      </w:r>
      <w:r>
        <w:rPr>
          <w:b/>
        </w:rPr>
        <w:t>Digital Platform Development</w:t>
      </w:r>
      <w:r>
        <w:t>: Create a user-friendly, scalable, and secure digital platform to facilitate crowdfunding, IP management, and community engagement.</w:t>
        <w:br/>
        <w:t xml:space="preserve">4. </w:t>
      </w:r>
      <w:r>
        <w:rPr>
          <w:b/>
        </w:rPr>
        <w:t>Regulatory Compliance and Risk Management</w:t>
      </w:r>
      <w:r>
        <w:t>: Establish a robust compliance framework to ensure adherence to regulatory requirements, intellectual property laws, and risk management practices.</w:t>
        <w:br/>
        <w:t xml:space="preserve">5. </w:t>
      </w:r>
      <w:r>
        <w:rPr>
          <w:b/>
        </w:rPr>
        <w:t>Performance Monitoring and Evaluation</w:t>
      </w:r>
      <w:r>
        <w:t>: Develop a data-driven monitoring and evaluation system to track progress, assess impact, and identify areas for improvement.</w:t>
        <w:br/>
        <w:br/>
      </w:r>
      <w:r>
        <w:rPr>
          <w:b/>
        </w:rPr>
        <w:t>Value Chain Analysis:</w:t>
      </w:r>
      <w:r>
        <w:br/>
        <w:br/>
        <w:t xml:space="preserve">1. </w:t>
      </w:r>
      <w:r>
        <w:rPr>
          <w:b/>
        </w:rPr>
        <w:t>Stakeholder Mapping</w:t>
      </w:r>
      <w:r>
        <w:t>: Identify and map key stakeholders, including innovators, funders, governments, corporations, and non-profit organizations, to understand their roles, interests, and expectations.</w:t>
        <w:br/>
        <w:t xml:space="preserve">2. </w:t>
      </w:r>
      <w:r>
        <w:rPr>
          <w:b/>
        </w:rPr>
        <w:t>Value Proposition Development</w:t>
      </w:r>
      <w:r>
        <w:t>: Develop a clear and compelling value proposition for the hybrid crowdfunding and shared intellectual property model, highlighting benefits for innovators, funders, and the environment.</w:t>
        <w:br/>
        <w:t xml:space="preserve">3. </w:t>
      </w:r>
      <w:r>
        <w:rPr>
          <w:b/>
        </w:rPr>
        <w:t>Supply Chain Optimization</w:t>
      </w:r>
      <w:r>
        <w:t>: Analyze and optimize the supply chain for climate-related innovations, identifying opportunities for cost reduction, efficiency gains, and environmental impact minimization.</w:t>
        <w:br/>
        <w:t xml:space="preserve">4. </w:t>
      </w:r>
      <w:r>
        <w:rPr>
          <w:b/>
        </w:rPr>
        <w:t>Market Analysis and Segmentation</w:t>
      </w:r>
      <w:r>
        <w:t>: Conduct market research to identify target segments, analyze market trends, and assess the competitive landscape for climate-related innovations.</w:t>
        <w:br/>
        <w:t xml:space="preserve">5. </w:t>
      </w:r>
      <w:r>
        <w:rPr>
          <w:b/>
        </w:rPr>
        <w:t>Financial Modeling and Projections</w:t>
      </w:r>
      <w:r>
        <w:t>: Develop a comprehensive financial model to forecast revenue, expenses, and growth prospects for the hybrid crowdfunding and shared intellectual property model.</w:t>
        <w:br/>
        <w:br/>
      </w:r>
      <w:r>
        <w:rPr>
          <w:b/>
        </w:rPr>
        <w:t>Implementation Roadmap:</w:t>
      </w:r>
      <w:r>
        <w:br/>
        <w:br/>
        <w:t xml:space="preserve">1. </w:t>
      </w:r>
      <w:r>
        <w:rPr>
          <w:b/>
        </w:rPr>
        <w:t>Month 1-3</w:t>
      </w:r>
      <w:r>
        <w:t>: Establish the incubation program, IP management system, and decentralized governance framework.</w:t>
        <w:br/>
        <w:t xml:space="preserve">2. </w:t>
      </w:r>
      <w:r>
        <w:rPr>
          <w:b/>
        </w:rPr>
        <w:t>Month 4-6</w:t>
      </w:r>
      <w:r>
        <w:t>: Develop the blockchain-based funding mechanism, open-source knowledge sharing repository, and digital platform.</w:t>
        <w:br/>
        <w:t xml:space="preserve">3. </w:t>
      </w:r>
      <w:r>
        <w:rPr>
          <w:b/>
        </w:rPr>
        <w:t>Month 7-9</w:t>
      </w:r>
      <w:r>
        <w:t>: Launch the hybrid crowdfunding and shared intellectual property model, initiating marketing and outreach activities.</w:t>
        <w:br/>
        <w:t xml:space="preserve">4. </w:t>
      </w:r>
      <w:r>
        <w:rPr>
          <w:b/>
        </w:rPr>
        <w:t>Month 10-12</w:t>
      </w:r>
      <w:r>
        <w:t>: Monitor and evaluate performance, identifying areas for improvement and optimizing the value chain.</w:t>
        <w:br/>
        <w:br/>
        <w:t>By following this structured approach, the Hybrid Crowdfunding and Shared Intellectual Property Model for Climate Innovation can create significant value for stakeholders, drive operational efficiency, and contribute to a more sustainable and environmentally conscious future.</w:t>
      </w:r>
    </w:p>
    <w:p>
      <w:pPr>
        <w:pStyle w:val="Subtitle"/>
      </w:pPr>
      <w:r>
        <w:t xml:space="preserve">14-4. </w:t>
      </w:r>
      <w:r>
        <w:rPr>
          <w:b/>
        </w:rPr>
        <w:t>Business Model Canvas</w:t>
      </w:r>
      <w:r>
        <w:t>: Visualize and communicate business model clearly.</w:t>
      </w:r>
    </w:p>
    <w:p>
      <w:pPr/>
      <w:r/>
      <w:r>
        <w:rPr>
          <w:b/>
        </w:rPr>
        <w:t>Hybrid Crowdfunding and Shared Intellectual Property Model for Climate Innovation Business Model Canvas</w:t>
      </w:r>
      <w:r>
        <w:br/>
        <w:br/>
      </w:r>
      <w:r>
        <w:rPr>
          <w:b/>
        </w:rPr>
        <w:t>Customer Segments:</w:t>
      </w:r>
      <w:r>
        <w:br/>
        <w:br/>
        <w:t xml:space="preserve">1. </w:t>
      </w:r>
      <w:r>
        <w:rPr>
          <w:b/>
        </w:rPr>
        <w:t>Climate Innovators</w:t>
      </w:r>
      <w:r>
        <w:t>: Individuals, startups, and organizations developing climate-focused solutions, products, or services.</w:t>
        <w:br/>
        <w:t xml:space="preserve">2. </w:t>
      </w:r>
      <w:r>
        <w:rPr>
          <w:b/>
        </w:rPr>
        <w:t>Impact Investors</w:t>
      </w:r>
      <w:r>
        <w:t>: Socially responsible investors seeking environmentally sustainable and financially viable investments.</w:t>
        <w:br/>
        <w:t xml:space="preserve">3. </w:t>
      </w:r>
      <w:r>
        <w:rPr>
          <w:b/>
        </w:rPr>
        <w:t>Industry Partners</w:t>
      </w:r>
      <w:r>
        <w:t>: Companies looking to integrate climate-friendly technologies and solutions into their operations.</w:t>
        <w:br/>
        <w:t xml:space="preserve">4. </w:t>
      </w:r>
      <w:r>
        <w:rPr>
          <w:b/>
        </w:rPr>
        <w:t>Researchers and Academia</w:t>
      </w:r>
      <w:r>
        <w:t>: Institutions and individuals conducting climate-related research and development.</w:t>
        <w:br/>
        <w:t xml:space="preserve">5. </w:t>
      </w:r>
      <w:r>
        <w:rPr>
          <w:b/>
        </w:rPr>
        <w:t>Government Agencies</w:t>
      </w:r>
      <w:r>
        <w:t>: Organizations supporting climate change mitigation and adaptation initiatives.</w:t>
        <w:br/>
        <w:br/>
      </w:r>
      <w:r>
        <w:rPr>
          <w:b/>
        </w:rPr>
        <w:t>Value Proposition:</w:t>
      </w:r>
      <w:r>
        <w:br/>
        <w:br/>
        <w:t xml:space="preserve">1. </w:t>
      </w:r>
      <w:r>
        <w:rPr>
          <w:b/>
        </w:rPr>
        <w:t>Access to Funding</w:t>
      </w:r>
      <w:r>
        <w:t>: Hybrid crowdfunding platform providing access to diverse funding sources, including decentralized governance and blockchain-based mechanisms.</w:t>
        <w:br/>
        <w:t xml:space="preserve">2. </w:t>
      </w:r>
      <w:r>
        <w:rPr>
          <w:b/>
        </w:rPr>
        <w:t>Shared Intellectual Property</w:t>
      </w:r>
      <w:r>
        <w:t>: Open-source principles facilitating the sharing and collaboration of climate-focused IP, accelerating innovation and reducing development costs.</w:t>
        <w:br/>
        <w:t xml:space="preserve">3. </w:t>
      </w:r>
      <w:r>
        <w:rPr>
          <w:b/>
        </w:rPr>
        <w:t>Global Network</w:t>
      </w:r>
      <w:r>
        <w:t>: Connection to a global community of climate innovators, investors, and industry partners, fostering collaboration and knowledge transfer.</w:t>
        <w:br/>
        <w:t xml:space="preserve">4. </w:t>
      </w:r>
      <w:r>
        <w:rPr>
          <w:b/>
        </w:rPr>
        <w:t>Decentralized Governance</w:t>
      </w:r>
      <w:r>
        <w:t>: Blockchain-based decision-making processes ensuring transparency, security, and community involvement.</w:t>
        <w:br/>
        <w:t xml:space="preserve">5. </w:t>
      </w:r>
      <w:r>
        <w:rPr>
          <w:b/>
        </w:rPr>
        <w:t>Climate Impact</w:t>
      </w:r>
      <w:r>
        <w:t>: Solutions and products developed through the platform contribute to a reduction in greenhouse gas emissions and waste, promoting sustainable development.</w:t>
        <w:br/>
        <w:br/>
      </w:r>
      <w:r>
        <w:rPr>
          <w:b/>
        </w:rPr>
        <w:t>Channels:</w:t>
      </w:r>
      <w:r>
        <w:br/>
        <w:br/>
        <w:t xml:space="preserve">1. </w:t>
      </w:r>
      <w:r>
        <w:rPr>
          <w:b/>
        </w:rPr>
        <w:t>Online Platform</w:t>
      </w:r>
      <w:r>
        <w:t>: User-friendly web and mobile platform for crowdfunding, IP sharing, and community engagement.</w:t>
        <w:br/>
        <w:t xml:space="preserve">2. </w:t>
      </w:r>
      <w:r>
        <w:rPr>
          <w:b/>
        </w:rPr>
        <w:t>Social Media</w:t>
      </w:r>
      <w:r>
        <w:t>: Utilization of social media channels for marketing, outreach, and community building.</w:t>
        <w:br/>
        <w:t xml:space="preserve">3. </w:t>
      </w:r>
      <w:r>
        <w:rPr>
          <w:b/>
        </w:rPr>
        <w:t>Events and Workshops</w:t>
      </w:r>
      <w:r>
        <w:t>: Organization of conferences, webinars, and workshops for networking, knowledge sharing, and capacity building.</w:t>
        <w:br/>
        <w:t xml:space="preserve">4. </w:t>
      </w:r>
      <w:r>
        <w:rPr>
          <w:b/>
        </w:rPr>
        <w:t>Partnerships</w:t>
      </w:r>
      <w:r>
        <w:t>: Collaborations with industry partners, research institutions, and government agencies to promote the platform and its solutions.</w:t>
        <w:br/>
        <w:t xml:space="preserve">5. </w:t>
      </w:r>
      <w:r>
        <w:rPr>
          <w:b/>
        </w:rPr>
        <w:t>Content Marketing</w:t>
      </w:r>
      <w:r>
        <w:t>: Creation and dissemination of informative content (blog posts, videos, podcasts) highlighting the platform's value proposition and impact.</w:t>
        <w:br/>
        <w:br/>
      </w:r>
      <w:r>
        <w:rPr>
          <w:b/>
        </w:rPr>
        <w:t>Customer Relationships:</w:t>
      </w:r>
      <w:r>
        <w:br/>
        <w:br/>
        <w:t xml:space="preserve">1. </w:t>
      </w:r>
      <w:r>
        <w:rPr>
          <w:b/>
        </w:rPr>
        <w:t>Community Building</w:t>
      </w:r>
      <w:r>
        <w:t>: Fostering a supportive community of climate innovators, investors, and industry partners through regular updates, feedback mechanisms, and engagement opportunities.</w:t>
        <w:br/>
        <w:t xml:space="preserve">2. </w:t>
      </w:r>
      <w:r>
        <w:rPr>
          <w:b/>
        </w:rPr>
        <w:t>Personalized Support</w:t>
      </w:r>
      <w:r>
        <w:t>: Dedicated support team providing guidance on crowdfunding, IP sharing, and platform usage.</w:t>
        <w:br/>
        <w:t xml:space="preserve">3. </w:t>
      </w:r>
      <w:r>
        <w:rPr>
          <w:b/>
        </w:rPr>
        <w:t>Networking Opportunities</w:t>
      </w:r>
      <w:r>
        <w:t>: Facilitation of connections between stakeholders, including investors, industry partners, and researchers.</w:t>
        <w:br/>
        <w:t xml:space="preserve">4. </w:t>
      </w:r>
      <w:r>
        <w:rPr>
          <w:b/>
        </w:rPr>
        <w:t>Education and Capacity Building</w:t>
      </w:r>
      <w:r>
        <w:t>: Provision of training, workshops, and resources to enhance climate innovation and entrepreneurship skills.</w:t>
        <w:br/>
        <w:t xml:space="preserve">5. </w:t>
      </w:r>
      <w:r>
        <w:rPr>
          <w:b/>
        </w:rPr>
        <w:t>Impact Reporting</w:t>
      </w:r>
      <w:r>
        <w:t>: Regular reporting on the platform's climate impact, tracking progress toward sustainability goals.</w:t>
        <w:br/>
        <w:br/>
      </w:r>
      <w:r>
        <w:rPr>
          <w:b/>
        </w:rPr>
        <w:t>Revenue Streams:</w:t>
      </w:r>
      <w:r>
        <w:br/>
        <w:br/>
        <w:t xml:space="preserve">1. </w:t>
      </w:r>
      <w:r>
        <w:rPr>
          <w:b/>
        </w:rPr>
        <w:t>Transaction Fees</w:t>
      </w:r>
      <w:r>
        <w:t>: Commission-based fees on crowdfunding transactions and IP licensing.</w:t>
        <w:br/>
        <w:t xml:space="preserve">2. </w:t>
      </w:r>
      <w:r>
        <w:rPr>
          <w:b/>
        </w:rPr>
        <w:t>Subscription Model</w:t>
      </w:r>
      <w:r>
        <w:t>: Recurring fees for access to premium platform features, exclusive events, and priority support.</w:t>
        <w:br/>
        <w:t xml:space="preserve">3. </w:t>
      </w:r>
      <w:r>
        <w:rPr>
          <w:b/>
        </w:rPr>
        <w:t>Sponsored Content</w:t>
      </w:r>
      <w:r>
        <w:t>: Partner-sponsored content, events, and webinars promoting climate-focused solutions and products.</w:t>
        <w:br/>
        <w:t xml:space="preserve">4. </w:t>
      </w:r>
      <w:r>
        <w:rPr>
          <w:b/>
        </w:rPr>
        <w:t>Grants and Funding</w:t>
      </w:r>
      <w:r>
        <w:t>: Securing grants and funding from government agencies, foundations, and impact investors to support platform operations and climate innovation initiatives.</w:t>
        <w:br/>
        <w:t xml:space="preserve">5. </w:t>
      </w:r>
      <w:r>
        <w:rPr>
          <w:b/>
        </w:rPr>
        <w:t>Data Analytics</w:t>
      </w:r>
      <w:r>
        <w:t>: Sale of anonymized, aggregated data and insights on climate innovation trends, market demand, and platform usage.</w:t>
        <w:br/>
        <w:br/>
      </w:r>
      <w:r>
        <w:rPr>
          <w:b/>
        </w:rPr>
        <w:t>Key Resources:</w:t>
      </w:r>
      <w:r>
        <w:br/>
        <w:br/>
        <w:t xml:space="preserve">1. </w:t>
      </w:r>
      <w:r>
        <w:rPr>
          <w:b/>
        </w:rPr>
        <w:t>Development Team</w:t>
      </w:r>
      <w:r>
        <w:t>: Skilled developers, designers, and engineers maintaining and improving the platform.</w:t>
        <w:br/>
        <w:t xml:space="preserve">2. </w:t>
      </w:r>
      <w:r>
        <w:rPr>
          <w:b/>
        </w:rPr>
        <w:t>Marketing and Outreach</w:t>
      </w:r>
      <w:r>
        <w:t>: Team responsible for promoting the platform, building partnerships, and engaging the community.</w:t>
        <w:br/>
        <w:t xml:space="preserve">3. </w:t>
      </w:r>
      <w:r>
        <w:rPr>
          <w:b/>
        </w:rPr>
        <w:t>Network and Infrastructure</w:t>
      </w:r>
      <w:r>
        <w:t>: Secure, scalable infrastructure supporting the platform's blockchain-based mechanisms and user base.</w:t>
        <w:br/>
        <w:t xml:space="preserve">4. </w:t>
      </w:r>
      <w:r>
        <w:rPr>
          <w:b/>
        </w:rPr>
        <w:t>Partners and Collaborations</w:t>
      </w:r>
      <w:r>
        <w:t>: Established relationships with industry partners, research institutions, and government agencies.</w:t>
        <w:br/>
        <w:t xml:space="preserve">5. </w:t>
      </w:r>
      <w:r>
        <w:rPr>
          <w:b/>
        </w:rPr>
        <w:t>Intellectual Property</w:t>
      </w:r>
      <w:r>
        <w:t>: Shared IP and open-source solutions developed and contributed by the community.</w:t>
        <w:br/>
        <w:br/>
      </w:r>
      <w:r>
        <w:rPr>
          <w:b/>
        </w:rPr>
        <w:t>Key Activities:</w:t>
      </w:r>
      <w:r>
        <w:br/>
        <w:br/>
        <w:t xml:space="preserve">1. </w:t>
      </w:r>
      <w:r>
        <w:rPr>
          <w:b/>
        </w:rPr>
        <w:t>Platform Development</w:t>
      </w:r>
      <w:r>
        <w:t>: Continuous improvement and expansion of the platform's features, security, and user experience.</w:t>
        <w:br/>
        <w:t xml:space="preserve">2. </w:t>
      </w:r>
      <w:r>
        <w:rPr>
          <w:b/>
        </w:rPr>
        <w:t>Marketing and Promotion</w:t>
      </w:r>
      <w:r>
        <w:t>: Ongoing outreach and marketing efforts to attract new users, partners, and investors.</w:t>
        <w:br/>
        <w:t xml:space="preserve">3. </w:t>
      </w:r>
      <w:r>
        <w:rPr>
          <w:b/>
        </w:rPr>
        <w:t>Community Engagement</w:t>
      </w:r>
      <w:r>
        <w:t>: Regular updates, events, and activities fostering a supportive community and encouraging collaboration.</w:t>
        <w:br/>
        <w:t xml:space="preserve">4. </w:t>
      </w:r>
      <w:r>
        <w:rPr>
          <w:b/>
        </w:rPr>
        <w:t>Partnership Development</w:t>
      </w:r>
      <w:r>
        <w:t>: Establishment and maintenance of strategic partnerships with industry partners, research institutions, and government agencies.</w:t>
        <w:br/>
        <w:t xml:space="preserve">5. </w:t>
      </w:r>
      <w:r>
        <w:rPr>
          <w:b/>
        </w:rPr>
        <w:t>Impact Monitoring and Reporting</w:t>
      </w:r>
      <w:r>
        <w:t>: Tracking and reporting on the platform's climate impact, identifying areas for improvement.</w:t>
        <w:br/>
        <w:br/>
      </w:r>
      <w:r>
        <w:rPr>
          <w:b/>
        </w:rPr>
        <w:t>Key Partners:</w:t>
      </w:r>
      <w:r>
        <w:br/>
        <w:br/>
        <w:t xml:space="preserve">1. </w:t>
      </w:r>
      <w:r>
        <w:rPr>
          <w:b/>
        </w:rPr>
        <w:t>Industry Partners</w:t>
      </w:r>
      <w:r>
        <w:t>: Companies integrating climate-focused solutions and products into their operations.</w:t>
        <w:br/>
        <w:t xml:space="preserve">2. </w:t>
      </w:r>
      <w:r>
        <w:rPr>
          <w:b/>
        </w:rPr>
        <w:t>Research Institutions</w:t>
      </w:r>
      <w:r>
        <w:t>: Academic and research organizations contributing to climate innovation and development.</w:t>
        <w:br/>
        <w:t xml:space="preserve">3. </w:t>
      </w:r>
      <w:r>
        <w:rPr>
          <w:b/>
        </w:rPr>
        <w:t>Government Agencies</w:t>
      </w:r>
      <w:r>
        <w:t>: Organizations supporting climate change mitigation and adaptation initiatives.</w:t>
        <w:br/>
        <w:t xml:space="preserve">4. </w:t>
      </w:r>
      <w:r>
        <w:rPr>
          <w:b/>
        </w:rPr>
        <w:t>Impact Investors</w:t>
      </w:r>
      <w:r>
        <w:t>: Socially responsible investors providing funding for climate-focused projects and startups.</w:t>
        <w:br/>
        <w:t xml:space="preserve">5. </w:t>
      </w:r>
      <w:r>
        <w:rPr>
          <w:b/>
        </w:rPr>
        <w:t>Blockchain and Technology Providers</w:t>
      </w:r>
      <w:r>
        <w:t>: Companies providing infrastructure, tools, and expertise for the platform's blockchain-based mechanisms.</w:t>
        <w:br/>
        <w:br/>
      </w:r>
      <w:r>
        <w:rPr>
          <w:b/>
        </w:rPr>
        <w:t>Cost Structure:</w:t>
      </w:r>
      <w:r>
        <w:br/>
        <w:br/>
        <w:t xml:space="preserve">1. </w:t>
      </w:r>
      <w:r>
        <w:rPr>
          <w:b/>
        </w:rPr>
        <w:t>Platform Development and Maintenance</w:t>
      </w:r>
      <w:r>
        <w:t>: Expenses related to developing, maintaining, and improving the platform.</w:t>
        <w:br/>
        <w:t xml:space="preserve">2. </w:t>
      </w:r>
      <w:r>
        <w:rPr>
          <w:b/>
        </w:rPr>
        <w:t>Marketing and Promotion</w:t>
      </w:r>
      <w:r>
        <w:t>: Costs associated with promoting the platform, building partnerships, and engaging the community.</w:t>
        <w:br/>
        <w:t xml:space="preserve">3. </w:t>
      </w:r>
      <w:r>
        <w:rPr>
          <w:b/>
        </w:rPr>
        <w:t>Personnel and Operations</w:t>
      </w:r>
      <w:r>
        <w:t>: Salaries, benefits, and operational expenses for the development team, marketing team, and support staff.</w:t>
        <w:br/>
        <w:t xml:space="preserve">4. </w:t>
      </w:r>
      <w:r>
        <w:rPr>
          <w:b/>
        </w:rPr>
        <w:t>Infrastructure and Security</w:t>
      </w:r>
      <w:r>
        <w:t>: Expenses related to securing, scaling, and maintaining the platform's infrastructure.</w:t>
        <w:br/>
        <w:t xml:space="preserve">5. </w:t>
      </w:r>
      <w:r>
        <w:rPr>
          <w:b/>
        </w:rPr>
        <w:t>Partnership Development and Management</w:t>
      </w:r>
      <w:r>
        <w:t>: Costs associated with establishing and maintaining strategic partnerships.</w:t>
        <w:br/>
        <w:br/>
        <w:t>This comprehensive business model canvas provides a clear visualization of the Hybrid Crowdfunding and Shared Intellectual Property Model for Climate Innovation, outlining the key elements necessary for its success. By understanding the customer segments, value proposition, channels, customer relationships, revenue streams, key resources, key activities, key partners, and cost structure, stakeholders can better navigate and contribute to this pioneering initiative.</w:t>
      </w:r>
    </w:p>
    <w:p>
      <w:pPr>
        <w:pStyle w:val="Subtitle"/>
      </w:pPr>
      <w:r>
        <w:t xml:space="preserve">14-5. </w:t>
      </w:r>
      <w:r>
        <w:rPr>
          <w:b/>
        </w:rPr>
        <w:t>Ansoff Matrix</w:t>
      </w:r>
      <w:r>
        <w:t>: Determine growth strategies for market penetration.</w:t>
      </w:r>
    </w:p>
    <w:p>
      <w:pPr/>
      <w:r>
        <w:t>Based on the Ansoff Matrix, I will outline growth strategies for market penetration, development, and diversification tailored to the Hybrid Crowdfunding and Shared Intellectual Property Model for Climate Innovation.</w:t>
        <w:br/>
        <w:br/>
      </w:r>
      <w:r>
        <w:rPr>
          <w:b/>
        </w:rPr>
        <w:t>Market Penetration Strategies:</w:t>
      </w:r>
      <w:r>
        <w:br/>
        <w:br/>
        <w:t xml:space="preserve">1. </w:t>
      </w:r>
      <w:r>
        <w:rPr>
          <w:b/>
        </w:rPr>
        <w:t>Increase Adoption among Existing Users</w:t>
      </w:r>
      <w:r>
        <w:t>: Enhance the user experience and simplify the investment process to encourage existing users to contribute more to climate innovation projects.</w:t>
        <w:br/>
        <w:t xml:space="preserve">2. </w:t>
      </w:r>
      <w:r>
        <w:rPr>
          <w:b/>
        </w:rPr>
        <w:t>Strategic Partnerships</w:t>
      </w:r>
      <w:r>
        <w:t>: Collaborate with environmental organizations, research institutions, and industry leaders to promote the hybrid crowdfunding model and attract new users.</w:t>
        <w:br/>
        <w:t xml:space="preserve">3. </w:t>
      </w:r>
      <w:r>
        <w:rPr>
          <w:b/>
        </w:rPr>
        <w:t>Influencer and Community Building</w:t>
      </w:r>
      <w:r>
        <w:t>: Engage social media influencers, thought leaders, and climate enthusiasts to raise awareness about the platform and its impact.</w:t>
        <w:br/>
        <w:t xml:space="preserve">4. </w:t>
      </w:r>
      <w:r>
        <w:rPr>
          <w:b/>
        </w:rPr>
        <w:t>Referral Programs</w:t>
      </w:r>
      <w:r>
        <w:t>: Implement a referral incentive program to encourage users to invite their networks to participate in the platform.</w:t>
        <w:br/>
        <w:t xml:space="preserve">5. </w:t>
      </w:r>
      <w:r>
        <w:rPr>
          <w:b/>
        </w:rPr>
        <w:t>Education and Training</w:t>
      </w:r>
      <w:r>
        <w:t>: Develop workshops, webinars, and online courses to educate users about climate innovation, crowdfunding, and the benefits of the shared intellectual property model.</w:t>
        <w:br/>
        <w:br/>
      </w:r>
      <w:r>
        <w:rPr>
          <w:b/>
        </w:rPr>
        <w:t>Market Development Strategies:</w:t>
      </w:r>
      <w:r>
        <w:br/>
        <w:br/>
        <w:t xml:space="preserve">1. </w:t>
      </w:r>
      <w:r>
        <w:rPr>
          <w:b/>
        </w:rPr>
        <w:t>Geographic Expansion</w:t>
      </w:r>
      <w:r>
        <w:t>: Expand the platform's reach to new regions, targeting countries with high climate awareness and a strong focus on sustainability.</w:t>
        <w:br/>
        <w:t xml:space="preserve">2. </w:t>
      </w:r>
      <w:r>
        <w:rPr>
          <w:b/>
        </w:rPr>
        <w:t>New Industry Applications</w:t>
      </w:r>
      <w:r>
        <w:t>: Apply the hybrid crowdfunding model to new industries, such as sustainable agriculture, renewable energy, or eco-friendly manufacturing.</w:t>
        <w:br/>
        <w:t xml:space="preserve">3. </w:t>
      </w:r>
      <w:r>
        <w:rPr>
          <w:b/>
        </w:rPr>
        <w:t>New Project Categories</w:t>
      </w:r>
      <w:r>
        <w:t>: Introduce new project categories, like climate-resilient infrastructure, green transportation, or climate-adaptation technologies.</w:t>
        <w:br/>
        <w:t xml:space="preserve">4. </w:t>
      </w:r>
      <w:r>
        <w:rPr>
          <w:b/>
        </w:rPr>
        <w:t>Corporate Social Responsibility (CSR) Partnerships</w:t>
      </w:r>
      <w:r>
        <w:t>: Collaborate with corporations to develop CSR programs that align with their sustainability goals and promote the platform.</w:t>
        <w:br/>
        <w:t xml:space="preserve">5. </w:t>
      </w:r>
      <w:r>
        <w:rPr>
          <w:b/>
        </w:rPr>
        <w:t>International Cooperation</w:t>
      </w:r>
      <w:r>
        <w:t>: Partner with international organizations, governments, and NGOs to promote the platform and facilitate global climate innovation collaboration.</w:t>
        <w:br/>
        <w:br/>
      </w:r>
      <w:r>
        <w:rPr>
          <w:b/>
        </w:rPr>
        <w:t>Diversification Strategies:</w:t>
      </w:r>
      <w:r>
        <w:br/>
        <w:br/>
        <w:t xml:space="preserve">1. </w:t>
      </w:r>
      <w:r>
        <w:rPr>
          <w:b/>
        </w:rPr>
        <w:t>New Business Models</w:t>
      </w:r>
      <w:r>
        <w:t>: Explore new revenue streams, such as offering premium services for project creators, like mentorship programs or marketing support.</w:t>
        <w:br/>
        <w:t xml:space="preserve">2. </w:t>
      </w:r>
      <w:r>
        <w:rPr>
          <w:b/>
        </w:rPr>
        <w:t>Merger and Acquisition</w:t>
      </w:r>
      <w:r>
        <w:t>: Acquire or merge with complementary businesses, like sustainability-focused consulting firms or climate-related data analytics companies.</w:t>
        <w:br/>
        <w:t xml:space="preserve">3. </w:t>
      </w:r>
      <w:r>
        <w:rPr>
          <w:b/>
        </w:rPr>
        <w:t>New Products and Services</w:t>
      </w:r>
      <w:r>
        <w:t>: Develop and offer new products and services, like climate-themed media content, sustainable product development, or eco-friendly supply chain management tools.</w:t>
        <w:br/>
        <w:t xml:space="preserve">4. </w:t>
      </w:r>
      <w:r>
        <w:rPr>
          <w:b/>
        </w:rPr>
        <w:t>Blockchain-based Carbon Credit Trading</w:t>
      </w:r>
      <w:r>
        <w:t>: Expand the platform to include blockchain-based carbon credit trading, enabling companies to offset their emissions by investing in climate innovation projects.</w:t>
        <w:br/>
        <w:t xml:space="preserve">5. </w:t>
      </w:r>
      <w:r>
        <w:rPr>
          <w:b/>
        </w:rPr>
        <w:t>Open-source Technology Licensing</w:t>
      </w:r>
      <w:r>
        <w:t>: License the platform's open-source technology to other organizations, allowing them to develop their own climate innovation platforms and creating a new revenue stream.</w:t>
        <w:br/>
        <w:br/>
      </w:r>
      <w:r>
        <w:rPr>
          <w:b/>
        </w:rPr>
        <w:t>Shared Intellectual Property (IP) Model Strategies:</w:t>
      </w:r>
      <w:r>
        <w:br/>
        <w:br/>
        <w:t xml:space="preserve">1. </w:t>
      </w:r>
      <w:r>
        <w:rPr>
          <w:b/>
        </w:rPr>
        <w:t>IP Pooling</w:t>
      </w:r>
      <w:r>
        <w:t>: Establish an IP pooling mechanism, where project creators can share and pool their IP, fostering collaboration and reducing innovation barriers.</w:t>
        <w:br/>
        <w:t xml:space="preserve">2. </w:t>
      </w:r>
      <w:r>
        <w:rPr>
          <w:b/>
        </w:rPr>
        <w:t>Open-source IP Management</w:t>
      </w:r>
      <w:r>
        <w:t>: Develop a robust open-source IP management system, ensuring that all contributors are recognized and rewarded for their work.</w:t>
        <w:br/>
        <w:t xml:space="preserve">3. </w:t>
      </w:r>
      <w:r>
        <w:rPr>
          <w:b/>
        </w:rPr>
        <w:t>Community-driven IP Development</w:t>
      </w:r>
      <w:r>
        <w:t>: Foster a community-driven approach to IP development, where contributors can collaborate on new climate innovation projects and share knowledge.</w:t>
        <w:br/>
        <w:t xml:space="preserve">4. </w:t>
      </w:r>
      <w:r>
        <w:rPr>
          <w:b/>
        </w:rPr>
        <w:t>IP-based Partnership Programs</w:t>
      </w:r>
      <w:r>
        <w:t>: Develop partnership programs that leverage the shared IP model to collaborate with industry leaders, research institutions, and governments.</w:t>
        <w:br/>
        <w:t xml:space="preserve">5. </w:t>
      </w:r>
      <w:r>
        <w:rPr>
          <w:b/>
        </w:rPr>
        <w:t>IP-driven Incubation and Acceleration</w:t>
      </w:r>
      <w:r>
        <w:t>: Create an incubation and acceleration program for startups and projects that leverage the shared IP model, providing resources and support for climate innovation entrepreneurs.</w:t>
        <w:br/>
        <w:br/>
        <w:t>By implementing these growth strategies, the Hybrid Crowdfunding and Shared Intellectual Property Model for Climate Innovation can effectively penetrate the market, develop new opportunities, and diversify its offerings, ultimately driving climate innovation and promoting sustainable development.</w:t>
      </w:r>
    </w:p>
    <w:p>
      <w:pPr>
        <w:pStyle w:val="Subtitle"/>
      </w:pPr>
      <w:r>
        <w:t xml:space="preserve">14-6. </w:t>
      </w:r>
      <w:r>
        <w:rPr>
          <w:b/>
        </w:rPr>
        <w:t>PESTEL Analysis</w:t>
      </w:r>
      <w:r>
        <w:t>: Assess political, economic, social factors impacting.</w:t>
      </w:r>
    </w:p>
    <w:p>
      <w:pPr/>
      <w:r/>
      <w:r>
        <w:rPr>
          <w:b/>
        </w:rPr>
        <w:t>Hybrid Crowdfunding and Shared Intellectual Property Model for Climate Innovation PESTEL Analysis</w:t>
      </w:r>
      <w:r>
        <w:br/>
        <w:br/>
        <w:t xml:space="preserve">### </w:t>
      </w:r>
      <w:r>
        <w:rPr>
          <w:b/>
        </w:rPr>
        <w:t>P - Political Factors:</w:t>
      </w:r>
      <w:r>
        <w:br/>
        <w:br/>
        <w:t xml:space="preserve">1. </w:t>
      </w:r>
      <w:r>
        <w:rPr>
          <w:b/>
        </w:rPr>
        <w:t>Government Regulations and Policies:</w:t>
      </w:r>
      <w:r>
        <w:t xml:space="preserve"> The success of this model depends on regulatory support for crowdfunding, blockchain technology, and intellectual property sharing. Favorable policies can facilitate growth, while stringent regulations may hinder it.</w:t>
        <w:br/>
        <w:t xml:space="preserve">2. </w:t>
      </w:r>
      <w:r>
        <w:rPr>
          <w:b/>
        </w:rPr>
        <w:t>International Cooperation:</w:t>
      </w:r>
      <w:r>
        <w:t xml:space="preserve"> Climate change is a global issue, and the model's success relies on international collaboration. Political will and agreements, such as the Paris Agreement, can foster a supportive environment.</w:t>
        <w:br/>
        <w:t xml:space="preserve">3. </w:t>
      </w:r>
      <w:r>
        <w:rPr>
          <w:b/>
        </w:rPr>
        <w:t>Tax Incentives:</w:t>
      </w:r>
      <w:r>
        <w:t xml:space="preserve"> Governments may offer tax incentives for investments in climate innovation, which could attract more funding to the platform.</w:t>
        <w:br/>
        <w:t xml:space="preserve">4. </w:t>
      </w:r>
      <w:r>
        <w:rPr>
          <w:b/>
        </w:rPr>
        <w:t>Data Protection and Privacy Laws:</w:t>
      </w:r>
      <w:r>
        <w:t xml:space="preserve"> With the use of blockchain and sharing of intellectual property, compliance with data protection laws (e.g., GDPR) will be crucial.</w:t>
        <w:br/>
        <w:br/>
        <w:t xml:space="preserve">### </w:t>
      </w:r>
      <w:r>
        <w:rPr>
          <w:b/>
        </w:rPr>
        <w:t>E - Economic Factors:</w:t>
      </w:r>
      <w:r>
        <w:br/>
        <w:br/>
        <w:t xml:space="preserve">1. </w:t>
      </w:r>
      <w:r>
        <w:rPr>
          <w:b/>
        </w:rPr>
        <w:t>Global Economic Trends:</w:t>
      </w:r>
      <w:r>
        <w:t xml:space="preserve"> Economic downturns can reduce investment in new technologies and innovations, potentially impacting the model's funding.</w:t>
        <w:br/>
        <w:t xml:space="preserve">2. </w:t>
      </w:r>
      <w:r>
        <w:rPr>
          <w:b/>
        </w:rPr>
        <w:t>Cost of Technology:</w:t>
      </w:r>
      <w:r>
        <w:t xml:space="preserve"> The cost of implementing and maintaining blockchain technology and other necessary infrastructure could be a barrier if not managed efficiently.</w:t>
        <w:br/>
        <w:t xml:space="preserve">3. </w:t>
      </w:r>
      <w:r>
        <w:rPr>
          <w:b/>
        </w:rPr>
        <w:t>Market Demand:</w:t>
      </w:r>
      <w:r>
        <w:t xml:space="preserve"> The demand for climate innovation solutions will drive the model's success. Increasing awareness and urgency around climate change can boost demand.</w:t>
        <w:br/>
        <w:t xml:space="preserve">4. </w:t>
      </w:r>
      <w:r>
        <w:rPr>
          <w:b/>
        </w:rPr>
        <w:t>Competition:</w:t>
      </w:r>
      <w:r>
        <w:t xml:space="preserve"> The presence of similar models or traditional financing methods for climate innovation could pose competition, affecting the model's attractiveness to investors and innovators.</w:t>
        <w:br/>
        <w:br/>
        <w:t xml:space="preserve">### </w:t>
      </w:r>
      <w:r>
        <w:rPr>
          <w:b/>
        </w:rPr>
        <w:t>S - Social Factors:</w:t>
      </w:r>
      <w:r>
        <w:br/>
        <w:br/>
        <w:t xml:space="preserve">1. </w:t>
      </w:r>
      <w:r>
        <w:rPr>
          <w:b/>
        </w:rPr>
        <w:t>Public Awareness and Education:</w:t>
      </w:r>
      <w:r>
        <w:t xml:space="preserve"> The level of public awareness about climate change and the benefits of crowdfunding and shared intellectual property can influence participation and support.</w:t>
        <w:br/>
        <w:t xml:space="preserve">2. </w:t>
      </w:r>
      <w:r>
        <w:rPr>
          <w:b/>
        </w:rPr>
        <w:t>Ethical Considerations:</w:t>
      </w:r>
      <w:r>
        <w:t xml:space="preserve"> The model's emphasis on ethical knowledge transfer and the transformation of waste into resources may appeal to socially conscious investors and innovators.</w:t>
        <w:br/>
        <w:t xml:space="preserve">3. </w:t>
      </w:r>
      <w:r>
        <w:rPr>
          <w:b/>
        </w:rPr>
        <w:t>Global Collaboration:</w:t>
      </w:r>
      <w:r>
        <w:t xml:space="preserve"> The success of the model in fostering global collaboration can be influenced by social factors, including cultural attitudes towards cooperation and sharing.</w:t>
        <w:br/>
        <w:t xml:space="preserve">4. </w:t>
      </w:r>
      <w:r>
        <w:rPr>
          <w:b/>
        </w:rPr>
        <w:t>Demographic Changes:</w:t>
      </w:r>
      <w:r>
        <w:t xml:space="preserve"> Changes in population demographics, such as an increase in younger, more environmentally conscious generations, could support the model's growth.</w:t>
        <w:br/>
        <w:br/>
        <w:t xml:space="preserve">### </w:t>
      </w:r>
      <w:r>
        <w:rPr>
          <w:b/>
        </w:rPr>
        <w:t>T - Technological Factors:</w:t>
      </w:r>
      <w:r>
        <w:br/>
        <w:br/>
        <w:t xml:space="preserve">1. </w:t>
      </w:r>
      <w:r>
        <w:rPr>
          <w:b/>
        </w:rPr>
        <w:t>Blockchain and Cryptocurrency Trends:</w:t>
      </w:r>
      <w:r>
        <w:t xml:space="preserve"> Advances in blockchain technology can improve the security, transparency, and efficiency of the funding mechanism, while trends in cryptocurrency can affect investment attractiveness.</w:t>
        <w:br/>
        <w:t xml:space="preserve">2. </w:t>
      </w:r>
      <w:r>
        <w:rPr>
          <w:b/>
        </w:rPr>
        <w:t>Open-Source Technologies:</w:t>
      </w:r>
      <w:r>
        <w:t xml:space="preserve"> The development and adoption of open-source technologies can facilitate the sharing of intellectual property and reduce costs.</w:t>
        <w:br/>
        <w:t xml:space="preserve">3. </w:t>
      </w:r>
      <w:r>
        <w:rPr>
          <w:b/>
        </w:rPr>
        <w:t>Cybersecurity:</w:t>
      </w:r>
      <w:r>
        <w:t xml:space="preserve"> The model's reliance on digital platforms and blockchain technology makes it vulnerable to cyber threats, necessitating robust security measures.</w:t>
        <w:br/>
        <w:t xml:space="preserve">4. </w:t>
      </w:r>
      <w:r>
        <w:rPr>
          <w:b/>
        </w:rPr>
        <w:t>Accessibility of Technology:</w:t>
      </w:r>
      <w:r>
        <w:t xml:space="preserve"> The ease of use and accessibility of the platform's technology can influence its adoption rate among innovators and investors.</w:t>
        <w:br/>
        <w:br/>
        <w:t xml:space="preserve">### </w:t>
      </w:r>
      <w:r>
        <w:rPr>
          <w:b/>
        </w:rPr>
        <w:t>E - Environmental Factors:</w:t>
      </w:r>
      <w:r>
        <w:br/>
        <w:br/>
        <w:t xml:space="preserve">1. </w:t>
      </w:r>
      <w:r>
        <w:rPr>
          <w:b/>
        </w:rPr>
        <w:t>Climate Change Urgency:</w:t>
      </w:r>
      <w:r>
        <w:t xml:space="preserve"> The increasing urgency of climate change can drive demand for innovative solutions, benefiting the model.</w:t>
        <w:br/>
        <w:t xml:space="preserve">2. </w:t>
      </w:r>
      <w:r>
        <w:rPr>
          <w:b/>
        </w:rPr>
        <w:t>Sustainability Practices:</w:t>
      </w:r>
      <w:r>
        <w:t xml:space="preserve"> The model's focus on transforming waste into valuable resources aligns with broader sustainability goals, potentially attracting supporters and investors.</w:t>
        <w:br/>
        <w:t xml:space="preserve">3. </w:t>
      </w:r>
      <w:r>
        <w:rPr>
          <w:b/>
        </w:rPr>
        <w:t>E-waste and Digital Pollution:</w:t>
      </w:r>
      <w:r>
        <w:t xml:space="preserve"> The model's digital nature means it must also consider its own environmental footprint, including e-waste and digital pollution.</w:t>
        <w:br/>
        <w:t xml:space="preserve">4. </w:t>
      </w:r>
      <w:r>
        <w:rPr>
          <w:b/>
        </w:rPr>
        <w:t>Natural Resources:</w:t>
      </w:r>
      <w:r>
        <w:t xml:space="preserve"> The availability and responsible use of natural resources in the development and implementation of climate innovations will be crucial.</w:t>
        <w:br/>
        <w:br/>
        <w:t xml:space="preserve">### </w:t>
      </w:r>
      <w:r>
        <w:rPr>
          <w:b/>
        </w:rPr>
        <w:t>L - Legal Factors:</w:t>
      </w:r>
      <w:r>
        <w:br/>
        <w:br/>
        <w:t xml:space="preserve">1. </w:t>
      </w:r>
      <w:r>
        <w:rPr>
          <w:b/>
        </w:rPr>
        <w:t>Intellectual Property Laws:</w:t>
      </w:r>
      <w:r>
        <w:t xml:space="preserve"> The model's success hinges on navigating complex intellectual property laws to ensure fair and legal sharing of innovations.</w:t>
        <w:br/>
        <w:t xml:space="preserve">2. </w:t>
      </w:r>
      <w:r>
        <w:rPr>
          <w:b/>
        </w:rPr>
        <w:t>Crowdfunding Regulations:</w:t>
      </w:r>
      <w:r>
        <w:t xml:space="preserve"> Compliance with crowdfunding regulations in various jurisdictions will be essential to operate globally.</w:t>
        <w:br/>
        <w:t xml:space="preserve">3. </w:t>
      </w:r>
      <w:r>
        <w:rPr>
          <w:b/>
        </w:rPr>
        <w:t>Blockchain and Cryptocurrency Legal Status:</w:t>
      </w:r>
      <w:r>
        <w:t xml:space="preserve"> The legal status of blockchain technology and cryptocurrencies varies by country, affecting the model's operational feasibility.</w:t>
        <w:br/>
        <w:t xml:space="preserve">4. </w:t>
      </w:r>
      <w:r>
        <w:rPr>
          <w:b/>
        </w:rPr>
        <w:t>Liability and Compliance:</w:t>
      </w:r>
      <w:r>
        <w:t xml:space="preserve"> Ensuring compliance with all relevant laws and regulations, and managing liability for intellectual property, data protection, and financial transactions, will be critical.</w:t>
        <w:br/>
        <w:br/>
        <w:t>This PESTEL analysis highlights the multifaceted environment in which the Hybrid Crowdfunding and Shared Intellectual Property Model for Climate Innovation operates. Understanding these factors is essential for navigating challenges, capitalizing on opportunities, and ensuring the model's long-term viability and impact.</w:t>
      </w:r>
    </w:p>
    <w:p>
      <w:pPr>
        <w:pStyle w:val="Subtitle"/>
      </w:pPr>
      <w:r>
        <w:t xml:space="preserve">14-7. </w:t>
      </w:r>
      <w:r>
        <w:rPr>
          <w:b/>
        </w:rPr>
        <w:t>Balanced Scorecard</w:t>
      </w:r>
      <w:r>
        <w:t>: Monitor performance, align strategies with objectives.</w:t>
      </w:r>
    </w:p>
    <w:p>
      <w:pPr/>
      <w:r/>
      <w:r>
        <w:rPr>
          <w:b/>
        </w:rPr>
        <w:t>Hybrid Crowdfunding and Shared Intellectual Property Model for Climate Innovation: Balanced Scorecard and Performance Monitoring</w:t>
      </w:r>
      <w:r>
        <w:br/>
        <w:br/>
      </w:r>
      <w:r>
        <w:rPr>
          <w:b/>
        </w:rPr>
        <w:t>Executive Summary:</w:t>
      </w:r>
      <w:r>
        <w:br/>
        <w:t>The Hybrid Crowdfunding and Shared Intellectual Property Model for Climate Innovation aims to revolutionize climate innovation by leveraging decentralized governance, open-source principles, and blockchain-based funding. To ensure the model's success, this proposal outlines a Balanced Scorecard framework to monitor performance against strategic objectives and adjust the business plan accordingly.</w:t>
        <w:br/>
        <w:br/>
      </w:r>
      <w:r>
        <w:rPr>
          <w:b/>
        </w:rPr>
        <w:t>Strategic Objectives:</w:t>
      </w:r>
      <w:r>
        <w:br/>
        <w:br/>
        <w:t xml:space="preserve">1. </w:t>
      </w:r>
      <w:r>
        <w:rPr>
          <w:b/>
        </w:rPr>
        <w:t>Climate Innovation Acceleration:</w:t>
      </w:r>
      <w:r>
        <w:t xml:space="preserve"> Foster a global community of innovators, entrepreneurs, and researchers to develop and implement climate-friendly solutions.</w:t>
        <w:br/>
        <w:t xml:space="preserve">2. </w:t>
      </w:r>
      <w:r>
        <w:rPr>
          <w:b/>
        </w:rPr>
        <w:t>Decentralized Governance and Open-Source Principles:</w:t>
      </w:r>
      <w:r>
        <w:t xml:space="preserve"> Establish a transparent, community-driven decision-making process, ensuring equal access to knowledge and resources.</w:t>
        <w:br/>
        <w:t xml:space="preserve">3. </w:t>
      </w:r>
      <w:r>
        <w:rPr>
          <w:b/>
        </w:rPr>
        <w:t>Blockchain-Based Funding Mechanism:</w:t>
      </w:r>
      <w:r>
        <w:t xml:space="preserve"> Develop a secure, efficient, and transparent funding system, utilizing blockchain technology to facilitate global collaboration and knowledge transfer.</w:t>
        <w:br/>
        <w:t xml:space="preserve">4. </w:t>
      </w:r>
      <w:r>
        <w:rPr>
          <w:b/>
        </w:rPr>
        <w:t>Waste Transformation and Resource Recovery:</w:t>
      </w:r>
      <w:r>
        <w:t xml:space="preserve"> Develop innovative solutions to transform waste into valuable resources, promoting a circular economy and reducing environmental impact.</w:t>
        <w:br/>
        <w:t xml:space="preserve">5. </w:t>
      </w:r>
      <w:r>
        <w:rPr>
          <w:b/>
        </w:rPr>
        <w:t>Global Collaboration and Ethical Knowledge Transfer:</w:t>
      </w:r>
      <w:r>
        <w:t xml:space="preserve"> Facilitate international cooperation, ensuring the responsible sharing of knowledge, expertise, and resources to address climate challenges.</w:t>
        <w:br/>
        <w:br/>
      </w:r>
      <w:r>
        <w:rPr>
          <w:b/>
        </w:rPr>
        <w:t>Balanced Scorecard Framework:</w:t>
      </w:r>
      <w:r>
        <w:br/>
        <w:br/>
        <w:t xml:space="preserve">1. </w:t>
      </w:r>
      <w:r>
        <w:rPr>
          <w:b/>
        </w:rPr>
        <w:t>Financial Perspective:</w:t>
      </w:r>
      <w:r>
        <w:br/>
        <w:tab/>
        <w:t>* Revenue growth from crowdfunding and licensing fees</w:t>
        <w:br/>
        <w:tab/>
        <w:t>* Cost savings from decentralized governance and open-source principles</w:t>
        <w:br/>
        <w:tab/>
        <w:t>* Return on Investment (ROI) for climate innovation projects</w:t>
        <w:br/>
        <w:t xml:space="preserve">2. </w:t>
      </w:r>
      <w:r>
        <w:rPr>
          <w:b/>
        </w:rPr>
        <w:t>Customer Perspective:</w:t>
      </w:r>
      <w:r>
        <w:br/>
        <w:tab/>
        <w:t>* Number of innovators, entrepreneurs, and researchers engaged in the community</w:t>
        <w:br/>
        <w:tab/>
        <w:t>* Satisfaction ratings from community members and partners</w:t>
        <w:br/>
        <w:tab/>
        <w:t>* Number of successful climate innovation projects and their impact</w:t>
        <w:br/>
        <w:t xml:space="preserve">3. </w:t>
      </w:r>
      <w:r>
        <w:rPr>
          <w:b/>
        </w:rPr>
        <w:t>Internal Processes Perspective:</w:t>
      </w:r>
      <w:r>
        <w:br/>
        <w:tab/>
        <w:t>* Efficiency of decentralized governance and decision-making processes</w:t>
        <w:br/>
        <w:tab/>
        <w:t>* Effectiveness of blockchain-based funding mechanism and transaction processing</w:t>
        <w:br/>
        <w:tab/>
        <w:t>* Quality of knowledge sharing and collaboration among community members</w:t>
        <w:br/>
        <w:t xml:space="preserve">4. </w:t>
      </w:r>
      <w:r>
        <w:rPr>
          <w:b/>
        </w:rPr>
        <w:t>Learning and Growth Perspective:</w:t>
      </w:r>
      <w:r>
        <w:br/>
        <w:tab/>
        <w:t>* Number of new climate innovation projects and ideas generated</w:t>
        <w:br/>
        <w:tab/>
        <w:t>* Quality of research and development in climate innovation</w:t>
        <w:br/>
        <w:tab/>
        <w:t>* Expansion of the global community and partnerships</w:t>
        <w:br/>
        <w:br/>
      </w:r>
      <w:r>
        <w:rPr>
          <w:b/>
        </w:rPr>
        <w:t>Performance Monitoring and Adjustment:</w:t>
      </w:r>
      <w:r>
        <w:br/>
        <w:br/>
        <w:t xml:space="preserve">1. </w:t>
      </w:r>
      <w:r>
        <w:rPr>
          <w:b/>
        </w:rPr>
        <w:t>Key Performance Indicators (KPIs):</w:t>
      </w:r>
      <w:r>
        <w:t xml:space="preserve"> Establish and track KPIs for each strategic objective, such as:</w:t>
        <w:br/>
        <w:tab/>
        <w:t>* Revenue growth</w:t>
        <w:br/>
        <w:tab/>
        <w:t>* Community engagement metrics (e.g., number of members, satisfaction ratings)</w:t>
        <w:br/>
        <w:tab/>
        <w:t>* Project success rates and impact</w:t>
        <w:br/>
        <w:tab/>
        <w:t>* Blockchain transaction efficiency and security</w:t>
        <w:br/>
        <w:t xml:space="preserve">2. </w:t>
      </w:r>
      <w:r>
        <w:rPr>
          <w:b/>
        </w:rPr>
        <w:t>Regular Progress Assessments:</w:t>
      </w:r>
      <w:r>
        <w:t xml:space="preserve"> Conduct quarterly reviews of progress against strategic objectives, identifying areas for improvement and adjusting the business plan as needed.</w:t>
        <w:br/>
        <w:t xml:space="preserve">3. </w:t>
      </w:r>
      <w:r>
        <w:rPr>
          <w:b/>
        </w:rPr>
        <w:t>Stakeholder Feedback and Engagement:</w:t>
      </w:r>
      <w:r>
        <w:t xml:space="preserve"> Foster open communication with community members, partners, and stakeholders, incorporating feedback and suggestions into the performance monitoring and adjustment process.</w:t>
        <w:br/>
        <w:t xml:space="preserve">4. </w:t>
      </w:r>
      <w:r>
        <w:rPr>
          <w:b/>
        </w:rPr>
        <w:t>Continuous Learning and Improvement:</w:t>
      </w:r>
      <w:r>
        <w:t xml:space="preserve"> Encourage a culture of continuous learning, innovation, and improvement, ensuring the Hybrid Crowdfunding and Shared Intellectual Property Model remains adaptive and effective in accelerating climate innovation.</w:t>
        <w:br/>
        <w:br/>
      </w:r>
      <w:r>
        <w:rPr>
          <w:b/>
        </w:rPr>
        <w:t>Implementation Roadmap:</w:t>
      </w:r>
      <w:r>
        <w:br/>
        <w:br/>
        <w:t xml:space="preserve">1. </w:t>
      </w:r>
      <w:r>
        <w:rPr>
          <w:b/>
        </w:rPr>
        <w:t>Quarter 1-2:</w:t>
      </w:r>
      <w:r>
        <w:t xml:space="preserve"> Establish the Balanced Scorecard framework, define KPIs, and initiate performance monitoring.</w:t>
        <w:br/>
        <w:t xml:space="preserve">2. </w:t>
      </w:r>
      <w:r>
        <w:rPr>
          <w:b/>
        </w:rPr>
        <w:t>Quarter 3-4:</w:t>
      </w:r>
      <w:r>
        <w:t xml:space="preserve"> Conduct first progress assessment, gather stakeholder feedback, and adjust the business plan as needed.</w:t>
        <w:br/>
        <w:t xml:space="preserve">3. </w:t>
      </w:r>
      <w:r>
        <w:rPr>
          <w:b/>
        </w:rPr>
        <w:t>Quarter 5-6:</w:t>
      </w:r>
      <w:r>
        <w:t xml:space="preserve"> Continue performance monitoring, conduct second progress assessment, and refine the model based on lessons learned.</w:t>
        <w:br/>
        <w:t xml:space="preserve">4. </w:t>
      </w:r>
      <w:r>
        <w:rPr>
          <w:b/>
        </w:rPr>
        <w:t>Quarter 7-12:</w:t>
      </w:r>
      <w:r>
        <w:t xml:space="preserve"> Scale up the model, expand the global community, and continue to monitor and adjust the business plan to ensure strategic objectives are met.</w:t>
        <w:br/>
        <w:br/>
        <w:t>By implementing this Balanced Scorecard framework and performance monitoring system, the Hybrid Crowdfunding and Shared Intellectual Property Model for Climate Innovation will be well-equipped to adapt to changing circumstances, ensure strategic objectives are met, and ultimately accelerate climate innovation globally.</w:t>
      </w:r>
    </w:p>
    <w:p>
      <w:pPr>
        <w:pStyle w:val="Subtitle"/>
      </w:pPr>
      <w:r>
        <w:t>15. Requirements: Requirements analysis</w:t>
      </w:r>
    </w:p>
    <w:p>
      <w:pPr/>
      <w:r/>
      <w:r>
        <w:rPr>
          <w:b/>
        </w:rPr>
        <w:t>Requirements Analysis: Hybrid Crowdfunding and Shared Intellectual Property Model for Climate Innovation</w:t>
      </w:r>
      <w:r>
        <w:br/>
        <w:br/>
        <w:t>As a radio scriptwriter, I will outline the key requirements for the successful implementation of this groundbreaking project. Our analysis will focus on the essential resources, cutting-edge technology, and skilled workforce necessary to drive this innovative hybrid crowdfunding and shared intellectual property model.</w:t>
        <w:br/>
        <w:br/>
      </w:r>
      <w:r>
        <w:rPr>
          <w:b/>
        </w:rPr>
        <w:t>I. Resources:</w:t>
      </w:r>
      <w:r>
        <w:br/>
        <w:br/>
        <w:t xml:space="preserve">1. </w:t>
      </w:r>
      <w:r>
        <w:rPr>
          <w:b/>
        </w:rPr>
        <w:t>Financial Resources:</w:t>
      </w:r>
      <w:r>
        <w:t xml:space="preserve"> Initial investment to develop and launch the platform, estimated at $500,000, to cover development costs, marketing, and operational expenses.</w:t>
        <w:br/>
        <w:t xml:space="preserve">2. </w:t>
      </w:r>
      <w:r>
        <w:rPr>
          <w:b/>
        </w:rPr>
        <w:t>Human Resources:</w:t>
      </w:r>
      <w:r>
        <w:t xml:space="preserve"> A team of 10-15 experts, including:</w:t>
        <w:br/>
        <w:tab/>
        <w:t>* 2-3 Software Developers (blockchain, web, and mobile)</w:t>
        <w:br/>
        <w:tab/>
        <w:t>* 2-3 Environmental Scientists and Climate Experts</w:t>
        <w:br/>
        <w:tab/>
        <w:t>* 2-3 Marketing and Community Managers</w:t>
        <w:br/>
        <w:tab/>
        <w:t>* 1-2 Intellectual Property Lawyers</w:t>
        <w:br/>
        <w:tab/>
        <w:t>* 1-2 Project Managers</w:t>
        <w:br/>
        <w:t xml:space="preserve">3. </w:t>
      </w:r>
      <w:r>
        <w:rPr>
          <w:b/>
        </w:rPr>
        <w:t>Infrastructure:</w:t>
      </w:r>
      <w:r>
        <w:t xml:space="preserve"> Secure, scalable, and reliable server infrastructure to host the platform, with estimated costs of $100,000 per year.</w:t>
        <w:br/>
        <w:t xml:space="preserve">4. </w:t>
      </w:r>
      <w:r>
        <w:rPr>
          <w:b/>
        </w:rPr>
        <w:t>Partnerships:</w:t>
      </w:r>
      <w:r>
        <w:t xml:space="preserve"> Collaborations with climate-focused organizations, research institutions, and industry leaders to promote the platform and access expertise.</w:t>
        <w:br/>
        <w:br/>
      </w:r>
      <w:r>
        <w:rPr>
          <w:b/>
        </w:rPr>
        <w:t>II. Technology:</w:t>
      </w:r>
      <w:r>
        <w:br/>
        <w:br/>
        <w:t xml:space="preserve">1. </w:t>
      </w:r>
      <w:r>
        <w:rPr>
          <w:b/>
        </w:rPr>
        <w:t>Blockchain Platform:</w:t>
      </w:r>
      <w:r>
        <w:t xml:space="preserve"> A customized, open-source blockchain platform (e.g., Ethereum or Hyperledger Fabric) to facilitate secure, transparent, and efficient transactions.</w:t>
        <w:br/>
        <w:t xml:space="preserve">2. </w:t>
      </w:r>
      <w:r>
        <w:rPr>
          <w:b/>
        </w:rPr>
        <w:t>Web and Mobile Applications:</w:t>
      </w:r>
      <w:r>
        <w:t xml:space="preserve"> User-friendly, responsive web and mobile applications to enable easy project submission, funding, and collaboration.</w:t>
        <w:br/>
        <w:t xml:space="preserve">3. </w:t>
      </w:r>
      <w:r>
        <w:rPr>
          <w:b/>
        </w:rPr>
        <w:t>Decentralized Governance Tools:</w:t>
      </w:r>
      <w:r>
        <w:t xml:space="preserve"> Custom-built tools to facilitate decentralized decision-making, ensuring community-driven project selection and funding.</w:t>
        <w:br/>
        <w:t xml:space="preserve">4. </w:t>
      </w:r>
      <w:r>
        <w:rPr>
          <w:b/>
        </w:rPr>
        <w:t>Intellectual Property Management System:</w:t>
      </w:r>
      <w:r>
        <w:t xml:space="preserve"> A robust, blockchain-based system to manage and protect shared intellectual property, ensuring ethical knowledge transfer and fair compensation.</w:t>
        <w:br/>
        <w:br/>
      </w:r>
      <w:r>
        <w:rPr>
          <w:b/>
        </w:rPr>
        <w:t>III. Workforce:</w:t>
      </w:r>
      <w:r>
        <w:br/>
        <w:br/>
        <w:t xml:space="preserve">1. </w:t>
      </w:r>
      <w:r>
        <w:rPr>
          <w:b/>
        </w:rPr>
        <w:t>Project Management Team:</w:t>
      </w:r>
      <w:r>
        <w:t xml:space="preserve"> Experienced project managers to oversee platform development, marketing, and community engagement.</w:t>
        <w:br/>
        <w:t xml:space="preserve">2. </w:t>
      </w:r>
      <w:r>
        <w:rPr>
          <w:b/>
        </w:rPr>
        <w:t>Technical Team:</w:t>
      </w:r>
      <w:r>
        <w:t xml:space="preserve"> Skilled software developers, blockchain experts, and cybersecurity specialists to ensure platform security, scalability, and performance.</w:t>
        <w:br/>
        <w:t xml:space="preserve">3. </w:t>
      </w:r>
      <w:r>
        <w:rPr>
          <w:b/>
        </w:rPr>
        <w:t>Climate Innovation Experts:</w:t>
      </w:r>
      <w:r>
        <w:t xml:space="preserve"> Environmental scientists, climate experts, and industry professionals to review and select projects, provide mentorship, and ensure project viability.</w:t>
        <w:br/>
        <w:t xml:space="preserve">4. </w:t>
      </w:r>
      <w:r>
        <w:rPr>
          <w:b/>
        </w:rPr>
        <w:t>Community Engagement Team:</w:t>
      </w:r>
      <w:r>
        <w:t xml:space="preserve"> Marketing and community managers to promote the platform, engage with users, and foster a collaborative community.</w:t>
        <w:br/>
        <w:br/>
      </w:r>
      <w:r>
        <w:rPr>
          <w:b/>
        </w:rPr>
        <w:t>IV. Operational Requirements:</w:t>
      </w:r>
      <w:r>
        <w:br/>
        <w:br/>
        <w:t xml:space="preserve">1. </w:t>
      </w:r>
      <w:r>
        <w:rPr>
          <w:b/>
        </w:rPr>
        <w:t>Platform Development:</w:t>
      </w:r>
      <w:r>
        <w:t xml:space="preserve"> 6-9 months to design, develop, and test the platform.</w:t>
        <w:br/>
        <w:t xml:space="preserve">2. </w:t>
      </w:r>
      <w:r>
        <w:rPr>
          <w:b/>
        </w:rPr>
        <w:t>Marketing and Promotion:</w:t>
      </w:r>
      <w:r>
        <w:t xml:space="preserve"> 3-6 months to establish partnerships, launch marketing campaigns, and build a community.</w:t>
        <w:br/>
        <w:t xml:space="preserve">3. </w:t>
      </w:r>
      <w:r>
        <w:rPr>
          <w:b/>
        </w:rPr>
        <w:t>Project Selection and Funding:</w:t>
      </w:r>
      <w:r>
        <w:t xml:space="preserve"> Ongoing process, with quarterly project selection and funding cycles.</w:t>
        <w:br/>
        <w:t xml:space="preserve">4. </w:t>
      </w:r>
      <w:r>
        <w:rPr>
          <w:b/>
        </w:rPr>
        <w:t>Continuous Monitoring and Improvement:</w:t>
      </w:r>
      <w:r>
        <w:t xml:space="preserve"> Regular assessment of platform performance, user feedback, and climate innovation trends to ensure the platform remains effective and relevant.</w:t>
        <w:br/>
        <w:br/>
        <w:t>By addressing these requirements, we can ensure the successful implementation of the hybrid crowdfunding and shared intellectual property model, driving climate innovation, and transforming waste into valuable resources. This pioneering approach will foster global collaboration, promote ethical knowledge transfer, and contribute to a more sustainable future.</w:t>
      </w:r>
    </w:p>
    <w:p>
      <w:pPr>
        <w:pStyle w:val="Subtitle"/>
      </w:pPr>
      <w:r>
        <w:t>16. Revenue: Additional revenue</w:t>
      </w:r>
    </w:p>
    <w:p>
      <w:pPr/>
      <w:r/>
      <w:r>
        <w:rPr>
          <w:b/>
        </w:rPr>
        <w:t>Title: "Sonic Climate Champions" - Diversifying Revenue Streams through Interactive Radio Content</w:t>
      </w:r>
      <w:r>
        <w:br/>
        <w:br/>
      </w:r>
      <w:r>
        <w:rPr>
          <w:b/>
        </w:rPr>
        <w:t>Executive Summary:</w:t>
      </w:r>
      <w:r>
        <w:br/>
        <w:br/>
        <w:t>As a radio scriptwriter, our team proposes the creation of engaging, climate-focused audio content to diversify revenue streams within the Hybrid Crowdfunding and Shared Intellectual Property Model for Climate Innovation. By leveraging the power of storytelling, we aim to educate, entertain, and inspire a global audience, while generating additional income streams to support the development of transformative climate innovations.</w:t>
        <w:br/>
        <w:br/>
      </w:r>
      <w:r>
        <w:rPr>
          <w:b/>
        </w:rPr>
        <w:t>Additional Revenue Streams:</w:t>
      </w:r>
      <w:r>
        <w:br/>
        <w:br/>
        <w:t xml:space="preserve">1. </w:t>
      </w:r>
      <w:r>
        <w:rPr>
          <w:b/>
        </w:rPr>
        <w:t>Sponsored Podcasts</w:t>
      </w:r>
      <w:r>
        <w:t>: Partner with eco-conscious brands to create sponsored episodes, product placements, or audio advertisements, generating revenue through targeted advertising.</w:t>
        <w:br/>
        <w:t xml:space="preserve">2. </w:t>
      </w:r>
      <w:r>
        <w:rPr>
          <w:b/>
        </w:rPr>
        <w:t>Climate-themed Audio Dramas</w:t>
      </w:r>
      <w:r>
        <w:t>: Develop immersive, interactive audio dramas that showcase the human impact of climate change, offering subscriptions or pay-per-episode models.</w:t>
        <w:br/>
        <w:t xml:space="preserve">3. </w:t>
      </w:r>
      <w:r>
        <w:rPr>
          <w:b/>
        </w:rPr>
        <w:t>Interactive Radio Shows</w:t>
      </w:r>
      <w:r>
        <w:t>: Host live, interactive radio shows featuring expert interviews, panel discussions, and audience Q&amp;A sessions, with revenue generated through ticket sales, sponsorships, or crowdfunding campaigns.</w:t>
        <w:br/>
        <w:t xml:space="preserve">4. </w:t>
      </w:r>
      <w:r>
        <w:rPr>
          <w:b/>
        </w:rPr>
        <w:t>Audio Documentaries</w:t>
      </w:r>
      <w:r>
        <w:t>: Produce in-depth, narrative-driven audio documentaries exploring climate-related topics, offering them as premium content or through subscription-based services.</w:t>
        <w:br/>
        <w:t xml:space="preserve">5. </w:t>
      </w:r>
      <w:r>
        <w:rPr>
          <w:b/>
        </w:rPr>
        <w:t>Educational Content</w:t>
      </w:r>
      <w:r>
        <w:t>: Create engaging, audio-based educational resources for schools, universities, or online courses, generating revenue through licensing agreements or subscription models.</w:t>
        <w:br/>
        <w:t xml:space="preserve">6. </w:t>
      </w:r>
      <w:r>
        <w:rPr>
          <w:b/>
        </w:rPr>
        <w:t>Audio-based Crowdfunding Campaigns</w:t>
      </w:r>
      <w:r>
        <w:t>: Utilize interactive audio content to promote crowdfunding campaigns, increasing engagement and encouraging donations to support climate innovation projects.</w:t>
        <w:br/>
        <w:t xml:space="preserve">7. </w:t>
      </w:r>
      <w:r>
        <w:rPr>
          <w:b/>
        </w:rPr>
        <w:t>Branded Content Partnerships</w:t>
      </w:r>
      <w:r>
        <w:t>: Collaborate with brands to develop custom audio content highlighting their sustainability initiatives, generating revenue through sponsored content partnerships.</w:t>
        <w:br/>
        <w:t xml:space="preserve">8. </w:t>
      </w:r>
      <w:r>
        <w:rPr>
          <w:b/>
        </w:rPr>
        <w:t>Live Events and Workshops</w:t>
      </w:r>
      <w:r>
        <w:t>: Organize live events, workshops, and conferences focused on climate innovation, offering tickets, sponsorships, or exhibition opportunities to generate revenue.</w:t>
        <w:br/>
        <w:t xml:space="preserve">9. </w:t>
      </w:r>
      <w:r>
        <w:rPr>
          <w:b/>
        </w:rPr>
        <w:t>Audio-based Affiliate Marketing</w:t>
      </w:r>
      <w:r>
        <w:t>: Partner with eco-friendly product providers, earning commissions by promoting their products through audio content, such as podcasts or radio shows.</w:t>
        <w:br/>
        <w:t xml:space="preserve">10. </w:t>
      </w:r>
      <w:r>
        <w:rPr>
          <w:b/>
        </w:rPr>
        <w:t>Licensing and Syndication</w:t>
      </w:r>
      <w:r>
        <w:t>: License audio content to other media outlets, podcasts, or radio stations, generating revenue through syndication and distribution fees.</w:t>
        <w:br/>
        <w:br/>
      </w:r>
      <w:r>
        <w:rPr>
          <w:b/>
        </w:rPr>
        <w:t>Implementation Plan:</w:t>
      </w:r>
      <w:r>
        <w:br/>
        <w:br/>
        <w:t xml:space="preserve">1. </w:t>
      </w:r>
      <w:r>
        <w:rPr>
          <w:b/>
        </w:rPr>
        <w:t>Content Development</w:t>
      </w:r>
      <w:r>
        <w:t>: Create a content calendar, scriptwriting team, and production schedule to ensure consistent, high-quality audio content.</w:t>
        <w:br/>
        <w:t xml:space="preserve">2. </w:t>
      </w:r>
      <w:r>
        <w:rPr>
          <w:b/>
        </w:rPr>
        <w:t>Marketing and Promotion</w:t>
      </w:r>
      <w:r>
        <w:t>: Establish a strong online presence, leveraging social media, email marketing, and influencer partnerships to promote audio content and attract sponsors.</w:t>
        <w:br/>
        <w:t xml:space="preserve">3. </w:t>
      </w:r>
      <w:r>
        <w:rPr>
          <w:b/>
        </w:rPr>
        <w:t>Partnership Development</w:t>
      </w:r>
      <w:r>
        <w:t>: Foster relationships with eco-conscious brands, educational institutions, and climate-focused organizations to explore revenue-generating opportunities.</w:t>
        <w:br/>
        <w:t xml:space="preserve">4. </w:t>
      </w:r>
      <w:r>
        <w:rPr>
          <w:b/>
        </w:rPr>
        <w:t>Revenue Tracking and Analysis</w:t>
      </w:r>
      <w:r>
        <w:t>: Establish a system to monitor and analyze revenue streams, adjusting strategies to optimize income and ensure long-term sustainability.</w:t>
        <w:br/>
        <w:br/>
      </w:r>
      <w:r>
        <w:rPr>
          <w:b/>
        </w:rPr>
        <w:t>Conclusion:</w:t>
      </w:r>
      <w:r>
        <w:br/>
        <w:br/>
        <w:t>By introducing engaging, climate-focused audio content, we can diversify revenue streams, promote climate innovation, and support the Hybrid Crowdfunding and Shared Intellectual Property Model. Our "Sonic Climate Champions" initiative will educate, entertain, and inspire a global audience, while generating additional income to accelerate climate innovation and create a more sustainable future.</w:t>
      </w:r>
    </w:p>
    <w:p>
      <w:pPr>
        <w:pStyle w:val="Subtitle"/>
      </w:pPr>
      <w:r>
        <w:t>17. Marketing: Marketing and branding</w:t>
      </w:r>
    </w:p>
    <w:p>
      <w:pPr/>
      <w:r/>
      <w:r>
        <w:rPr>
          <w:b/>
        </w:rPr>
        <w:t>Marketing Strategy and Brand Awareness for Hybrid Crowdfunding and Shared Intellectual Property Model for Climate Innovation</w:t>
      </w:r>
      <w:r>
        <w:br/>
        <w:br/>
      </w:r>
      <w:r>
        <w:rPr>
          <w:b/>
        </w:rPr>
        <w:t>Executive Summary:</w:t>
      </w:r>
      <w:r>
        <w:br/>
        <w:br/>
        <w:t>Our marketing strategy aims to create a strong brand presence, positioning our innovative hybrid crowdfunding and shared intellectual property model as a leader in climate innovation. We will leverage a multi-channel approach to raise awareness, drive customer acquisition, and foster a community of like-minded individuals and organizations committed to transforming waste into valuable resources.</w:t>
        <w:br/>
        <w:br/>
      </w:r>
      <w:r>
        <w:rPr>
          <w:b/>
        </w:rPr>
        <w:t>Marketing Objectives:</w:t>
      </w:r>
      <w:r>
        <w:br/>
        <w:br/>
        <w:t xml:space="preserve">1. </w:t>
      </w:r>
      <w:r>
        <w:rPr>
          <w:b/>
        </w:rPr>
        <w:t>Brand Awareness:</w:t>
      </w:r>
      <w:r>
        <w:t xml:space="preserve"> Establish our brand as a pioneering force in climate innovation, emphasizing our unique hybrid crowdfunding and shared intellectual property model.</w:t>
        <w:br/>
        <w:t xml:space="preserve">2. </w:t>
      </w:r>
      <w:r>
        <w:rPr>
          <w:b/>
        </w:rPr>
        <w:t>Positioning:</w:t>
      </w:r>
      <w:r>
        <w:t xml:space="preserve"> Position our model as a game-changer in the climate innovation space, highlighting its potential to accelerate global collaboration, ethical knowledge transfer, and waste transformation.</w:t>
        <w:br/>
        <w:t xml:space="preserve">3. </w:t>
      </w:r>
      <w:r>
        <w:rPr>
          <w:b/>
        </w:rPr>
        <w:t>Customer Acquisition:</w:t>
      </w:r>
      <w:r>
        <w:t xml:space="preserve"> Attract a diverse range of customers, including climate innovators, entrepreneurs, researchers, and organizations, to participate in our crowdfunding and shared intellectual property ecosystem.</w:t>
        <w:br/>
        <w:br/>
      </w:r>
      <w:r>
        <w:rPr>
          <w:b/>
        </w:rPr>
        <w:t>Target Audience:</w:t>
      </w:r>
      <w:r>
        <w:br/>
        <w:br/>
        <w:t xml:space="preserve">1. </w:t>
      </w:r>
      <w:r>
        <w:rPr>
          <w:b/>
        </w:rPr>
        <w:t>Climate Innovators:</w:t>
      </w:r>
      <w:r>
        <w:t xml:space="preserve"> Individuals and organizations developing climate-related solutions, products, or services.</w:t>
        <w:br/>
        <w:t xml:space="preserve">2. </w:t>
      </w:r>
      <w:r>
        <w:rPr>
          <w:b/>
        </w:rPr>
        <w:t>Entrepreneurs:</w:t>
      </w:r>
      <w:r>
        <w:t xml:space="preserve"> Startups and small businesses focused on sustainability and environmental impact.</w:t>
        <w:br/>
        <w:t xml:space="preserve">3. </w:t>
      </w:r>
      <w:r>
        <w:rPr>
          <w:b/>
        </w:rPr>
        <w:t>Researchers:</w:t>
      </w:r>
      <w:r>
        <w:t xml:space="preserve"> Academics, scientists, and researchers working on climate-related projects.</w:t>
        <w:br/>
        <w:t xml:space="preserve">4. </w:t>
      </w:r>
      <w:r>
        <w:rPr>
          <w:b/>
        </w:rPr>
        <w:t>Organizations:</w:t>
      </w:r>
      <w:r>
        <w:t xml:space="preserve"> Companies, NGOs, and government agencies committed to sustainability and climate action.</w:t>
        <w:br/>
        <w:br/>
      </w:r>
      <w:r>
        <w:rPr>
          <w:b/>
        </w:rPr>
        <w:t>Marketing Strategies:</w:t>
      </w:r>
      <w:r>
        <w:br/>
        <w:br/>
        <w:t xml:space="preserve">1. </w:t>
      </w:r>
      <w:r>
        <w:rPr>
          <w:b/>
        </w:rPr>
        <w:t>Digital Marketing:</w:t>
      </w:r>
      <w:r>
        <w:br/>
        <w:tab/>
        <w:t>* Website: Develop a user-friendly, informative website showcasing our model, success stories, and community engagement.</w:t>
        <w:br/>
        <w:tab/>
        <w:t>* Social Media: Establish a strong presence on Twitter, LinkedIn, Facebook, and Instagram, sharing engaging content, updates, and thought leadership pieces.</w:t>
        <w:br/>
        <w:tab/>
        <w:t>* Email Marketing: Build an email list and send regular newsletters highlighting project updates, successes, and opportunities.</w:t>
        <w:br/>
        <w:t xml:space="preserve">2. </w:t>
      </w:r>
      <w:r>
        <w:rPr>
          <w:b/>
        </w:rPr>
        <w:t>Content Marketing:</w:t>
      </w:r>
      <w:r>
        <w:br/>
        <w:tab/>
        <w:t>* Blog: Publish articles, interviews, and guest posts on climate innovation, sustainable development, and the impact of our model.</w:t>
        <w:br/>
        <w:tab/>
        <w:t>* Video Content: Produce explanatory videos, testimonials, and project showcases to demonstrate our model's potential.</w:t>
        <w:br/>
        <w:tab/>
        <w:t>* Podcasts: Partner with popular climate-related podcasts to share our story and expertise.</w:t>
        <w:br/>
        <w:t xml:space="preserve">3. </w:t>
      </w:r>
      <w:r>
        <w:rPr>
          <w:b/>
        </w:rPr>
        <w:t>Influencer and Partnership Marketing:</w:t>
      </w:r>
      <w:r>
        <w:br/>
        <w:tab/>
        <w:t>* Collaborate with climate influencers, thought leaders, and industry experts to promote our model and build credibility.</w:t>
        <w:br/>
        <w:tab/>
        <w:t>* Partner with organizations, research institutions, and companies to amplify our reach and impact.</w:t>
        <w:br/>
        <w:t xml:space="preserve">4. </w:t>
      </w:r>
      <w:r>
        <w:rPr>
          <w:b/>
        </w:rPr>
        <w:t>Event Marketing:</w:t>
      </w:r>
      <w:r>
        <w:br/>
        <w:tab/>
        <w:t>* Host webinars, workshops, and conferences to educate and engage our target audience, showcasing our model's benefits and success stories.</w:t>
        <w:br/>
        <w:tab/>
        <w:t>* Participate in relevant climate-related events, conferences, and trade shows to network and promote our brand.</w:t>
        <w:br/>
        <w:t xml:space="preserve">5. </w:t>
      </w:r>
      <w:r>
        <w:rPr>
          <w:b/>
        </w:rPr>
        <w:t>Community Building:</w:t>
      </w:r>
      <w:r>
        <w:br/>
        <w:tab/>
        <w:t>* Develop a forum or discussion board for our community to share ideas, ask questions, and provide feedback.</w:t>
        <w:br/>
        <w:tab/>
        <w:t>* Host online events, such as hackathons, ideathons, and challenge competitions, to foster collaboration and innovation.</w:t>
        <w:br/>
        <w:br/>
      </w:r>
      <w:r>
        <w:rPr>
          <w:b/>
        </w:rPr>
        <w:t>Performance Metrics and Monitoring:</w:t>
      </w:r>
      <w:r>
        <w:br/>
        <w:br/>
        <w:t xml:space="preserve">1. </w:t>
      </w:r>
      <w:r>
        <w:rPr>
          <w:b/>
        </w:rPr>
        <w:t>Website Traffic:</w:t>
      </w:r>
      <w:r>
        <w:t xml:space="preserve"> Track website visits, engagement, and conversion rates.</w:t>
        <w:br/>
        <w:t xml:space="preserve">2. </w:t>
      </w:r>
      <w:r>
        <w:rPr>
          <w:b/>
        </w:rPr>
        <w:t>Social Media Metrics:</w:t>
      </w:r>
      <w:r>
        <w:t xml:space="preserve"> Monitor social media engagement, follower growth, and sentiment analysis.</w:t>
        <w:br/>
        <w:t xml:space="preserve">3. </w:t>
      </w:r>
      <w:r>
        <w:rPr>
          <w:b/>
        </w:rPr>
        <w:t>Email Marketing Metrics:</w:t>
      </w:r>
      <w:r>
        <w:t xml:space="preserve"> Track email open rates, click-through rates, and conversion rates.</w:t>
        <w:br/>
        <w:t xml:space="preserve">4. </w:t>
      </w:r>
      <w:r>
        <w:rPr>
          <w:b/>
        </w:rPr>
        <w:t>Customer Acquisition:</w:t>
      </w:r>
      <w:r>
        <w:t xml:space="preserve"> Monitor the number of customers acquired, projects funded, and intellectual property shared.</w:t>
        <w:br/>
        <w:t xml:space="preserve">5. </w:t>
      </w:r>
      <w:r>
        <w:rPr>
          <w:b/>
        </w:rPr>
        <w:t>Community Engagement:</w:t>
      </w:r>
      <w:r>
        <w:t xml:space="preserve"> Track forum participation, event attendance, and feedback quality.</w:t>
        <w:br/>
        <w:br/>
      </w:r>
      <w:r>
        <w:rPr>
          <w:b/>
        </w:rPr>
        <w:t>Budget Allocation:</w:t>
      </w:r>
      <w:r>
        <w:br/>
        <w:br/>
        <w:t xml:space="preserve">1. </w:t>
      </w:r>
      <w:r>
        <w:rPr>
          <w:b/>
        </w:rPr>
        <w:t>Digital Marketing:</w:t>
      </w:r>
      <w:r>
        <w:t xml:space="preserve"> 30%</w:t>
        <w:br/>
        <w:t xml:space="preserve">2. </w:t>
      </w:r>
      <w:r>
        <w:rPr>
          <w:b/>
        </w:rPr>
        <w:t>Content Marketing:</w:t>
      </w:r>
      <w:r>
        <w:t xml:space="preserve"> 20%</w:t>
        <w:br/>
        <w:t xml:space="preserve">3. </w:t>
      </w:r>
      <w:r>
        <w:rPr>
          <w:b/>
        </w:rPr>
        <w:t>Influencer and Partnership Marketing:</w:t>
      </w:r>
      <w:r>
        <w:t xml:space="preserve"> 20%</w:t>
        <w:br/>
        <w:t xml:space="preserve">4. </w:t>
      </w:r>
      <w:r>
        <w:rPr>
          <w:b/>
        </w:rPr>
        <w:t>Event Marketing:</w:t>
      </w:r>
      <w:r>
        <w:t xml:space="preserve"> 15%</w:t>
        <w:br/>
        <w:t xml:space="preserve">5. </w:t>
      </w:r>
      <w:r>
        <w:rPr>
          <w:b/>
        </w:rPr>
        <w:t>Community Building:</w:t>
      </w:r>
      <w:r>
        <w:t xml:space="preserve"> 15%</w:t>
        <w:br/>
        <w:br/>
      </w:r>
      <w:r>
        <w:rPr>
          <w:b/>
        </w:rPr>
        <w:t>Timeline:</w:t>
      </w:r>
      <w:r>
        <w:br/>
        <w:br/>
        <w:t>Quarter 1: Establish digital presence, content calendar, and influencer partnerships</w:t>
        <w:br/>
        <w:t>Quarter 2-3: Host webinars, workshops, and events to build community and promote our model</w:t>
        <w:br/>
        <w:t>Quarter 4: Analyze results, refine marketing strategy, and plan for future growth</w:t>
        <w:br/>
        <w:br/>
        <w:t>By implementing this comprehensive marketing strategy, we will effectively raise brand awareness, position our hybrid crowdfunding and shared intellectual property model as a leader in climate innovation, and attract a diverse range of customers to join our ecosystem.</w:t>
      </w:r>
    </w:p>
    <w:p>
      <w:pPr>
        <w:pStyle w:val="Subtitle"/>
      </w:pPr>
      <w:r>
        <w:t>18. Branding: Branding suggestions</w:t>
      </w:r>
    </w:p>
    <w:p>
      <w:pPr/>
      <w:r/>
      <w:r>
        <w:rPr>
          <w:b/>
        </w:rPr>
        <w:t>Branding Suggestions for Hybrid Crowdfunding and Shared Intellectual Property Model for Climate Innovation</w:t>
      </w:r>
      <w:r>
        <w:br/>
        <w:br/>
        <w:t>As a radio scriptwriter, I'm excited to provide branding suggestions for this innovative project. Here are my recommendations for visual elements, messaging, and brand personality:</w:t>
        <w:br/>
        <w:br/>
      </w:r>
      <w:r>
        <w:rPr>
          <w:b/>
        </w:rPr>
        <w:t>Visual Elements:</w:t>
      </w:r>
      <w:r>
        <w:br/>
        <w:br/>
        <w:t xml:space="preserve">1. </w:t>
      </w:r>
      <w:r>
        <w:rPr>
          <w:b/>
        </w:rPr>
        <w:t>Logo:</w:t>
      </w:r>
      <w:r>
        <w:t xml:space="preserve"> Design a stylized, interconnected globe with a green and blue hue, symbolizing the fusion of technology, nature, and global collaboration. The logo should be simple, yet distinctive and memorable.</w:t>
        <w:br/>
        <w:t xml:space="preserve">2. </w:t>
      </w:r>
      <w:r>
        <w:rPr>
          <w:b/>
        </w:rPr>
        <w:t>Color Scheme:</w:t>
      </w:r>
      <w:r>
        <w:t xml:space="preserve"> Utilize a palette of calming blues (#4567b7, #6495ed) and vibrant greens (#8bc34a, #34c759) to convey a sense of harmony, growth, and environmental responsibility.</w:t>
        <w:br/>
        <w:t xml:space="preserve">3. </w:t>
      </w:r>
      <w:r>
        <w:rPr>
          <w:b/>
        </w:rPr>
        <w:t>Typography:</w:t>
      </w:r>
      <w:r>
        <w:t xml:space="preserve"> Choose a clean, modern sans-serif font (e.g., Open Sans, Montserrat) to communicate innovation, approachability, and professionalism.</w:t>
        <w:br/>
        <w:t xml:space="preserve">4. </w:t>
      </w:r>
      <w:r>
        <w:rPr>
          <w:b/>
        </w:rPr>
        <w:t>Imagery:</w:t>
      </w:r>
      <w:r>
        <w:t xml:space="preserve"> Use high-quality images and videos showcasing renewable energy sources, sustainable technologies, and eco-friendly practices to illustrate the project's focus on climate innovation.</w:t>
        <w:br/>
        <w:br/>
      </w:r>
      <w:r>
        <w:rPr>
          <w:b/>
        </w:rPr>
        <w:t>Messaging:</w:t>
      </w:r>
      <w:r>
        <w:br/>
        <w:br/>
        <w:t xml:space="preserve">1. </w:t>
      </w:r>
      <w:r>
        <w:rPr>
          <w:b/>
        </w:rPr>
        <w:t>Tagline:</w:t>
      </w:r>
      <w:r>
        <w:t xml:space="preserve"> "Empowering a greener future, together" or "Transforming waste into wisdom, globally"</w:t>
        <w:br/>
        <w:t xml:space="preserve">2. </w:t>
      </w:r>
      <w:r>
        <w:rPr>
          <w:b/>
        </w:rPr>
        <w:t>Elevator Pitch:</w:t>
      </w:r>
      <w:r>
        <w:t xml:space="preserve"> "Our hybrid crowdfunding and shared intellectual property model accelerates climate innovation by bridging the gap between inventors, investors, and entrepreneurs, ensuring a more sustainable and equitable future for all."</w:t>
        <w:br/>
        <w:t xml:space="preserve">3. </w:t>
      </w:r>
      <w:r>
        <w:rPr>
          <w:b/>
        </w:rPr>
        <w:t>Key Messages:</w:t>
      </w:r>
      <w:r>
        <w:br/>
        <w:tab/>
        <w:t>* Decentralized governance and open-source principles drive our mission.</w:t>
        <w:br/>
        <w:tab/>
        <w:t>* Blockchain-based funding mechanism ensures transparency and security.</w:t>
        <w:br/>
        <w:tab/>
        <w:t>* Global collaboration and knowledge transfer are crucial for climate innovation.</w:t>
        <w:br/>
        <w:t xml:space="preserve">4. </w:t>
      </w:r>
      <w:r>
        <w:rPr>
          <w:b/>
        </w:rPr>
        <w:t>Tone of Voice:</w:t>
      </w:r>
      <w:r>
        <w:t xml:space="preserve"> Friendly, approachable, and inspiring, with a hint of innovation and expertise.</w:t>
        <w:br/>
        <w:br/>
      </w:r>
      <w:r>
        <w:rPr>
          <w:b/>
        </w:rPr>
        <w:t>Brand Personality:</w:t>
      </w:r>
      <w:r>
        <w:br/>
        <w:br/>
        <w:t xml:space="preserve">1. </w:t>
      </w:r>
      <w:r>
        <w:rPr>
          <w:b/>
        </w:rPr>
        <w:t>Innovative:</w:t>
      </w:r>
      <w:r>
        <w:t xml:space="preserve"> Embody a spirit of creativity and forward thinking, embracing new ideas and technologies.</w:t>
        <w:br/>
        <w:t xml:space="preserve">2. </w:t>
      </w:r>
      <w:r>
        <w:rPr>
          <w:b/>
        </w:rPr>
        <w:t>Collaborative:</w:t>
      </w:r>
      <w:r>
        <w:t xml:space="preserve"> Foster a sense of community and cooperation, recognizing the value of diverse perspectives and expertise.</w:t>
        <w:br/>
        <w:t xml:space="preserve">3. </w:t>
      </w:r>
      <w:r>
        <w:rPr>
          <w:b/>
        </w:rPr>
        <w:t>Sustainable:</w:t>
      </w:r>
      <w:r>
        <w:t xml:space="preserve"> Demonstrate a deep commitment to environmental responsibility and social equity.</w:t>
        <w:br/>
        <w:t xml:space="preserve">4. </w:t>
      </w:r>
      <w:r>
        <w:rPr>
          <w:b/>
        </w:rPr>
        <w:t xml:space="preserve"> Transparent:</w:t>
      </w:r>
      <w:r>
        <w:t xml:space="preserve"> Maintain openness and honesty in all interactions, ensuring trust and credibility.</w:t>
        <w:br/>
        <w:br/>
      </w:r>
      <w:r>
        <w:rPr>
          <w:b/>
        </w:rPr>
        <w:t>Radio Script:</w:t>
      </w:r>
      <w:r>
        <w:br/>
        <w:br/>
        <w:t>Here's a sample radio script to introduce the project:</w:t>
        <w:br/>
        <w:br/>
        <w:t>[Upbeat, eco-friendly music plays in the background]</w:t>
        <w:br/>
        <w:br/>
        <w:t>Announcer: "Imagine a world where waste is transformed into valuable resources, where innovation knows no borders, and where everyone has a chance to contribute to a greener future. Welcome to [Project Name], the pioneering hybrid crowdfunding and shared intellectual property model for climate innovation."</w:t>
        <w:br/>
        <w:br/>
        <w:t>[Sound effects: gentle wind, birds chirping]</w:t>
        <w:br/>
        <w:br/>
        <w:t>Announcer: "Our platform combines decentralized governance, open-source principles, and a unique blockchain-based funding mechanism to accelerate sustainable solutions. Join our global community of inventors, investors, and entrepreneurs working together to create a better tomorrow."</w:t>
        <w:br/>
        <w:br/>
        <w:t>[Sound effects: gentle whoosh, followed by a soft chime]</w:t>
        <w:br/>
        <w:br/>
        <w:t>Announcer: "Empowering a greener future, together. Learn more about [Project Name] and how you can be part of the climate innovation revolution."</w:t>
        <w:br/>
        <w:br/>
        <w:t>[Music and sound effects fade out, leaving a lasting impression on the listener]</w:t>
        <w:br/>
        <w:br/>
        <w:t>By incorporating these branding suggestions, the Hybrid Crowdfunding and Shared Intellectual Property Model for Climate Innovation can establish a strong, recognizable identity that resonates with its target audience and inspires meaningful action.</w:t>
      </w:r>
    </w:p>
    <w:p>
      <w:pPr>
        <w:pStyle w:val="Subtitle"/>
      </w:pPr>
      <w:r>
        <w:t>19. Marketing Platforms: Recommended marketing platforms</w:t>
      </w:r>
    </w:p>
    <w:p>
      <w:pPr/>
      <w:r/>
      <w:r>
        <w:rPr>
          <w:b/>
        </w:rPr>
        <w:t>Recommended Marketing Platforms for Hybrid Crowdfunding and Shared Intellectual Property Model for Climate Innovation</w:t>
      </w:r>
      <w:r>
        <w:br/>
        <w:br/>
        <w:t>As a radio scriptwriter, I understand the importance of effective marketing in reaching the target audience and achieving business objectives. For the Hybrid Crowdfunding and Shared Intellectual Property Model for Climate Innovation, I recommend the following marketing platforms:</w:t>
        <w:br/>
        <w:br/>
        <w:t xml:space="preserve">1. </w:t>
      </w:r>
      <w:r>
        <w:rPr>
          <w:b/>
        </w:rPr>
        <w:t>Social Media</w:t>
      </w:r>
      <w:r>
        <w:t>:</w:t>
        <w:br/>
        <w:tab/>
        <w:t>* Platforms: Facebook, Twitter, LinkedIn, Instagram, and YouTube</w:t>
        <w:br/>
        <w:tab/>
        <w:t>* Target audience: Environmental enthusiasts, climate activists, innovators, and entrepreneurs</w:t>
        <w:br/>
        <w:tab/>
        <w:t>* Content strategy: Share engaging stories, videos, and infographics highlighting the impact of climate innovation, success stories, and the benefits of the hybrid crowdfunding model</w:t>
        <w:br/>
        <w:t xml:space="preserve">2. </w:t>
      </w:r>
      <w:r>
        <w:rPr>
          <w:b/>
        </w:rPr>
        <w:t>Influencer Marketing</w:t>
      </w:r>
      <w:r>
        <w:t>:</w:t>
        <w:br/>
        <w:tab/>
        <w:t>* Partner with eco-influencers, thought leaders, and climate change advocates to promote the project</w:t>
        <w:br/>
        <w:tab/>
        <w:t>* Platforms: Instagram, Twitter, and YouTube</w:t>
        <w:br/>
        <w:tab/>
        <w:t>* Target audience: Environmentally conscious individuals and organizations</w:t>
        <w:br/>
        <w:t xml:space="preserve">3. </w:t>
      </w:r>
      <w:r>
        <w:rPr>
          <w:b/>
        </w:rPr>
        <w:t>Content Marketing</w:t>
      </w:r>
      <w:r>
        <w:t>:</w:t>
        <w:br/>
        <w:tab/>
        <w:t>* Create informative blog posts, whitepapers, and case studies showcasing the potential of climate innovation and the hybrid crowdfunding model</w:t>
        <w:br/>
        <w:tab/>
        <w:t>* Platforms: Medium, LinkedIn Pulse, and the project's website</w:t>
        <w:br/>
        <w:tab/>
        <w:t>* Target audience: Innovators, entrepreneurs, and organizations interested in climate innovation</w:t>
        <w:br/>
        <w:t xml:space="preserve">4. </w:t>
      </w:r>
      <w:r>
        <w:rPr>
          <w:b/>
        </w:rPr>
        <w:t>Email Marketing</w:t>
      </w:r>
      <w:r>
        <w:t>:</w:t>
        <w:br/>
        <w:tab/>
        <w:t>* Build an email list of subscribers interested in climate innovation and the hybrid crowdfunding model</w:t>
        <w:br/>
        <w:tab/>
        <w:t>* Send regular newsletters with updates, success stories, and opportunities for engagement</w:t>
        <w:br/>
        <w:tab/>
        <w:t>* Platforms: Mailchimp, Constant Contact, or other email marketing software</w:t>
        <w:br/>
        <w:t xml:space="preserve">5. </w:t>
      </w:r>
      <w:r>
        <w:rPr>
          <w:b/>
        </w:rPr>
        <w:t>Online Communities</w:t>
      </w:r>
      <w:r>
        <w:t>:</w:t>
        <w:br/>
        <w:tab/>
        <w:t>* Participate in online forums and discussion groups focused on climate innovation, sustainability, and entrepreneurship</w:t>
        <w:br/>
        <w:tab/>
        <w:t>* Platforms: Reddit (r/climatechange, r/sustainability), LinkedIn groups, and Facebook groups</w:t>
        <w:br/>
        <w:tab/>
        <w:t>* Target audience: Engaged individuals and organizations interested in climate innovation</w:t>
        <w:br/>
        <w:t xml:space="preserve">6. </w:t>
      </w:r>
      <w:r>
        <w:rPr>
          <w:b/>
        </w:rPr>
        <w:t>Blockchain and Crypto Communities</w:t>
      </w:r>
      <w:r>
        <w:t>:</w:t>
        <w:br/>
        <w:tab/>
        <w:t>* Leverage platforms like Bitcoin Talk, CryptoSlate, and CoinTelegraph to reach the blockchain and cryptocurrency community</w:t>
        <w:br/>
        <w:tab/>
        <w:t>* Target audience: Blockchain enthusiasts, cryptocurrency investors, and decentralized governance advocates</w:t>
        <w:br/>
        <w:t xml:space="preserve">7. </w:t>
      </w:r>
      <w:r>
        <w:rPr>
          <w:b/>
        </w:rPr>
        <w:t>Event Marketing</w:t>
      </w:r>
      <w:r>
        <w:t>:</w:t>
        <w:br/>
        <w:tab/>
        <w:t>* Attend and sponsor conferences, workshops, and webinars focused on climate innovation, sustainability, and entrepreneurship</w:t>
        <w:br/>
        <w:tab/>
        <w:t>* Platforms: In-person events, online webinars, and virtual conferences</w:t>
        <w:br/>
        <w:tab/>
        <w:t>* Target audience: Innovators, entrepreneurs, and organizations interested in climate innovation</w:t>
        <w:br/>
        <w:t xml:space="preserve">8. </w:t>
      </w:r>
      <w:r>
        <w:rPr>
          <w:b/>
        </w:rPr>
        <w:t>Podcast Marketing</w:t>
      </w:r>
      <w:r>
        <w:t>:</w:t>
        <w:br/>
        <w:tab/>
        <w:t>* Appear as a guest on popular podcasts focused on climate innovation, sustainability, and entrepreneurship</w:t>
        <w:br/>
        <w:tab/>
        <w:t>* Platforms: Apple Podcasts, Spotify, and Google Podcasts</w:t>
        <w:br/>
        <w:tab/>
        <w:t>* Target audience: Engaged listeners interested in climate innovation and entrepreneurship</w:t>
        <w:br/>
        <w:t xml:space="preserve">9. </w:t>
      </w:r>
      <w:r>
        <w:rPr>
          <w:b/>
        </w:rPr>
        <w:t>Search Engine Optimization (SEO)</w:t>
      </w:r>
      <w:r>
        <w:t>:</w:t>
        <w:br/>
        <w:tab/>
        <w:t>* Optimize the project's website and online content for search engines to improve visibility and attract organic traffic</w:t>
        <w:br/>
        <w:tab/>
        <w:t>* Platforms: Google Search, Bing, and other search engines</w:t>
        <w:br/>
        <w:tab/>
        <w:t>* Target audience: Individuals and organizations searching for climate innovation and hybrid crowdfunding information</w:t>
        <w:br/>
        <w:t xml:space="preserve">10. </w:t>
      </w:r>
      <w:r>
        <w:rPr>
          <w:b/>
        </w:rPr>
        <w:t>Public Relations</w:t>
      </w:r>
      <w:r>
        <w:t>:</w:t>
        <w:br/>
        <w:tab/>
        <w:t>* Craft and distribute press releases to media outlets, highlighting the project's unique features and successes</w:t>
        <w:br/>
        <w:tab/>
        <w:t>* Platforms: PR Newswire, Business Wire, and other press release distribution services</w:t>
        <w:br/>
        <w:tab/>
        <w:t>* Target audience: Journalists, media outlets, and the general public</w:t>
        <w:br/>
        <w:br/>
        <w:t xml:space="preserve">By utilizing these marketing platforms, the Hybrid Crowdfunding and Shared Intellectual Property Model for Climate Innovation can effectively reach and engage its target audience, ultimately driving awareness, adoption, and success. </w:t>
        <w:br/>
        <w:br/>
      </w:r>
      <w:r>
        <w:rPr>
          <w:b/>
        </w:rPr>
        <w:t>Radio Script</w:t>
      </w:r>
      <w:r>
        <w:t xml:space="preserve"> </w:t>
        <w:br/>
        <w:br/>
        <w:t>[INTRO MUSIC]</w:t>
        <w:br/>
        <w:br/>
        <w:t>Host: "Welcome to [Show Name], the podcast exploring innovative solutions for a sustainable future. Today, we're discussing the Hybrid Crowdfunding and Shared Intellectual Property Model for Climate Innovation. Joining me is [Guest Name], a specialist in climate innovation and marketing. Welcome to the show!"</w:t>
        <w:br/>
        <w:br/>
        <w:t>Guest: "Thank you for having me. I'm excited to share our innovative approach to accelerating climate innovation."</w:t>
        <w:br/>
        <w:br/>
        <w:t>Host: "So, what inspired this project, and how does it work?"</w:t>
        <w:br/>
        <w:br/>
        <w:t>Guest: "Our project combines decentralized governance, open-source principles, and a unique blockchain-based funding mechanism to transform waste into valuable resources. By sharing intellectual property and providing a hybrid crowdfunding model, we're fostering global collaboration and ethical knowledge transfer."</w:t>
        <w:br/>
        <w:br/>
        <w:t>Host: "That sounds fascinating. How do you plan to reach your target audience and achieve your business objectives?"</w:t>
        <w:br/>
        <w:br/>
        <w:t>Guest: "We're utilizing a multi-channel approach, including social media, influencer marketing, content marketing, email marketing, online communities, blockchain and crypto communities, event marketing, podcast marketing, SEO, and public relations. By leveraging these platforms, we can effectively engage our target audience and drive awareness, adoption, and success."</w:t>
        <w:br/>
        <w:br/>
        <w:t>Host: "I see. Can you give us some examples of how these marketing platforms will be used?"</w:t>
        <w:br/>
        <w:br/>
        <w:t>Guest: "Certainly. For instance, we'll be sharing engaging stories and videos on social media to raise awareness about the impact of climate innovation. We'll also be partnering with eco-influencers to promote our project and reach a wider audience."</w:t>
        <w:br/>
        <w:br/>
        <w:t>Host: "That's great. What do you hope to achieve with this project, and how can our listeners get involved?"</w:t>
        <w:br/>
        <w:br/>
        <w:t>Guest: "Our goal is to accelerate climate innovation and make a positive impact on the environment. Listeners can get involved by visiting our website, subscribing to our newsletter, and following us on social media. We also encourage them to share our content and spread the word about the importance of climate innovation."</w:t>
        <w:br/>
        <w:br/>
        <w:t>[OUTRO MUSIC]</w:t>
        <w:br/>
        <w:br/>
        <w:t>Host: "Thank you for joining us today and sharing your expertise on the Hybrid Crowdfunding and Shared Intellectual Property Model for Climate Innovation. If you'd like to learn more, please visit [Project Website]. Tune in next time for more innovative solutions for a sustainable future."</w:t>
        <w:br/>
        <w:br/>
        <w:t>[OUTRO MUSIC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