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Cancel Culture report For: Here are a few potential title options for a social cancel culture program:</w:t>
        <w:br/>
        <w:br/>
        <w:t xml:space="preserve">1. </w:t>
      </w:r>
      <w:r>
        <w:rPr>
          <w:b/>
        </w:rPr>
        <w:t>Accountability Now</w:t>
      </w:r>
      <w:r>
        <w:t>: A straightforward title emphasizing the importance of holding individuals and organizations accountable for their actions.</w:t>
        <w:br/>
        <w:t xml:space="preserve">2. </w:t>
      </w:r>
      <w:r>
        <w:rPr>
          <w:b/>
        </w:rPr>
        <w:t>CancelCorrect</w:t>
      </w:r>
      <w:r>
        <w:t>: A name that suggests a corrective approach to addressing harm and promoting social change.</w:t>
        <w:br/>
        <w:t xml:space="preserve">3. </w:t>
      </w:r>
      <w:r>
        <w:rPr>
          <w:b/>
        </w:rPr>
        <w:t>SocialSanctions</w:t>
      </w:r>
      <w:r>
        <w:t>: A title that highlights the program's focus on using social pressure to influence behavior and promote positive change.</w:t>
        <w:br/>
        <w:t xml:space="preserve">4. </w:t>
      </w:r>
      <w:r>
        <w:rPr>
          <w:b/>
        </w:rPr>
        <w:t>The Callout Initiative</w:t>
      </w:r>
      <w:r>
        <w:t>: A name that references the act of publicly calling out individuals or organizations for their harmful actions.</w:t>
        <w:br/>
        <w:t xml:space="preserve">5. </w:t>
      </w:r>
      <w:r>
        <w:rPr>
          <w:b/>
        </w:rPr>
        <w:t>Reset &amp; Realign</w:t>
      </w:r>
      <w:r>
        <w:t>: A title that implies a focus on resetting societal norms and realigning values to promote a more just and equitable world.</w:t>
        <w:br/>
        <w:t xml:space="preserve">6. </w:t>
      </w:r>
      <w:r>
        <w:rPr>
          <w:b/>
        </w:rPr>
        <w:t>JusticeWatch</w:t>
      </w:r>
      <w:r>
        <w:t>: A name that positions the program as a watchdog organization dedicated to promoting justice and accountability.</w:t>
        <w:br/>
        <w:t xml:space="preserve">7. </w:t>
      </w:r>
      <w:r>
        <w:rPr>
          <w:b/>
        </w:rPr>
        <w:t>CultureCheck</w:t>
      </w:r>
      <w:r>
        <w:t>: A title that suggests a program focused on checking and challenging harmful cultural norms and behaviors.</w:t>
        <w:br/>
        <w:t xml:space="preserve">8. </w:t>
      </w:r>
      <w:r>
        <w:rPr>
          <w:b/>
        </w:rPr>
        <w:t>The Accountability Alliance</w:t>
      </w:r>
      <w:r>
        <w:t>: A name that emphasizes the importance of collective action and alliance-building to promote social change.</w:t>
        <w:br/>
        <w:br/>
        <w:t>Which of these titles resonates with you, or would you like me to generate more options?</w:t>
      </w:r>
    </w:p>
    <w:p>
      <w:pPr/>
      <w:r/>
    </w:p>
    <w:p>
      <w:pPr>
        <w:pStyle w:val="Subtitle"/>
      </w:pPr>
      <w:r>
        <w:t>Section 2-1. Understanding Celebrities and Public Figures: Cancel culture impact</w:t>
      </w:r>
    </w:p>
    <w:p>
      <w:pPr/>
      <w:r/>
      <w:r>
        <w:rPr>
          <w:b/>
        </w:rPr>
        <w:t>Hybrid Crowdfunding and Shared Intellectual Property Model for Climate Innovation in Non-Profit Organizations: A Business Proposal</w:t>
      </w:r>
      <w:r>
        <w:br/>
        <w:br/>
      </w:r>
      <w:r>
        <w:rPr>
          <w:b/>
        </w:rPr>
        <w:t>Executive Summary:</w:t>
      </w:r>
      <w:r>
        <w:br/>
        <w:br/>
        <w:t>Our organization proposes a revolutionary hybrid crowdfunding and shared intellectual property model designed to drive climate innovation within non-profit organizations. By leveraging blockchain technology, open platforms, and community-driven decision-making, we aim to create a transparent, resilient, and scalable ecosystem that fosters collective growth, public participation, and tangible impact. This model incentivizes climate-beneficial activities through traceable tokens, tradable on a blockchain market, and establishes an open platform for teams to collaborate and grow.</w:t>
        <w:br/>
        <w:br/>
      </w:r>
      <w:r>
        <w:rPr>
          <w:b/>
        </w:rPr>
        <w:t>Introduction:</w:t>
      </w:r>
      <w:r>
        <w:br/>
        <w:br/>
        <w:t>Climate change is one of the most pressing issues of our time, and non-profit organizations are at the forefront of addressing this challenge. However, traditional funding models often fall short in providing the necessary resources and support for climate innovation. Our hybrid crowdfunding and shared intellectual property model offers a groundbreaking solution, combining the benefits of blockchain technology, open innovation, and community-driven decision-making.</w:t>
        <w:br/>
        <w:br/>
      </w:r>
      <w:r>
        <w:rPr>
          <w:b/>
        </w:rPr>
        <w:t>Key Features:</w:t>
      </w:r>
      <w:r>
        <w:br/>
        <w:br/>
        <w:t xml:space="preserve">1. </w:t>
      </w:r>
      <w:r>
        <w:rPr>
          <w:b/>
        </w:rPr>
        <w:t>Traceable Tokens:</w:t>
      </w:r>
      <w:r>
        <w:t xml:space="preserve"> Our model utilizes blockchain-based tokens to incentivize climate-beneficial activities, providing financial transparency and public participation.</w:t>
        <w:br/>
        <w:t xml:space="preserve">2. </w:t>
      </w:r>
      <w:r>
        <w:rPr>
          <w:b/>
        </w:rPr>
        <w:t>Open Platform:</w:t>
      </w:r>
      <w:r>
        <w:t xml:space="preserve"> We establish an open platform for teams to collaborate, promoting collective growth, global synergy, and a collaborative environment.</w:t>
        <w:br/>
        <w:t xml:space="preserve">3. </w:t>
      </w:r>
      <w:r>
        <w:rPr>
          <w:b/>
        </w:rPr>
        <w:t>Pilot Fund:</w:t>
      </w:r>
      <w:r>
        <w:t xml:space="preserve"> A transparent pilot fund supports promising innovations, with allocation decisions made through an open-source selection model and community voting.</w:t>
        <w:br/>
        <w:t xml:space="preserve">4. </w:t>
      </w:r>
      <w:r>
        <w:rPr>
          <w:b/>
        </w:rPr>
        <w:t>Performance-Based Equity:</w:t>
      </w:r>
      <w:r>
        <w:t xml:space="preserve"> Winning teams receive performance-based equity (via tokens), incentivizing tangible results over mere ideas.</w:t>
        <w:br/>
        <w:t xml:space="preserve">5. </w:t>
      </w:r>
      <w:r>
        <w:rPr>
          <w:b/>
        </w:rPr>
        <w:t>User Equity Distribution:</w:t>
      </w:r>
      <w:r>
        <w:t xml:space="preserve"> Consumers are transformed into stakeholders through user equity distribution, deepening engagement and fostering a shared sense of ownership.</w:t>
        <w:br/>
        <w:t xml:space="preserve">6. </w:t>
      </w:r>
      <w:r>
        <w:rPr>
          <w:b/>
        </w:rPr>
        <w:t>Decentralized Nature:</w:t>
      </w:r>
      <w:r>
        <w:t xml:space="preserve"> Our model's decentralized nature builds trust, resilience, and broad participation, avoiding reliance on single entities and promoting ethical data privacy and open IP oversight.</w:t>
        <w:br/>
        <w:t xml:space="preserve">7. </w:t>
      </w:r>
      <w:r>
        <w:rPr>
          <w:b/>
        </w:rPr>
        <w:t>Open and Shared Infrastructure:</w:t>
      </w:r>
      <w:r>
        <w:t xml:space="preserve"> Our model functions as an open and shared infrastructure, promoting scalability, interoperability, and wider adoption.</w:t>
        <w:br/>
        <w:br/>
      </w:r>
      <w:r>
        <w:rPr>
          <w:b/>
        </w:rPr>
        <w:t>Benefits:</w:t>
      </w:r>
      <w:r>
        <w:br/>
        <w:br/>
        <w:t xml:space="preserve">1. </w:t>
      </w:r>
      <w:r>
        <w:rPr>
          <w:b/>
        </w:rPr>
        <w:t>Increased Transparency:</w:t>
      </w:r>
      <w:r>
        <w:t xml:space="preserve"> Our model provides financial transparency and public participation, ensuring that funding is allocated efficiently and effectively.</w:t>
        <w:br/>
        <w:t xml:space="preserve">2. </w:t>
      </w:r>
      <w:r>
        <w:rPr>
          <w:b/>
        </w:rPr>
        <w:t>Improved Collaboration:</w:t>
      </w:r>
      <w:r>
        <w:t xml:space="preserve"> The open platform and community-driven decision-making process foster collective growth, global synergy, and a collaborative environment.</w:t>
        <w:br/>
        <w:t xml:space="preserve">3. </w:t>
      </w:r>
      <w:r>
        <w:rPr>
          <w:b/>
        </w:rPr>
        <w:t>Enhanced Engagement:</w:t>
      </w:r>
      <w:r>
        <w:t xml:space="preserve"> User equity distribution and performance-based equity incentivize tangible results and deepen engagement, transforming consumers into stakeholders.</w:t>
        <w:br/>
        <w:t xml:space="preserve">4. </w:t>
      </w:r>
      <w:r>
        <w:rPr>
          <w:b/>
        </w:rPr>
        <w:t>Reduced Investment Risk:</w:t>
      </w:r>
      <w:r>
        <w:t xml:space="preserve"> The decentralized nature of our model reduces investment risk for sponsors, promoting trust, resilience, and broad participation.</w:t>
        <w:br/>
        <w:br/>
      </w:r>
      <w:r>
        <w:rPr>
          <w:b/>
        </w:rPr>
        <w:t>Implementation Plan:</w:t>
      </w:r>
      <w:r>
        <w:br/>
        <w:br/>
        <w:t xml:space="preserve">1. </w:t>
      </w:r>
      <w:r>
        <w:rPr>
          <w:b/>
        </w:rPr>
        <w:t>Develop Blockchain-Based Token System:</w:t>
      </w:r>
      <w:r>
        <w:t xml:space="preserve"> Design and develop a blockchain-based token system to incentivize climate-beneficial activities.</w:t>
        <w:br/>
        <w:t xml:space="preserve">2. </w:t>
      </w:r>
      <w:r>
        <w:rPr>
          <w:b/>
        </w:rPr>
        <w:t>Establish Open Platform:</w:t>
      </w:r>
      <w:r>
        <w:t xml:space="preserve"> Create an open platform for teams to collaborate, promote collective growth, and facilitate global synergy.</w:t>
        <w:br/>
        <w:t xml:space="preserve">3. </w:t>
      </w:r>
      <w:r>
        <w:rPr>
          <w:b/>
        </w:rPr>
        <w:t>Launch Pilot Fund:</w:t>
      </w:r>
      <w:r>
        <w:t xml:space="preserve"> Establish a transparent pilot fund to support promising innovations, with allocation decisions made through an open-source selection model and community voting.</w:t>
        <w:br/>
        <w:t xml:space="preserve">4. </w:t>
      </w:r>
      <w:r>
        <w:rPr>
          <w:b/>
        </w:rPr>
        <w:t>Implement Performance-Based Equity:</w:t>
      </w:r>
      <w:r>
        <w:t xml:space="preserve"> Develop a performance-based equity system (via tokens) to incentivize tangible results over mere ideas.</w:t>
        <w:br/>
        <w:t xml:space="preserve">5. </w:t>
      </w:r>
      <w:r>
        <w:rPr>
          <w:b/>
        </w:rPr>
        <w:t>Roll Out User Equity Distribution:</w:t>
      </w:r>
      <w:r>
        <w:t xml:space="preserve"> Implement user equity distribution to transform consumers into stakeholders, deepening engagement and fostering a shared sense of ownership.</w:t>
        <w:br/>
        <w:br/>
      </w:r>
      <w:r>
        <w:rPr>
          <w:b/>
        </w:rPr>
        <w:t>Conclusion:</w:t>
      </w:r>
      <w:r>
        <w:br/>
        <w:br/>
        <w:t>Our hybrid crowdfunding and shared intellectual property model offers a groundbreaking solution for climate innovation in non-profit organizations. By leveraging blockchain technology, open platforms, and community-driven decision-making, we can create a transparent, resilient, and scalable ecosystem that fosters collective growth, public participation, and tangible impact. We believe that this model has the potential to revolutionize the way we approach climate innovation, and we invite you to join us in this exciting journey.</w:t>
      </w:r>
    </w:p>
    <w:p>
      <w:pPr>
        <w:pStyle w:val="Subtitle"/>
      </w:pPr>
      <w:r>
        <w:t>Section 2-2. Celebrities and Public Figures: Accountability vs. Punishment</w:t>
      </w:r>
    </w:p>
    <w:p>
      <w:pPr/>
      <w:r/>
      <w:r>
        <w:rPr>
          <w:b/>
        </w:rPr>
        <w:t>Business Proposal: ClimateSpark</w:t>
      </w:r>
      <w:r>
        <w:br/>
        <w:br/>
      </w:r>
      <w:r>
        <w:rPr>
          <w:b/>
        </w:rPr>
        <w:t>Executive Summary:</w:t>
      </w:r>
      <w:r>
        <w:br/>
        <w:br/>
        <w:t>ClimateSpark is a revolutionary hybrid crowdfunding and shared IP model that accelerates climate innovation by combining open-source principles, decentralized governance, and blockchain-based incentives. Our mission is to foster a collaborative ecosystem that promotes accountability, transparency, and community-driven decision-making, while addressing the critical issue of waste management in non-profit organizations. By leveraging the power of decentralized finance (DeFi) and open-source software, we aim to create a more sustainable and equitable climate technology landscape.</w:t>
        <w:br/>
        <w:br/>
      </w:r>
      <w:r>
        <w:rPr>
          <w:b/>
        </w:rPr>
        <w:t>Problem Statement:</w:t>
      </w:r>
      <w:r>
        <w:br/>
        <w:br/>
        <w:t>Non-profit organizations face significant challenges in managing waste and promoting climate innovation, hindered by limited resources, inefficient governance, and a lack of transparency. The current approach to accountability in the industry often focuses on punitive measures, rather than encouraging collaborative problem-solving and community-driven decision-making.</w:t>
        <w:br/>
        <w:br/>
      </w:r>
      <w:r>
        <w:rPr>
          <w:b/>
        </w:rPr>
        <w:t>Solution Overview:</w:t>
      </w:r>
      <w:r>
        <w:br/>
        <w:br/>
        <w:t>ClimateSpark's hybrid model integrates four key components:</w:t>
        <w:br/>
        <w:br/>
        <w:t xml:space="preserve">1. </w:t>
      </w:r>
      <w:r>
        <w:rPr>
          <w:b/>
        </w:rPr>
        <w:t>Open-Source Software:</w:t>
      </w:r>
      <w:r>
        <w:t xml:space="preserve"> Utilizing open-source principles, we develop and share climate-focused software solutions, ensuring widespread accessibility and community-driven improvement.</w:t>
        <w:br/>
        <w:t xml:space="preserve">2. </w:t>
      </w:r>
      <w:r>
        <w:rPr>
          <w:b/>
        </w:rPr>
        <w:t>Decentralized Governance:</w:t>
      </w:r>
      <w:r>
        <w:t xml:space="preserve"> A blockchain-based platform enables secure, transparent, and community-driven decision-making, allowing stakeholders to contribute to the development and implementation of climate initiatives.</w:t>
        <w:br/>
        <w:t xml:space="preserve">3. </w:t>
      </w:r>
      <w:r>
        <w:rPr>
          <w:b/>
        </w:rPr>
        <w:t>Blockchain-Based Incentives:</w:t>
      </w:r>
      <w:r>
        <w:t xml:space="preserve"> Token-based rewards and incentives motivate contributors, innovators, and stakeholders to participate in the ecosystem, aligning individual interests with collective climate goals.</w:t>
        <w:br/>
        <w:t xml:space="preserve">4. </w:t>
      </w:r>
      <w:r>
        <w:rPr>
          <w:b/>
        </w:rPr>
        <w:t>Shared Intellectual Property (IP) Management:</w:t>
      </w:r>
      <w:r>
        <w:t xml:space="preserve"> A decentralized IP management system promotes collaboration, reduces barriers to innovation, and ensures that climate technologies are accessible and adaptable for all.</w:t>
        <w:br/>
        <w:br/>
      </w:r>
      <w:r>
        <w:rPr>
          <w:b/>
        </w:rPr>
        <w:t>Key Features:</w:t>
      </w:r>
      <w:r>
        <w:br/>
        <w:br/>
        <w:t xml:space="preserve">* </w:t>
      </w:r>
      <w:r>
        <w:rPr>
          <w:b/>
        </w:rPr>
        <w:t>Climate Innovation Hub:</w:t>
      </w:r>
      <w:r>
        <w:t xml:space="preserve"> A virtual platform for innovators, developers, and stakeholders to collaborate, share knowledge, and co-create climate solutions.</w:t>
        <w:br/>
        <w:t xml:space="preserve">* </w:t>
      </w:r>
      <w:r>
        <w:rPr>
          <w:b/>
        </w:rPr>
        <w:t>Waste Management Protocol:</w:t>
      </w:r>
      <w:r>
        <w:t xml:space="preserve"> A blockchain-based protocol for tracking, verifying, and incentivizing waste reduction and management practices in non-profit organizations.</w:t>
        <w:br/>
        <w:t xml:space="preserve">* </w:t>
      </w:r>
      <w:r>
        <w:rPr>
          <w:b/>
        </w:rPr>
        <w:t>Decentralized Governance Framework:</w:t>
      </w:r>
      <w:r>
        <w:t xml:space="preserve"> A set of transparent, community-driven governance rules and regulations, ensuring accountability and fairness in the decision-making process.</w:t>
        <w:br/>
        <w:t xml:space="preserve">* </w:t>
      </w:r>
      <w:r>
        <w:rPr>
          <w:b/>
        </w:rPr>
        <w:t>Token-Based Economy:</w:t>
      </w:r>
      <w:r>
        <w:t xml:space="preserve"> A token-based system that rewards contributors, innovators, and stakeholders for their participation and contributions to the ecosystem.</w:t>
        <w:br/>
        <w:br/>
      </w:r>
      <w:r>
        <w:rPr>
          <w:b/>
        </w:rPr>
        <w:t>Benefits:</w:t>
      </w:r>
      <w:r>
        <w:br/>
        <w:br/>
        <w:t xml:space="preserve">* </w:t>
      </w:r>
      <w:r>
        <w:rPr>
          <w:b/>
        </w:rPr>
        <w:t>Accelerated Climate Innovation:</w:t>
      </w:r>
      <w:r>
        <w:t xml:space="preserve"> ClimateSpark's hybrid model fosters a collaborative ecosystem, promoting the development and implementation of climate-focused solutions.</w:t>
        <w:br/>
        <w:t xml:space="preserve">* </w:t>
      </w:r>
      <w:r>
        <w:rPr>
          <w:b/>
        </w:rPr>
        <w:t>Improved Accountability:</w:t>
      </w:r>
      <w:r>
        <w:t xml:space="preserve"> A decentralized, community-driven approach ensures transparency, accountability, and fairness in decision-making processes.</w:t>
        <w:br/>
        <w:t xml:space="preserve">* </w:t>
      </w:r>
      <w:r>
        <w:rPr>
          <w:b/>
        </w:rPr>
        <w:t>Increased Efficiency:</w:t>
      </w:r>
      <w:r>
        <w:t xml:space="preserve"> Open-source software, decentralized governance, and blockchain-based incentives reduce barriers to innovation, promote resource sharing, and optimize waste management practices.</w:t>
        <w:br/>
        <w:t xml:space="preserve">* </w:t>
      </w:r>
      <w:r>
        <w:rPr>
          <w:b/>
        </w:rPr>
        <w:t>Enhanced Equity:</w:t>
      </w:r>
      <w:r>
        <w:t xml:space="preserve"> ClimateSpark's shared IP management and token-based economy promote equal access to climate technologies, ensuring that benefits are shared among all stakeholders.</w:t>
        <w:br/>
        <w:br/>
      </w:r>
      <w:r>
        <w:rPr>
          <w:b/>
        </w:rPr>
        <w:t>Implementation Roadmap:</w:t>
      </w:r>
      <w:r>
        <w:br/>
        <w:br/>
        <w:t xml:space="preserve">* </w:t>
      </w:r>
      <w:r>
        <w:rPr>
          <w:b/>
        </w:rPr>
        <w:t>Phase 1 (0-6 months):</w:t>
      </w:r>
      <w:r>
        <w:t xml:space="preserve"> Establish a core team, develop the Climate Innovation Hub, and launch the waste management protocol.</w:t>
        <w:br/>
        <w:t xml:space="preserve">* </w:t>
      </w:r>
      <w:r>
        <w:rPr>
          <w:b/>
        </w:rPr>
        <w:t>Phase 2 (6-18 months):</w:t>
      </w:r>
      <w:r>
        <w:t xml:space="preserve"> Deploy the decentralized governance framework, token-based economy, and shared IP management system.</w:t>
        <w:br/>
        <w:t xml:space="preserve">* </w:t>
      </w:r>
      <w:r>
        <w:rPr>
          <w:b/>
        </w:rPr>
        <w:t>Phase 3 (18-36 months):</w:t>
      </w:r>
      <w:r>
        <w:t xml:space="preserve"> Expand the ecosystem, onboard non-profit organizations, and launch large-scale climate innovation initiatives.</w:t>
        <w:br/>
        <w:br/>
      </w:r>
      <w:r>
        <w:rPr>
          <w:b/>
        </w:rPr>
        <w:t>Conclusion:</w:t>
      </w:r>
      <w:r>
        <w:br/>
        <w:br/>
        <w:t>ClimateSpark offers a groundbreaking solution to the challenges facing non-profit organizations in their pursuit of climate innovation and waste management. By harnessing the power of open-source software, decentralized finance, and blockchain-based incentives, we can create a more sustainable, equitable, and accountable climate technology landscape. Join us in revolutionizing the way we approach climate innovation and waste management, and together, let's spark a climate-positive future.</w:t>
      </w:r>
    </w:p>
    <w:p>
      <w:pPr>
        <w:pStyle w:val="Subtitle"/>
      </w:pPr>
      <w:r>
        <w:t>Section 2-3. Celebrities and Public Figures: Productivity of Calling Out</w:t>
      </w:r>
    </w:p>
    <w:p>
      <w:pPr/>
      <w:r/>
      <w:r>
        <w:rPr>
          <w:b/>
        </w:rPr>
        <w:t>Title:</w:t>
      </w:r>
      <w:r>
        <w:t xml:space="preserve"> "Empowering Positive Change: The Impact of Calling Out Behavior in Climate Technology, Open-Source Software, DeFi, Intellectual Property Management, and Waste Management for Non-Profit Organizations"</w:t>
        <w:br/>
        <w:br/>
      </w:r>
      <w:r>
        <w:rPr>
          <w:b/>
        </w:rPr>
        <w:t>Executive Summary:</w:t>
      </w:r>
      <w:r>
        <w:br/>
        <w:br/>
        <w:t>This project proposes a comprehensive analysis of the effectiveness of "calling out" behavior in driving positive change within Non-Profit Organizations (NPOs) operating in the climate technology, open-source software, decentralized finance (DeFi), intellectual property management, and waste management sectors. By integrating a hybrid crowdfunding and shared intellectual property model, this initiative aims to accelerate climate innovation, promote global collaboration, and foster ethical knowledge transfer. This proposal will examine the role of calling out behavior in promoting accountability, transparency, and positive change within NPOs, while also exploring potential drawbacks andareas for improvement.</w:t>
        <w:br/>
        <w:br/>
      </w:r>
      <w:r>
        <w:rPr>
          <w:b/>
        </w:rPr>
        <w:t>Introduction:</w:t>
      </w:r>
      <w:r>
        <w:br/>
        <w:br/>
        <w:t>Non-Profit Organizations play a vital role in addressing the world's most pressing environmental and social challenges. However, the efficacy of calling out behavior within these organizations remains a topic of debate. On one hand, calling out can serve as a catalyst for positive change, promoting accountability and transparency within NPOs. On the other hand, it can also perpetuate a culture of negativity, hindering collaboration and progress. This project seeks to investigate the impact of calling out behavior on the productivity and effectiveness of NPOs in the climate technology, open-source software, DeFi, intellectual property management, and waste management sectors.</w:t>
        <w:br/>
        <w:br/>
      </w:r>
      <w:r>
        <w:rPr>
          <w:b/>
        </w:rPr>
        <w:t>Objectives:</w:t>
      </w:r>
      <w:r>
        <w:br/>
        <w:br/>
        <w:t xml:space="preserve">1. </w:t>
      </w:r>
      <w:r>
        <w:rPr>
          <w:b/>
        </w:rPr>
        <w:t>Assess the current state of calling out behavior</w:t>
      </w:r>
      <w:r>
        <w:t xml:space="preserve"> within NPOs operating in the climate technology, open-source software, DeFi, intellectual property management, and waste management sectors.</w:t>
        <w:br/>
        <w:t xml:space="preserve">2. </w:t>
      </w:r>
      <w:r>
        <w:rPr>
          <w:b/>
        </w:rPr>
        <w:t>Evaluate the effectiveness of calling out behavior</w:t>
      </w:r>
      <w:r>
        <w:t xml:space="preserve"> in driving positive change and promoting accountability within NPOs.</w:t>
        <w:br/>
        <w:t xml:space="preserve">3. </w:t>
      </w:r>
      <w:r>
        <w:rPr>
          <w:b/>
        </w:rPr>
        <w:t>Investigate the potential drawbacks</w:t>
      </w:r>
      <w:r>
        <w:t xml:space="preserve"> of calling out behavior, including the perpetuation of a culture of negativity and its impact on collaboration and progress.</w:t>
        <w:br/>
        <w:t xml:space="preserve">4. </w:t>
      </w:r>
      <w:r>
        <w:rPr>
          <w:b/>
        </w:rPr>
        <w:t>Develop a framework for constructive calling out</w:t>
      </w:r>
      <w:r>
        <w:t>, promoting positive change and minimizing potential drawbacks.</w:t>
        <w:br/>
        <w:t xml:space="preserve">5. </w:t>
      </w:r>
      <w:r>
        <w:rPr>
          <w:b/>
        </w:rPr>
        <w:t>Explore the integration of decentralized governance, open-source principles, and blockchain-based funding mechanisms</w:t>
      </w:r>
      <w:r>
        <w:t xml:space="preserve"> to support the proposed framework and accelerate climate innovation.</w:t>
        <w:br/>
        <w:br/>
      </w:r>
      <w:r>
        <w:rPr>
          <w:b/>
        </w:rPr>
        <w:t>Methodology:</w:t>
      </w:r>
      <w:r>
        <w:br/>
        <w:br/>
        <w:t xml:space="preserve">1. </w:t>
      </w:r>
      <w:r>
        <w:rPr>
          <w:b/>
        </w:rPr>
        <w:t>Literature Review:</w:t>
      </w:r>
      <w:r>
        <w:t xml:space="preserve"> Conduct a comprehensive review of existing research on calling out behavior, its impact on NPOs, and the role of decentralized governance, open-source principles, and blockchain-based funding mechanisms in promoting positive change.</w:t>
        <w:br/>
        <w:t xml:space="preserve">2. </w:t>
      </w:r>
      <w:r>
        <w:rPr>
          <w:b/>
        </w:rPr>
        <w:t>Case Studies:</w:t>
      </w:r>
      <w:r>
        <w:t xml:space="preserve"> Conduct in-depth case studies of NPOs operating in the climate technology, open-source software, DeFi, intellectual property management, and waste management sectors, examining their experiences with calling out behavior and its impact on their productivity and effectiveness.</w:t>
        <w:br/>
        <w:t xml:space="preserve">3. </w:t>
      </w:r>
      <w:r>
        <w:rPr>
          <w:b/>
        </w:rPr>
        <w:t>Surveys and Interviews:</w:t>
      </w:r>
      <w:r>
        <w:t xml:space="preserve"> Conduct surveys and interviews with NPO stakeholders, including executives, employees, and beneficiaries, to gather insights on the perceived effectiveness of calling out behavior and its impact on the organization.</w:t>
        <w:br/>
        <w:t xml:space="preserve">4. </w:t>
      </w:r>
      <w:r>
        <w:rPr>
          <w:b/>
        </w:rPr>
        <w:t>Workshops and Focus Groups:</w:t>
      </w:r>
      <w:r>
        <w:t xml:space="preserve"> Organize workshops and focus groups with NPO representatives, policymakers, and industry experts to discuss the findings, challenges, and opportunities related to calling out behavior and its impact on NPOs.</w:t>
        <w:br/>
        <w:br/>
      </w:r>
      <w:r>
        <w:rPr>
          <w:b/>
        </w:rPr>
        <w:t>Expected Outcomes:</w:t>
      </w:r>
      <w:r>
        <w:br/>
        <w:br/>
        <w:t xml:space="preserve">1. </w:t>
      </w:r>
      <w:r>
        <w:rPr>
          <w:b/>
        </w:rPr>
        <w:t>A comprehensive report</w:t>
      </w:r>
      <w:r>
        <w:t xml:space="preserve"> on the current state of calling out behavior within NPOs operating in the climate technology, open-source software, DeFi, intellectual property management, and waste management sectors.</w:t>
        <w:br/>
        <w:t xml:space="preserve">2. </w:t>
      </w:r>
      <w:r>
        <w:rPr>
          <w:b/>
        </w:rPr>
        <w:t>A framework for constructive calling out</w:t>
      </w:r>
      <w:r>
        <w:t>, promoting positive change and minimizing potential drawbacks.</w:t>
        <w:br/>
        <w:t xml:space="preserve">3. </w:t>
      </w:r>
      <w:r>
        <w:rPr>
          <w:b/>
        </w:rPr>
        <w:t>Recommendations for NPOs, policymakers, and industry experts</w:t>
      </w:r>
      <w:r>
        <w:t xml:space="preserve"> on how to effectively integrate decentralized governance, open-source principles, and blockchain-based funding mechanisms to support the proposed framework and accelerate climate innovation.</w:t>
        <w:br/>
        <w:t xml:space="preserve">4. </w:t>
      </w:r>
      <w:r>
        <w:rPr>
          <w:b/>
        </w:rPr>
        <w:t>A set of best practices</w:t>
      </w:r>
      <w:r>
        <w:t xml:space="preserve"> for NPOs to promote accountability, transparency, and positive change, while minimizing the potential drawbacks of calling out behavior.</w:t>
        <w:br/>
        <w:br/>
      </w:r>
      <w:r>
        <w:rPr>
          <w:b/>
        </w:rPr>
        <w:t>Conclusion:</w:t>
      </w:r>
      <w:r>
        <w:br/>
        <w:br/>
        <w:t>This project aims to provide a nuanced understanding of the impact of calling out behavior on the productivity and effectiveness of Non-Profit Organizations operating in the climate technology, open-source software, DeFi, intellectual property management, and waste management sectors. By developing a framework for constructive calling out and exploring the integration of decentralized governance, open-source principles, and blockchain-based funding mechanisms, this initiative can help accelerate climate innovation, promote global collaboration, and foster ethical knowledge transfer.</w:t>
      </w:r>
    </w:p>
    <w:p>
      <w:pPr>
        <w:pStyle w:val="Subtitle"/>
      </w:pPr>
      <w:r>
        <w:t>Section 2-4. Celebrities and Public Figures: Agendas Behind Calling Out</w:t>
      </w:r>
    </w:p>
    <w:p>
      <w:pPr/>
      <w:r/>
      <w:r>
        <w:rPr>
          <w:b/>
        </w:rPr>
        <w:t>Project Title:</w:t>
      </w:r>
      <w:r>
        <w:t xml:space="preserve"> "Climate Catalyst: Unveiling Agendas Behind Calling Out in Climate Technology, Open-Source Software, DeFi, IP Management, and Waste Management for Non-Profit Organizations"</w:t>
        <w:br/>
        <w:br/>
      </w:r>
      <w:r>
        <w:rPr>
          <w:b/>
        </w:rPr>
        <w:t>Executive Summary:</w:t>
      </w:r>
      <w:r>
        <w:br/>
        <w:t>This innovative project proposes a hybrid crowdfunding and shared intellectual property model to accelerate climate innovation, leveraging decentralized governance, open-source principles, and blockchain-based funding. By exploring the agendas behind calling out within Non-Profit Organizations, we aim to uncover potential biases, ulterior motives, and underlying interests that may influence the adoption and success of climate technologies, open-source software, DeFi, IP management, and waste management initiatives.</w:t>
        <w:br/>
        <w:br/>
      </w:r>
      <w:r>
        <w:rPr>
          <w:b/>
        </w:rPr>
        <w:t>Key Objectives:</w:t>
      </w:r>
      <w:r>
        <w:br/>
        <w:br/>
        <w:t xml:space="preserve">1. </w:t>
      </w:r>
      <w:r>
        <w:rPr>
          <w:b/>
        </w:rPr>
        <w:t>Investigate calling out incidents</w:t>
      </w:r>
      <w:r>
        <w:t>: Identify and analyze instances of calling out within Non-Profit Organizations, focusing on climate technology, open-source software, DeFi, IP management, and waste management.</w:t>
        <w:br/>
        <w:t xml:space="preserve">2. </w:t>
      </w:r>
      <w:r>
        <w:rPr>
          <w:b/>
        </w:rPr>
        <w:t>Uncover hidden agendas</w:t>
      </w:r>
      <w:r>
        <w:t>: Explore potential motives, biases, and ulterior motives behind calling out incidents, considering factors such as funding, ideology, personal interests, and organizational goals.</w:t>
        <w:br/>
        <w:t xml:space="preserve">3. </w:t>
      </w:r>
      <w:r>
        <w:rPr>
          <w:b/>
        </w:rPr>
        <w:t>Assess impact on climate innovation</w:t>
      </w:r>
      <w:r>
        <w:t>: Evaluate the impact of calling out on the adoption and development of climate technologies, open-source software, DeFi, IP management, and waste management initiatives.</w:t>
        <w:br/>
        <w:t xml:space="preserve">4. </w:t>
      </w:r>
      <w:r>
        <w:rPr>
          <w:b/>
        </w:rPr>
        <w:t>Develop a hybrid crowdfunding model</w:t>
      </w:r>
      <w:r>
        <w:t>: Design a decentralized, blockchain-based funding mechanism that integrates open-source principles and shared intellectual property to accelerate climate innovation.</w:t>
        <w:br/>
        <w:t xml:space="preserve">5. </w:t>
      </w:r>
      <w:r>
        <w:rPr>
          <w:b/>
        </w:rPr>
        <w:t>Promote global collaboration and knowledge transfer</w:t>
      </w:r>
      <w:r>
        <w:t>: Foster a platform for international cooperation, ethical knowledge sharing, and resource exchange to support the growth of climate technologies and sustainable practices.</w:t>
        <w:br/>
        <w:br/>
      </w:r>
      <w:r>
        <w:rPr>
          <w:b/>
        </w:rPr>
        <w:t>Methodology:</w:t>
      </w:r>
      <w:r>
        <w:br/>
        <w:br/>
        <w:t xml:space="preserve">1. </w:t>
      </w:r>
      <w:r>
        <w:rPr>
          <w:b/>
        </w:rPr>
        <w:t>Literature review</w:t>
      </w:r>
      <w:r>
        <w:t>: Conduct a comprehensive analysis of existing research on calling out, climate innovation, open-source software, DeFi, IP management, and waste management in Non-Profit Organizations.</w:t>
        <w:br/>
        <w:t xml:space="preserve">2. </w:t>
      </w:r>
      <w:r>
        <w:rPr>
          <w:b/>
        </w:rPr>
        <w:t>Case studies</w:t>
      </w:r>
      <w:r>
        <w:t>: Investigate specific instances of calling out within Non-Profit Organizations, using a mixed-methods approach combining surveys, interviews, and content analysis.</w:t>
        <w:br/>
        <w:t xml:space="preserve">3. </w:t>
      </w:r>
      <w:r>
        <w:rPr>
          <w:b/>
        </w:rPr>
        <w:t>Expert interviews</w:t>
      </w:r>
      <w:r>
        <w:t>: Consult with experts in climate technology, open-source software, DeFi, IP management, and waste management to gain insights into the complexities of calling out and its implications.</w:t>
        <w:br/>
        <w:t xml:space="preserve">4. </w:t>
      </w:r>
      <w:r>
        <w:rPr>
          <w:b/>
        </w:rPr>
        <w:t>Blockchain-based platform development</w:t>
      </w:r>
      <w:r>
        <w:t>: Design and develop a hybrid crowdfunding platform that incorporates decentralized governance, open-source principles, and shared intellectual property.</w:t>
        <w:br/>
        <w:br/>
      </w:r>
      <w:r>
        <w:rPr>
          <w:b/>
        </w:rPr>
        <w:t>Expected Outcomes:</w:t>
      </w:r>
      <w:r>
        <w:br/>
        <w:br/>
        <w:t xml:space="preserve">1. </w:t>
      </w:r>
      <w:r>
        <w:rPr>
          <w:b/>
        </w:rPr>
        <w:t>Increased transparency</w:t>
      </w:r>
      <w:r>
        <w:t>: Uncover hidden agendas and biases behind calling out incidents, promoting a deeper understanding of the complexities involved.</w:t>
        <w:br/>
        <w:t xml:space="preserve">2. </w:t>
      </w:r>
      <w:r>
        <w:rPr>
          <w:b/>
        </w:rPr>
        <w:t>Improved collaboration</w:t>
      </w:r>
      <w:r>
        <w:t>: Foster global cooperation and knowledge transfer among Non-Profit Organizations, climate technology innovators, and open-source software developers.</w:t>
        <w:br/>
        <w:t xml:space="preserve">3. </w:t>
      </w:r>
      <w:r>
        <w:rPr>
          <w:b/>
        </w:rPr>
        <w:t>Accelerated climate innovation</w:t>
      </w:r>
      <w:r>
        <w:t>: Develop a hybrid crowdfunding model that supports the growth of climate technologies, open-source software, DeFi, IP management, and waste management initiatives.</w:t>
        <w:br/>
        <w:t xml:space="preserve">4. </w:t>
      </w:r>
      <w:r>
        <w:rPr>
          <w:b/>
        </w:rPr>
        <w:t>Enhanced waste management</w:t>
      </w:r>
      <w:r>
        <w:t>: Transform waste into valuable resources through the application of climate technologies, open-source software, and DeFi solutions.</w:t>
        <w:br/>
        <w:br/>
      </w:r>
      <w:r>
        <w:rPr>
          <w:b/>
        </w:rPr>
        <w:t>Timeline:</w:t>
      </w:r>
      <w:r>
        <w:br/>
        <w:br/>
        <w:t xml:space="preserve">* </w:t>
      </w:r>
      <w:r>
        <w:rPr>
          <w:b/>
        </w:rPr>
        <w:t>Month 1-3</w:t>
      </w:r>
      <w:r>
        <w:t>: Literature review, case studies, and expert interviews</w:t>
        <w:br/>
        <w:t xml:space="preserve">* </w:t>
      </w:r>
      <w:r>
        <w:rPr>
          <w:b/>
        </w:rPr>
        <w:t>Month 4-6</w:t>
      </w:r>
      <w:r>
        <w:t>: Blockchain-based platform development and testing</w:t>
        <w:br/>
        <w:t xml:space="preserve">* </w:t>
      </w:r>
      <w:r>
        <w:rPr>
          <w:b/>
        </w:rPr>
        <w:t>Month 7-9</w:t>
      </w:r>
      <w:r>
        <w:t>: Pilot launch and evaluation of the hybrid crowdfunding model</w:t>
        <w:br/>
        <w:t xml:space="preserve">* </w:t>
      </w:r>
      <w:r>
        <w:rPr>
          <w:b/>
        </w:rPr>
        <w:t>Month 10-12</w:t>
      </w:r>
      <w:r>
        <w:t>: Scaling and refining the platform, with ongoing monitoring and assessment</w:t>
        <w:br/>
        <w:br/>
      </w:r>
      <w:r>
        <w:rPr>
          <w:b/>
        </w:rPr>
        <w:t>Budget:</w:t>
      </w:r>
      <w:r>
        <w:br/>
        <w:t>The project will require a budget of $500,000, allocated as follows:</w:t>
        <w:br/>
        <w:br/>
        <w:t xml:space="preserve">* </w:t>
      </w:r>
      <w:r>
        <w:rPr>
          <w:b/>
        </w:rPr>
        <w:t>Personnel</w:t>
      </w:r>
      <w:r>
        <w:t>: $150,000 (30%)</w:t>
        <w:br/>
        <w:t xml:space="preserve">* </w:t>
      </w:r>
      <w:r>
        <w:rPr>
          <w:b/>
        </w:rPr>
        <w:t>Platform development</w:t>
      </w:r>
      <w:r>
        <w:t>: $120,000 (24%)</w:t>
        <w:br/>
        <w:t xml:space="preserve">* </w:t>
      </w:r>
      <w:r>
        <w:rPr>
          <w:b/>
        </w:rPr>
        <w:t>Research and case studies</w:t>
      </w:r>
      <w:r>
        <w:t>: $80,000 (16%)</w:t>
        <w:br/>
        <w:t xml:space="preserve">* </w:t>
      </w:r>
      <w:r>
        <w:rPr>
          <w:b/>
        </w:rPr>
        <w:t>Marketing and outreach</w:t>
      </w:r>
      <w:r>
        <w:t>: $50,000 (10%)</w:t>
        <w:br/>
        <w:t xml:space="preserve">* </w:t>
      </w:r>
      <w:r>
        <w:rPr>
          <w:b/>
        </w:rPr>
        <w:t>Miscellaneous (contingency fund)</w:t>
      </w:r>
      <w:r>
        <w:t>: $100,000 (20%)</w:t>
        <w:br/>
        <w:br/>
        <w:t>This project has the potential to revolutionize the way Non-Profit Organizations approach climate innovation, open-source software, DeFi, IP management, and waste management, while promoting transparency, collaboration, and ethical knowledge transfer.</w:t>
      </w:r>
    </w:p>
    <w:p>
      <w:pPr>
        <w:pStyle w:val="Subtitle"/>
      </w:pPr>
      <w:r>
        <w:t>Section 2-5. Celebrities and Public Figures: Reaction to Offensive Content</w:t>
      </w:r>
    </w:p>
    <w:p>
      <w:pPr/>
      <w:r/>
      <w:r>
        <w:rPr>
          <w:b/>
        </w:rPr>
        <w:t>Business Proposal: ClimateTech Crowdfunding and Shared IP for Non-Profit Waste Management</w:t>
      </w:r>
      <w:r>
        <w:br/>
        <w:br/>
      </w:r>
      <w:r>
        <w:rPr>
          <w:b/>
        </w:rPr>
        <w:t>Executive Summary:</w:t>
      </w:r>
      <w:r>
        <w:br/>
        <w:br/>
        <w:t>Our innovative project, "ClimateTech Crowdfund," introduces a groundbreaking hybrid crowdfunding and shared intellectual property model to accelerate climate innovation in the Non-Profit Organizations sector. By leveraging decentralized governance, open-source principles, and a novel blockchain-based funding mechanism, we aim to transform waste into valuable resources, promoting global collaboration and ethical knowledge transfer. This proposal outlines our approach to navigating potential reactions to offensive content in the context of climate technology, open-source software, decentralized finance (DeFi), intellectual property management, and waste management for Non-Profit Organizations.</w:t>
        <w:br/>
        <w:br/>
      </w:r>
      <w:r>
        <w:rPr>
          <w:b/>
        </w:rPr>
        <w:t>Introduction:</w:t>
      </w:r>
      <w:r>
        <w:br/>
        <w:br/>
        <w:t>The Non-Profit Organizations industry plays a vital role in addressing environmental challenges, including climate change and waste management. However, the sector is not immune to the risks associated with offensive content or behavior. Our project seeks to create a safe, inclusive, and transparent ecosystem that fosters collaboration and innovation while minimizing the risks of offensive content.</w:t>
        <w:br/>
        <w:br/>
      </w:r>
      <w:r>
        <w:rPr>
          <w:b/>
        </w:rPr>
        <w:t>Problem Statement:</w:t>
      </w:r>
      <w:r>
        <w:br/>
        <w:br/>
        <w:t>Current waste management practices in the Non-Profit Organizations sector often lack transparency, accountability, and efficiency, leading to:</w:t>
        <w:br/>
        <w:br/>
        <w:t>1. Ineffective waste reduction and recycling strategies</w:t>
        <w:br/>
        <w:t>2. Limited access to funding and resources for climate innovation</w:t>
        <w:br/>
        <w:t>3. Insufficient collaboration and knowledge sharing among stakeholders</w:t>
        <w:br/>
        <w:t>4. Risk of offensive content or behavior hindering project progress and reputation</w:t>
        <w:br/>
        <w:br/>
      </w:r>
      <w:r>
        <w:rPr>
          <w:b/>
        </w:rPr>
        <w:t>Solution:</w:t>
      </w:r>
      <w:r>
        <w:br/>
        <w:br/>
        <w:t>Our ClimateTech Crowdfund project addresses these challenges by introducing a hybrid crowdfunding and shared intellectual property model, built on the following components:</w:t>
        <w:br/>
        <w:br/>
        <w:t xml:space="preserve">1. </w:t>
      </w:r>
      <w:r>
        <w:rPr>
          <w:b/>
        </w:rPr>
        <w:t>Decentralized Governance:</w:t>
      </w:r>
      <w:r>
        <w:t xml:space="preserve"> A blockchain-based platform ensuring transparency, accountability, and community-driven decision-making.</w:t>
        <w:br/>
        <w:t xml:space="preserve">2. </w:t>
      </w:r>
      <w:r>
        <w:rPr>
          <w:b/>
        </w:rPr>
        <w:t>Open-Source Principles:</w:t>
      </w:r>
      <w:r>
        <w:t xml:space="preserve"> Collaborative development and sharing of knowledge, technologies, and best practices to accelerate climate innovation.</w:t>
        <w:br/>
        <w:t xml:space="preserve">3. </w:t>
      </w:r>
      <w:r>
        <w:rPr>
          <w:b/>
        </w:rPr>
        <w:t>Blockchain-based Funding Mechanism:</w:t>
      </w:r>
      <w:r>
        <w:t xml:space="preserve"> A secure, transparent, and community-driven funding system, utilizing DeFi principles to support climate-focused projects.</w:t>
        <w:br/>
        <w:t xml:space="preserve">4. </w:t>
      </w:r>
      <w:r>
        <w:rPr>
          <w:b/>
        </w:rPr>
        <w:t>Shared Intellectual Property (IP) Management:</w:t>
      </w:r>
      <w:r>
        <w:t xml:space="preserve"> A framework for sharing and managing IP rights, promoting collaboration and minimizing risks associated with offensive content.</w:t>
        <w:br/>
        <w:t xml:space="preserve">5. </w:t>
      </w:r>
      <w:r>
        <w:rPr>
          <w:b/>
        </w:rPr>
        <w:t>Waste Management:</w:t>
      </w:r>
      <w:r>
        <w:t xml:space="preserve"> A modular, open-source platform for efficient waste reduction, recycling, and transformation into valuable resources.</w:t>
        <w:br/>
        <w:br/>
      </w:r>
      <w:r>
        <w:rPr>
          <w:b/>
        </w:rPr>
        <w:t>Reaction to Offensive Content:</w:t>
      </w:r>
      <w:r>
        <w:br/>
        <w:br/>
        <w:t>To address potential reactions to offensive content, we will implement the following measures:</w:t>
        <w:br/>
        <w:br/>
        <w:t xml:space="preserve">1. </w:t>
      </w:r>
      <w:r>
        <w:rPr>
          <w:b/>
        </w:rPr>
        <w:t>Community Guidelines:</w:t>
      </w:r>
      <w:r>
        <w:t xml:space="preserve"> Establish clear, inclusive, and respectful community guidelines and codes of conduct.</w:t>
        <w:br/>
        <w:t xml:space="preserve">2. </w:t>
      </w:r>
      <w:r>
        <w:rPr>
          <w:b/>
        </w:rPr>
        <w:t>Content Moderation:</w:t>
      </w:r>
      <w:r>
        <w:t xml:space="preserve"> Implement AI-powered content moderation tools, combined with human oversight, to detect and address offensive content.</w:t>
        <w:br/>
        <w:t xml:space="preserve">3. </w:t>
      </w:r>
      <w:r>
        <w:rPr>
          <w:b/>
        </w:rPr>
        <w:t>Reporting and Resolution:</w:t>
      </w:r>
      <w:r>
        <w:t xml:space="preserve"> Establish a transparent reporting and resolution process for addressing incidents of offensive content or behavior.</w:t>
        <w:br/>
        <w:t xml:space="preserve">4. </w:t>
      </w:r>
      <w:r>
        <w:rPr>
          <w:b/>
        </w:rPr>
        <w:t>Education and Awareness:</w:t>
      </w:r>
      <w:r>
        <w:t xml:space="preserve"> Provide regular workshops, training sessions, and awareness campaigns to promote respectful communication, diversity, and inclusion.</w:t>
        <w:br/>
        <w:br/>
      </w:r>
      <w:r>
        <w:rPr>
          <w:b/>
        </w:rPr>
        <w:t>Implementation Roadmap:</w:t>
      </w:r>
      <w:r>
        <w:br/>
        <w:br/>
        <w:t>Our project will be implemented in three phases:</w:t>
        <w:br/>
        <w:br/>
        <w:t xml:space="preserve">1. </w:t>
      </w:r>
      <w:r>
        <w:rPr>
          <w:b/>
        </w:rPr>
        <w:t>Phase 1 (0-6 months):</w:t>
      </w:r>
      <w:r>
        <w:t xml:space="preserve"> Establish the decentralized governance framework, open-source platform, and blockchain-based funding mechanism.</w:t>
        <w:br/>
        <w:t xml:space="preserve">2. </w:t>
      </w:r>
      <w:r>
        <w:rPr>
          <w:b/>
        </w:rPr>
        <w:t>Phase 2 (6-12 months):</w:t>
      </w:r>
      <w:r>
        <w:t xml:space="preserve"> Develop and deploy the shared IP management framework, waste management platform, and content moderation tools.</w:t>
        <w:br/>
        <w:t xml:space="preserve">3. </w:t>
      </w:r>
      <w:r>
        <w:rPr>
          <w:b/>
        </w:rPr>
        <w:t>Phase 3 (12-24 months):</w:t>
      </w:r>
      <w:r>
        <w:t xml:space="preserve"> Launch the ClimateTech Crowdfund platform, onboard Non-Profit Organizations, and facilitate global collaboration and innovation.</w:t>
        <w:br/>
        <w:br/>
      </w:r>
      <w:r>
        <w:rPr>
          <w:b/>
        </w:rPr>
        <w:t>Conclusion:</w:t>
      </w:r>
      <w:r>
        <w:br/>
        <w:br/>
        <w:t>The ClimateTech Crowdfund project offers a pioneering approach to accelerating climate innovation in the Non-Profit Organizations sector. By addressing potential reactions to offensive content and behavior, we create a safe, inclusive, and transparent ecosystem that fosters collaboration, knowledge transfer, and innovation. Join us in transforming waste into valuable resources and promoting a more sustainable future.</w:t>
      </w:r>
    </w:p>
    <w:p>
      <w:pPr>
        <w:pStyle w:val="Subtitle"/>
      </w:pPr>
      <w:r>
        <w:t>Section 2-6. Celebrities and Public Figures: Consequences and Empathy</w:t>
      </w:r>
    </w:p>
    <w:p>
      <w:pPr/>
      <w:r/>
      <w:r>
        <w:rPr>
          <w:b/>
        </w:rPr>
        <w:t>Project Title:</w:t>
      </w:r>
      <w:r>
        <w:t xml:space="preserve"> Empathetic Climate Innovation (ECI) - A Hybrid Crowdfunding and Shared Intellectual Property Model for Non-Profit Organizations</w:t>
        <w:br/>
        <w:br/>
      </w:r>
      <w:r>
        <w:rPr>
          <w:b/>
        </w:rPr>
        <w:t>Executive Summary:</w:t>
      </w:r>
      <w:r>
        <w:br/>
        <w:br/>
        <w:t>The Empathetic Climate Innovation (ECI) project introduces a groundbreaking hybrid crowdfunding and shared intellectual property model designed to accelerate climate innovation, while promoting empathy and understanding within the Non-Profit Organizations (NPO) industry. By leveraging decentralized governance, open-source principles, and a unique blockchain-based funding mechanism, ECI transforms waste into valuable resources, fostering global collaboration and ethical knowledge transfer. This project assesses the consequences of cancel culture within the NPO industry, focusing on the level of empathy and understanding exhibited towards individuals facing cancellation or backlash.</w:t>
        <w:br/>
        <w:br/>
      </w:r>
      <w:r>
        <w:rPr>
          <w:b/>
        </w:rPr>
        <w:t>Consequences of Cancel Culture in Non-Profit Organizations:</w:t>
      </w:r>
      <w:r>
        <w:br/>
        <w:br/>
        <w:t xml:space="preserve">1. </w:t>
      </w:r>
      <w:r>
        <w:rPr>
          <w:b/>
        </w:rPr>
        <w:t>Loss of Expertise:</w:t>
      </w:r>
      <w:r>
        <w:t xml:space="preserve"> Cancel culture can lead to the loss of experienced professionals, resulting in a brain drain and diminished capacity for NPOs to address complex environmental issues.</w:t>
        <w:br/>
        <w:t xml:space="preserve">2. </w:t>
      </w:r>
      <w:r>
        <w:rPr>
          <w:b/>
        </w:rPr>
        <w:t>Reduced Collaboration:</w:t>
      </w:r>
      <w:r>
        <w:t xml:space="preserve"> Fear of cancellation can hinder collaboration among NPOs, stifling innovation and progress in climate technology, open-source software, and decentralized finance (DeFi).</w:t>
        <w:br/>
        <w:t xml:space="preserve">3. </w:t>
      </w:r>
      <w:r>
        <w:rPr>
          <w:b/>
        </w:rPr>
        <w:t>Decreased Funding:</w:t>
      </w:r>
      <w:r>
        <w:t xml:space="preserve"> Cancel culture can lead to reduced funding opportunities, as donors and investors may be deterred from supporting NPOs perceived as risky or controversial.</w:t>
        <w:br/>
        <w:t xml:space="preserve">4. </w:t>
      </w:r>
      <w:r>
        <w:rPr>
          <w:b/>
        </w:rPr>
        <w:t>Erosion of Trust:</w:t>
      </w:r>
      <w:r>
        <w:t xml:space="preserve"> Repeated instances of cancel culture can erode trust among stakeholders, including donors, volunteers, and the general public, ultimately undermining the credibility and effectiveness of NPOs.</w:t>
        <w:br/>
        <w:br/>
      </w:r>
      <w:r>
        <w:rPr>
          <w:b/>
        </w:rPr>
        <w:t>Empathy and Understanding in the Face of Cancel Culture:</w:t>
      </w:r>
      <w:r>
        <w:br/>
        <w:br/>
        <w:t xml:space="preserve">1. </w:t>
      </w:r>
      <w:r>
        <w:rPr>
          <w:b/>
        </w:rPr>
        <w:t>Restorative Justice:</w:t>
      </w:r>
      <w:r>
        <w:t xml:space="preserve"> ECI promotes restorative justice practices, focusing on mediation, reconciliation, and healing, rather than punishment and exclusion.</w:t>
        <w:br/>
        <w:t xml:space="preserve">2. </w:t>
      </w:r>
      <w:r>
        <w:rPr>
          <w:b/>
        </w:rPr>
        <w:t>Emotional Intelligence:</w:t>
      </w:r>
      <w:r>
        <w:t xml:space="preserve"> The project encourages NPOs to adopt emotional intelligence training, fostering a culture of empathy, self-awareness, and effective communication.</w:t>
        <w:br/>
        <w:t xml:space="preserve">3. </w:t>
      </w:r>
      <w:r>
        <w:rPr>
          <w:b/>
        </w:rPr>
        <w:t>Inclusive Decision-Making:</w:t>
      </w:r>
      <w:r>
        <w:t xml:space="preserve"> ECI's decentralized governance model ensures that decision-making processes are inclusive, transparent, and accountable, reducing the likelihood of cancel culture taking hold.</w:t>
        <w:br/>
        <w:t xml:space="preserve">4. </w:t>
      </w:r>
      <w:r>
        <w:rPr>
          <w:b/>
        </w:rPr>
        <w:t>Mental Health Support:</w:t>
      </w:r>
      <w:r>
        <w:t xml:space="preserve"> The project provides access to mental health resources and support services, acknowledging the emotional toll of cancel culture on individuals and organizations.</w:t>
        <w:br/>
        <w:br/>
      </w:r>
      <w:r>
        <w:rPr>
          <w:b/>
        </w:rPr>
        <w:t>Hybrid Crowdfunding and Shared Intellectual Property Model:</w:t>
      </w:r>
      <w:r>
        <w:br/>
        <w:br/>
        <w:t xml:space="preserve">1. </w:t>
      </w:r>
      <w:r>
        <w:rPr>
          <w:b/>
        </w:rPr>
        <w:t>Blockchain-Based Funding:</w:t>
      </w:r>
      <w:r>
        <w:t xml:space="preserve"> ECI utilizes a blockchain-based funding mechanism, ensuring transparent, secure, and efficient funding allocation for climate innovation projects.</w:t>
        <w:br/>
        <w:t xml:space="preserve">2. </w:t>
      </w:r>
      <w:r>
        <w:rPr>
          <w:b/>
        </w:rPr>
        <w:t>Open-Source Principles:</w:t>
      </w:r>
      <w:r>
        <w:t xml:space="preserve"> The project promotes open-source principles, facilitating collaboration, knowledge sharing, and accelerated innovation in climate technology, open-source software, and DeFi.</w:t>
        <w:br/>
        <w:t xml:space="preserve">3. </w:t>
      </w:r>
      <w:r>
        <w:rPr>
          <w:b/>
        </w:rPr>
        <w:t>Decentralized Governance:</w:t>
      </w:r>
      <w:r>
        <w:t xml:space="preserve"> ECI's decentralized governance model ensures that decision-making power is distributed among stakeholders, reducing the risk of cancel culture and promoting inclusive, empathetic decision-making.</w:t>
        <w:br/>
        <w:t xml:space="preserve">4. </w:t>
      </w:r>
      <w:r>
        <w:rPr>
          <w:b/>
        </w:rPr>
        <w:t>Shared Intellectual Property:</w:t>
      </w:r>
      <w:r>
        <w:t xml:space="preserve"> The project introduces a shared intellectual property model, allowing NPOs to co-own and co-develop climate innovation projects, fostering collaboration and reducing the risk of intellectual property disputes.</w:t>
        <w:br/>
        <w:br/>
      </w:r>
      <w:r>
        <w:rPr>
          <w:b/>
        </w:rPr>
        <w:t>Waste Management for Non-Profit Organizations:</w:t>
      </w:r>
      <w:r>
        <w:br/>
        <w:br/>
        <w:t xml:space="preserve">1. </w:t>
      </w:r>
      <w:r>
        <w:rPr>
          <w:b/>
        </w:rPr>
        <w:t>Circular Economy:</w:t>
      </w:r>
      <w:r>
        <w:t xml:space="preserve"> ECI promotes a circular economy approach to waste management, transforming waste into valuable resources and reducing waste disposal costs for NPOs.</w:t>
        <w:br/>
        <w:t xml:space="preserve">2. </w:t>
      </w:r>
      <w:r>
        <w:rPr>
          <w:b/>
        </w:rPr>
        <w:t>Sustainable Practices:</w:t>
      </w:r>
      <w:r>
        <w:t xml:space="preserve"> The project encourages NPOs to adopt sustainable practices, such as recycling, composting, and reducing energy consumption, minimizing their environmental footprint.</w:t>
        <w:br/>
        <w:t xml:space="preserve">3. </w:t>
      </w:r>
      <w:r>
        <w:rPr>
          <w:b/>
        </w:rPr>
        <w:t>Community Engagement:</w:t>
      </w:r>
      <w:r>
        <w:t xml:space="preserve"> ECI's waste management model engages local communities in waste reduction and recycling efforts, promoting education, awareness, and behavioral change.</w:t>
        <w:br/>
        <w:t xml:space="preserve">4. </w:t>
      </w:r>
      <w:r>
        <w:rPr>
          <w:b/>
        </w:rPr>
        <w:t>Innovative Technologies:</w:t>
      </w:r>
      <w:r>
        <w:t xml:space="preserve"> The project explores innovative technologies, such as biodegradable materials, zero-waste design, and waste-to-energy conversion, to support NPOs in reducing waste and promoting sustainability.</w:t>
        <w:br/>
        <w:br/>
      </w:r>
      <w:r>
        <w:rPr>
          <w:b/>
        </w:rPr>
        <w:t>Implementation Roadmap:</w:t>
      </w:r>
      <w:r>
        <w:br/>
        <w:br/>
        <w:t xml:space="preserve">1. </w:t>
      </w:r>
      <w:r>
        <w:rPr>
          <w:b/>
        </w:rPr>
        <w:t>Research and Development:</w:t>
      </w:r>
      <w:r>
        <w:t xml:space="preserve"> Conduct thorough research on the consequences of cancel culture in NPOs and develop the hybrid crowdfunding and shared intellectual property model (Months 1-6).</w:t>
        <w:br/>
        <w:t xml:space="preserve">2. </w:t>
      </w:r>
      <w:r>
        <w:rPr>
          <w:b/>
        </w:rPr>
        <w:t>Pilot Program:</w:t>
      </w:r>
      <w:r>
        <w:t xml:space="preserve"> Launch a pilot program to test the ECI model, engaging a select group of NPOs and stakeholders (Months 7-12).</w:t>
        <w:br/>
        <w:t xml:space="preserve">3. </w:t>
      </w:r>
      <w:r>
        <w:rPr>
          <w:b/>
        </w:rPr>
        <w:t>Scaling and Replication:</w:t>
      </w:r>
      <w:r>
        <w:t xml:space="preserve"> Scale and replicate the ECI model, expanding its reach to a broader range of NPOs and stakeholders (Months 13-24).</w:t>
        <w:br/>
        <w:t xml:space="preserve">4. </w:t>
      </w:r>
      <w:r>
        <w:rPr>
          <w:b/>
        </w:rPr>
        <w:t>Evaluation and Improvement:</w:t>
      </w:r>
      <w:r>
        <w:t xml:space="preserve"> Continuously evaluate and improve the ECI model, incorporating feedback from stakeholders and adapting to changing circumstances (Months 24+).</w:t>
        <w:br/>
        <w:br/>
      </w:r>
      <w:r>
        <w:rPr>
          <w:b/>
        </w:rPr>
        <w:t>Conclusion:</w:t>
      </w:r>
      <w:r>
        <w:br/>
        <w:br/>
        <w:t>The Empathetic Climate Innovation project offers a pioneering approach to addressing the consequences of cancel culture in Non-Profit Organizations, while promoting empathy, understanding, and collaboration in the pursuit of climate innovation. By leveraging decentralized governance, open-source principles, and a unique blockchain-based funding mechanism, ECI has the potential to transform the NPO industry, fostering a culture of empathy, restorative justice, and sustainable practices.</w:t>
      </w:r>
    </w:p>
    <w:p>
      <w:pPr>
        <w:pStyle w:val="Subtitle"/>
      </w:pPr>
      <w:r>
        <w:t>Section 2-7. Celebrities and Public Figures: Action Plan for Cancel Culture</w:t>
      </w:r>
    </w:p>
    <w:p>
      <w:pPr/>
      <w:r/>
      <w:r>
        <w:rPr>
          <w:b/>
        </w:rPr>
        <w:t>Action Plan: Decentralized Climate Solution Ecosystem for Non-Profit Organizations</w:t>
      </w:r>
      <w:r>
        <w:br/>
        <w:br/>
      </w:r>
      <w:r>
        <w:rPr>
          <w:b/>
        </w:rPr>
        <w:t>Executive Summary:</w:t>
      </w:r>
      <w:r>
        <w:br/>
        <w:br/>
        <w:t>Our project proposes the establishment of a decentralized, open-source ecosystem that leverages blockchain technology to fund climate solutions, manage shared intellectual property, and incentivize community participation. This innovative approach aims to accelerate the development of climate technologies, foster global collaboration in waste-to-wealth initiatives, and ensure equitable distribution of innovation benefits.</w:t>
        <w:br/>
        <w:br/>
      </w:r>
      <w:r>
        <w:rPr>
          <w:b/>
        </w:rPr>
        <w:t>I. Project Objectives:</w:t>
      </w:r>
      <w:r>
        <w:br/>
        <w:br/>
        <w:t xml:space="preserve">1. </w:t>
      </w:r>
      <w:r>
        <w:rPr>
          <w:b/>
        </w:rPr>
        <w:t>Develop a decentralized, open-source platform</w:t>
      </w:r>
      <w:r>
        <w:t xml:space="preserve"> for funding climate solutions, managing intellectual property, and facilitating community engagement.</w:t>
        <w:br/>
        <w:t xml:space="preserve">2. </w:t>
      </w:r>
      <w:r>
        <w:rPr>
          <w:b/>
        </w:rPr>
        <w:t>Create a blockchain-based token economy</w:t>
      </w:r>
      <w:r>
        <w:t xml:space="preserve"> that incentivizes participation, contribution, and innovation within the ecosystem.</w:t>
        <w:br/>
        <w:t xml:space="preserve">3. </w:t>
      </w:r>
      <w:r>
        <w:rPr>
          <w:b/>
        </w:rPr>
        <w:t>Establish a global network</w:t>
      </w:r>
      <w:r>
        <w:t xml:space="preserve"> of non-profit organizations, research institutions, and industry partners to collaborate on climate technology development and waste management initiatives.</w:t>
        <w:br/>
        <w:t xml:space="preserve">4. </w:t>
      </w:r>
      <w:r>
        <w:rPr>
          <w:b/>
        </w:rPr>
        <w:t>Develop and implement a robust intellectual property management system</w:t>
      </w:r>
      <w:r>
        <w:t xml:space="preserve"> to protect and share knowledge, innovations, and best practices.</w:t>
        <w:br/>
        <w:br/>
      </w:r>
      <w:r>
        <w:rPr>
          <w:b/>
        </w:rPr>
        <w:t>II. Key Strategies:</w:t>
      </w:r>
      <w:r>
        <w:br/>
        <w:br/>
        <w:t xml:space="preserve">1. </w:t>
      </w:r>
      <w:r>
        <w:rPr>
          <w:b/>
        </w:rPr>
        <w:t>Blockchain-based token development</w:t>
      </w:r>
      <w:r>
        <w:t>: Design and implement a custom token that rewards contributors, innovators, and participants in the ecosystem.</w:t>
        <w:br/>
        <w:t xml:space="preserve">2. </w:t>
      </w:r>
      <w:r>
        <w:rPr>
          <w:b/>
        </w:rPr>
        <w:t>Open-source software development</w:t>
      </w:r>
      <w:r>
        <w:t>: Create a modular, adaptable platform that enables seamless integration of new climate technologies and innovations.</w:t>
        <w:br/>
        <w:t xml:space="preserve">3. </w:t>
      </w:r>
      <w:r>
        <w:rPr>
          <w:b/>
        </w:rPr>
        <w:t>Decentralized governance</w:t>
      </w:r>
      <w:r>
        <w:t>: Establish a community-driven decision-making process to ensure the ecosystem's integrity, transparency, and accountability.</w:t>
        <w:br/>
        <w:t xml:space="preserve">4. </w:t>
      </w:r>
      <w:r>
        <w:rPr>
          <w:b/>
        </w:rPr>
        <w:t>Partnership development</w:t>
      </w:r>
      <w:r>
        <w:t>: Foster strategic partnerships with non-profit organizations, research institutions, and industry leaders to promote collaboration, knowledge sharing, and resource mobilization.</w:t>
        <w:br/>
        <w:br/>
      </w:r>
      <w:r>
        <w:rPr>
          <w:b/>
        </w:rPr>
        <w:t>III. Expected Outcomes:</w:t>
      </w:r>
      <w:r>
        <w:br/>
        <w:br/>
        <w:t xml:space="preserve">1. </w:t>
      </w:r>
      <w:r>
        <w:rPr>
          <w:b/>
        </w:rPr>
        <w:t>Accelerated climate technology development</w:t>
      </w:r>
      <w:r>
        <w:t>: The ecosystem will facilitate rapid prototyping, testing, and deployment of innovative climate solutions.</w:t>
        <w:br/>
        <w:t xml:space="preserve">2. </w:t>
      </w:r>
      <w:r>
        <w:rPr>
          <w:b/>
        </w:rPr>
        <w:t>Global collaboration and knowledge sharing</w:t>
      </w:r>
      <w:r>
        <w:t>: The platform will enable seamless collaboration and knowledge exchange among stakeholders, promoting the development of effective waste management and waste-to-wealth initiatives.</w:t>
        <w:br/>
        <w:t xml:space="preserve">3. </w:t>
      </w:r>
      <w:r>
        <w:rPr>
          <w:b/>
        </w:rPr>
        <w:t>Equitable distribution of innovation benefits</w:t>
      </w:r>
      <w:r>
        <w:t>: The token economy and decentralized governance structure will ensure that benefits and rewards are distributed fairly among contributors, innovators, and participants.</w:t>
        <w:br/>
        <w:t xml:space="preserve">4. </w:t>
      </w:r>
      <w:r>
        <w:rPr>
          <w:b/>
        </w:rPr>
        <w:t>Long-term commitment and impact</w:t>
      </w:r>
      <w:r>
        <w:t>: The self-sustaining ecosystem will foster a culture of continuous innovation, improvement, and commitment to addressing critical global challenges.</w:t>
        <w:br/>
        <w:br/>
      </w:r>
      <w:r>
        <w:rPr>
          <w:b/>
        </w:rPr>
        <w:t>IV. Implementation Roadmap:</w:t>
      </w:r>
      <w:r>
        <w:br/>
        <w:br/>
        <w:t xml:space="preserve">1. </w:t>
      </w:r>
      <w:r>
        <w:rPr>
          <w:b/>
        </w:rPr>
        <w:t>Research and development</w:t>
      </w:r>
      <w:r>
        <w:t xml:space="preserve"> (6 months): Conduct thorough research on blockchain technology, open-source software, and intellectual property management to inform the ecosystem's design and development.</w:t>
        <w:br/>
        <w:t xml:space="preserve">2. </w:t>
      </w:r>
      <w:r>
        <w:rPr>
          <w:b/>
        </w:rPr>
        <w:t>Platform development</w:t>
      </w:r>
      <w:r>
        <w:t xml:space="preserve"> (9 months): Design and implement the decentralized platform, blockchain-based token economy, and intellectual property management system.</w:t>
        <w:br/>
        <w:t xml:space="preserve">3. </w:t>
      </w:r>
      <w:r>
        <w:rPr>
          <w:b/>
        </w:rPr>
        <w:t>Partnership development and community engagement</w:t>
      </w:r>
      <w:r>
        <w:t xml:space="preserve"> (12 months): Establish strategic partnerships with non-profit organizations, research institutions, and industry leaders; engage with the community to promote adoption and participation.</w:t>
        <w:br/>
        <w:t xml:space="preserve">4. </w:t>
      </w:r>
      <w:r>
        <w:rPr>
          <w:b/>
        </w:rPr>
        <w:t>Pilot testing and evaluation</w:t>
      </w:r>
      <w:r>
        <w:t xml:space="preserve"> (6 months): Conduct thorough testing and evaluation of the ecosystem to ensure its effectiveness, efficiency, and scalability.</w:t>
        <w:br/>
        <w:br/>
      </w:r>
      <w:r>
        <w:rPr>
          <w:b/>
        </w:rPr>
        <w:t>V. Conclusion:</w:t>
      </w:r>
      <w:r>
        <w:br/>
        <w:br/>
        <w:t>The proposed decentralized climate solution ecosystem has the potential to revolutionize the way non-profit organizations, research institutions, and industry partners collaborate on climate technology development and waste management initiatives. By leveraging blockchain technology, open-source software, and a token-based economy, we can create a self-sustaining ecosystem that accelerates innovation, fosters global collaboration, and ensures equitable distribution of benefits. With careful planning, strategic partnerships, and a commitment to community engagement, we can establish a new paradigm for corporate engagement and public-private partnerships in addressing critical global challenges.</w:t>
      </w:r>
    </w:p>
    <w:p>
      <w:pPr>
        <w:pStyle w:val="Subtitle"/>
      </w:pPr>
      <w:r>
        <w:t>Section 2-8. Celebrities and Public Figures: Real-world Project Example</w:t>
      </w:r>
    </w:p>
    <w:p>
      <w:pPr/>
      <w:r/>
      <w:r>
        <w:rPr>
          <w:b/>
        </w:rPr>
        <w:t>Project Title:</w:t>
      </w:r>
      <w:r>
        <w:t xml:space="preserve"> "Carbon Capture Coalition" - Converting Waste into Biochar and CO2 Removal Materials through Climate Reward Tokens and a Transparent Pilot Fund</w:t>
        <w:br/>
        <w:br/>
      </w:r>
      <w:r>
        <w:rPr>
          <w:b/>
        </w:rPr>
        <w:t>Project Overview:</w:t>
      </w:r>
      <w:r>
        <w:br/>
        <w:br/>
        <w:t>The "Carbon Capture Coalition" is a decentralized, community-driven initiative that aims to revolutionize waste management and carbon sequestration in the Non-Profit Organizations industry. By leveraging Climate Reward Tokens, open-source software, and decentralized finance (DeFi) principles, this project seeks to incentivize the conversion of waste into biochar and CO2 removal materials, promoting a more sustainable and environmentally conscious approach to waste disposal.</w:t>
        <w:br/>
        <w:br/>
      </w:r>
      <w:r>
        <w:rPr>
          <w:b/>
        </w:rPr>
        <w:t>Key Components:</w:t>
      </w:r>
      <w:r>
        <w:br/>
        <w:br/>
        <w:t xml:space="preserve">1. </w:t>
      </w:r>
      <w:r>
        <w:rPr>
          <w:b/>
        </w:rPr>
        <w:t>Climate Reward Tokens (CRTs):</w:t>
      </w:r>
      <w:r>
        <w:t xml:space="preserve"> A token-based system that rewards individuals and organizations for contributing to the project's carbon sequestration efforts. CRTs can be earned by participating in waste collection, biochar production, and CO2 removal activities.</w:t>
        <w:br/>
        <w:t xml:space="preserve">2. </w:t>
      </w:r>
      <w:r>
        <w:rPr>
          <w:b/>
        </w:rPr>
        <w:t>Transparent Pilot Fund:</w:t>
      </w:r>
      <w:r>
        <w:t xml:space="preserve"> A decentralized, community-managed fund that provides financial support for pilot projects, research, and development of new carbon sequestration technologies. The fund is transparent, allowing stakeholders to track expenditures and ensure accountability.</w:t>
        <w:br/>
        <w:t xml:space="preserve">3. </w:t>
      </w:r>
      <w:r>
        <w:rPr>
          <w:b/>
        </w:rPr>
        <w:t>Open-Source Software:</w:t>
      </w:r>
      <w:r>
        <w:t xml:space="preserve"> Custom-built, open-source software will be developed to manage and track waste collection, biochar production, and CO2 removal activities. This software will enable real-time monitoring, data analysis, and optimization of the carbon sequestration process.</w:t>
        <w:br/>
        <w:t xml:space="preserve">4. </w:t>
      </w:r>
      <w:r>
        <w:rPr>
          <w:b/>
        </w:rPr>
        <w:t>Decentralized Finance (DeFi):</w:t>
      </w:r>
      <w:r>
        <w:t xml:space="preserve"> DeFi principles will be applied to create a community-driven, decentralized financial system that enables the efficient allocation of resources, risk management, and incentivization of participants.</w:t>
        <w:br/>
        <w:t xml:space="preserve">5. </w:t>
      </w:r>
      <w:r>
        <w:rPr>
          <w:b/>
        </w:rPr>
        <w:t>Intellectual Property Management:</w:t>
      </w:r>
      <w:r>
        <w:t xml:space="preserve"> A decentralized, open-source approach to intellectual property management will be implemented, ensuring that knowledge and innovations are shared and accessible to all stakeholders.</w:t>
        <w:br/>
        <w:t xml:space="preserve">6. </w:t>
      </w:r>
      <w:r>
        <w:rPr>
          <w:b/>
        </w:rPr>
        <w:t>Waste Management:</w:t>
      </w:r>
      <w:r>
        <w:t xml:space="preserve"> The project will focus on converting waste into biochar and CO2 removal materials, reducing greenhouse gas emissions and promoting a circular economy.</w:t>
        <w:br/>
        <w:br/>
      </w:r>
      <w:r>
        <w:rPr>
          <w:b/>
        </w:rPr>
        <w:t>Project Goals:</w:t>
      </w:r>
      <w:r>
        <w:br/>
        <w:br/>
        <w:t xml:space="preserve">1. </w:t>
      </w:r>
      <w:r>
        <w:rPr>
          <w:b/>
        </w:rPr>
        <w:t>Carbon Sequestration:</w:t>
      </w:r>
      <w:r>
        <w:t xml:space="preserve"> Remove 1 million tons of CO2 from the atmosphere within the first two years of operation.</w:t>
        <w:br/>
        <w:t xml:space="preserve">2. </w:t>
      </w:r>
      <w:r>
        <w:rPr>
          <w:b/>
        </w:rPr>
        <w:t>Waste Reduction:</w:t>
      </w:r>
      <w:r>
        <w:t xml:space="preserve"> Divert 50% of waste from landfills and convert it into biochar and CO2 removal materials.</w:t>
        <w:br/>
        <w:t xml:space="preserve">3. </w:t>
      </w:r>
      <w:r>
        <w:rPr>
          <w:b/>
        </w:rPr>
        <w:t>Community Engagement:</w:t>
      </w:r>
      <w:r>
        <w:t xml:space="preserve"> Establish a community of 10,000 participants, including individuals, organizations, and businesses, contributing to the project's carbon sequestration efforts.</w:t>
        <w:br/>
        <w:t xml:space="preserve">4. </w:t>
      </w:r>
      <w:r>
        <w:rPr>
          <w:b/>
        </w:rPr>
        <w:t>Financial Sustainability:</w:t>
      </w:r>
      <w:r>
        <w:t xml:space="preserve"> Achieve financial self-sufficiency through the sale of CRTs, carbon credits, and other revenue streams.</w:t>
        <w:br/>
        <w:br/>
      </w:r>
      <w:r>
        <w:rPr>
          <w:b/>
        </w:rPr>
        <w:t>Project Management:</w:t>
      </w:r>
      <w:r>
        <w:br/>
        <w:br/>
        <w:t>The "Carbon Capture Coalition" will be managed by a decentralized community, with decision-making authority distributed among stakeholders. A rotating council of representatives from various organizations and industries will oversee the project's development and ensure its alignment with the community's values and goals.</w:t>
        <w:br/>
        <w:br/>
      </w:r>
      <w:r>
        <w:rPr>
          <w:b/>
        </w:rPr>
        <w:t>Partnerships and Collaborations:</w:t>
      </w:r>
      <w:r>
        <w:br/>
        <w:br/>
        <w:t>The project will seek partnerships with:</w:t>
        <w:br/>
        <w:br/>
        <w:t xml:space="preserve">1. </w:t>
      </w:r>
      <w:r>
        <w:rPr>
          <w:b/>
        </w:rPr>
        <w:t>Non-Profit Organizations:</w:t>
      </w:r>
      <w:r>
        <w:t xml:space="preserve"> Collaborate with environmental organizations, community groups, and advocacy bodies to promote the project's mission and values.</w:t>
        <w:br/>
        <w:t xml:space="preserve">2. </w:t>
      </w:r>
      <w:r>
        <w:rPr>
          <w:b/>
        </w:rPr>
        <w:t>Private Sector:</w:t>
      </w:r>
      <w:r>
        <w:t xml:space="preserve"> Engage with businesses, investors, and industry experts to secure funding, resources, and expertise.</w:t>
        <w:br/>
        <w:t xml:space="preserve">3. </w:t>
      </w:r>
      <w:r>
        <w:rPr>
          <w:b/>
        </w:rPr>
        <w:t>Research Institutions:</w:t>
      </w:r>
      <w:r>
        <w:t xml:space="preserve"> Partner with universities, research centers, and scientific organizations to develop new carbon sequestration technologies and improve existing methods.</w:t>
        <w:br/>
        <w:br/>
      </w:r>
      <w:r>
        <w:rPr>
          <w:b/>
        </w:rPr>
        <w:t>Budget and Funding:</w:t>
      </w:r>
      <w:r>
        <w:br/>
        <w:br/>
        <w:t>The initial budget for the project will be $1 million, allocated as follows:</w:t>
        <w:br/>
        <w:br/>
        <w:t xml:space="preserve">1. </w:t>
      </w:r>
      <w:r>
        <w:rPr>
          <w:b/>
        </w:rPr>
        <w:t>Software Development:</w:t>
      </w:r>
      <w:r>
        <w:t xml:space="preserve"> $300,000</w:t>
        <w:br/>
        <w:t xml:space="preserve">2. </w:t>
      </w:r>
      <w:r>
        <w:rPr>
          <w:b/>
        </w:rPr>
        <w:t>Pilot Fund:</w:t>
      </w:r>
      <w:r>
        <w:t xml:space="preserve"> $200,000</w:t>
        <w:br/>
        <w:t xml:space="preserve">3. </w:t>
      </w:r>
      <w:r>
        <w:rPr>
          <w:b/>
        </w:rPr>
        <w:t>Marketing and Outreach:</w:t>
      </w:r>
      <w:r>
        <w:t xml:space="preserve"> $150,000</w:t>
        <w:br/>
        <w:t xml:space="preserve">4. </w:t>
      </w:r>
      <w:r>
        <w:rPr>
          <w:b/>
        </w:rPr>
        <w:t>Research and Development:</w:t>
      </w:r>
      <w:r>
        <w:t xml:space="preserve"> $100,000</w:t>
        <w:br/>
        <w:t xml:space="preserve">5. </w:t>
      </w:r>
      <w:r>
        <w:rPr>
          <w:b/>
        </w:rPr>
        <w:t>Operations and Management:</w:t>
      </w:r>
      <w:r>
        <w:t xml:space="preserve"> $250,000</w:t>
        <w:br/>
        <w:br/>
      </w:r>
      <w:r>
        <w:rPr>
          <w:b/>
        </w:rPr>
        <w:t>Timeline:</w:t>
      </w:r>
      <w:r>
        <w:br/>
        <w:br/>
        <w:t>The project will be implemented in three phases, over a period of two years:</w:t>
        <w:br/>
        <w:br/>
        <w:t xml:space="preserve">1. </w:t>
      </w:r>
      <w:r>
        <w:rPr>
          <w:b/>
        </w:rPr>
        <w:t>Phase 1 (0-6 months):</w:t>
      </w:r>
      <w:r>
        <w:t xml:space="preserve"> Project planning, software development, and pilot fund establishment.</w:t>
        <w:br/>
        <w:t xml:space="preserve">2. </w:t>
      </w:r>
      <w:r>
        <w:rPr>
          <w:b/>
        </w:rPr>
        <w:t>Phase 2 (6-12 months):</w:t>
      </w:r>
      <w:r>
        <w:t xml:space="preserve"> Community engagement, partnership development, and initial carbon sequestration activities.</w:t>
        <w:br/>
        <w:t xml:space="preserve">3. </w:t>
      </w:r>
      <w:r>
        <w:rPr>
          <w:b/>
        </w:rPr>
        <w:t>Phase 3 (12-24 months):</w:t>
      </w:r>
      <w:r>
        <w:t xml:space="preserve"> Scaling up operations, expanding partnerships, and achieving financial sustainability.</w:t>
        <w:br/>
        <w:br/>
        <w:t>By combining cutting-edge technologies, decentralized governance, and community-driven initiatives, the "Carbon Capture Coalition" has the potential to revolutionize the Non-Profit Organizations industry's approach to waste management and carbon sequestration, creating a more sustainable and environmentally conscious future for all.</w:t>
      </w:r>
    </w:p>
    <w:p>
      <w:pPr>
        <w:pStyle w:val="Subtitle"/>
      </w:pPr>
      <w:r>
        <w:t>Section 2-9. Celebrities and Public Figures: Research Instruction</w:t>
      </w:r>
    </w:p>
    <w:p>
      <w:pPr/>
      <w:r/>
      <w:r>
        <w:rPr>
          <w:b/>
        </w:rPr>
        <w:t>Hybrid Crowdfunding and Shared Intellectual Property Model for Climate Innovation in Non-Profit Organizations</w:t>
      </w:r>
      <w:r>
        <w:br/>
        <w:br/>
        <w:t>### Introduction</w:t>
        <w:br/>
        <w:t>In the spirit of Hegelian dialectics, where the synthesis of thesis and antithesis leads to a higher level of understanding, our model for hybrid crowdfunding and shared intellectual property in non-profit organizations aims to reconcile individual creativity with communal progress. This is achieved by recognizing intellectual property not as an absolute right, but as a dynamic, evolving concept that can serve the greater good when shared appropriately.</w:t>
        <w:br/>
        <w:br/>
        <w:t>### Python Variables for Project Details</w:t>
        <w:br/>
        <w:t>To encapsulate the project's essence, we define the following Python variables:</w:t>
        <w:br/>
        <w:br/>
        <w:t>```python</w:t>
        <w:br/>
        <w:t>project_name = "ClimateInnovate"</w:t>
        <w:br/>
        <w:t>project_goal = "Develop sustainable climate solutions through collaborative innovation"</w:t>
        <w:br/>
        <w:t>funding_target = 1000000  # USD</w:t>
        <w:br/>
        <w:t>crowdfunding_platform = "HybridModel"</w:t>
        <w:br/>
        <w:t>shared_ip_policy = "HegelianDialectic"</w:t>
        <w:br/>
        <w:t>lama_token_size = 50  # Maximum content size for each token</w:t>
        <w:br/>
        <w:t>```</w:t>
        <w:br/>
        <w:br/>
        <w:t>### Hegelian Philosophical Implications for Intellectual Property</w:t>
        <w:br/>
        <w:t>The Hegelian dialectic suggests that intellectual property, as a concept, evolves through the conflict between its initial form (thesis) and its opposite (antithesis), leading to a synthesis that represents a higher level of understanding and practice. In our context:</w:t>
        <w:br/>
        <w:br/>
        <w:t xml:space="preserve">- </w:t>
      </w:r>
      <w:r>
        <w:rPr>
          <w:b/>
        </w:rPr>
        <w:t>Thesis</w:t>
      </w:r>
      <w:r>
        <w:t>: Traditional intellectual property rights that prioritize individual ownership.</w:t>
        <w:br/>
        <w:t xml:space="preserve">- </w:t>
      </w:r>
      <w:r>
        <w:rPr>
          <w:b/>
        </w:rPr>
        <w:t>Antithesis</w:t>
      </w:r>
      <w:r>
        <w:t>: Open-source or shared intellectual property models that emphasize communal benefit.</w:t>
        <w:br/>
        <w:t xml:space="preserve">- </w:t>
      </w:r>
      <w:r>
        <w:rPr>
          <w:b/>
        </w:rPr>
        <w:t>Synthesis</w:t>
      </w:r>
      <w:r>
        <w:t>: A hybrid model that balances individual contributions with shared innovation, fostering a community-driven approach to climate innovation while respecting the role of individual creativity.</w:t>
        <w:br/>
        <w:br/>
        <w:t>### Conducting Research on Cancel Culture in Non-Profit Organizations</w:t>
        <w:br/>
        <w:t>To analyze the implications of cancel culture within non-profit organizations, particularly in the context of a hybrid crowdfunding and shared intellectual property model, follow these steps:</w:t>
        <w:br/>
        <w:br/>
        <w:t xml:space="preserve">1. </w:t>
      </w:r>
      <w:r>
        <w:rPr>
          <w:b/>
        </w:rPr>
        <w:t>Literature Review</w:t>
      </w:r>
      <w:r>
        <w:t>: Examine existing research on cancel culture, intellectual property, crowdfunding, and non-profit organizations to understand the current landscape and theoretical frameworks.</w:t>
        <w:br/>
        <w:br/>
        <w:t xml:space="preserve">2. </w:t>
      </w:r>
      <w:r>
        <w:rPr>
          <w:b/>
        </w:rPr>
        <w:t>Case Studies</w:t>
      </w:r>
      <w:r>
        <w:t>: Identify non-profit organizations that have implemented hybrid crowdfunding models and analyze their experiences with shared intellectual property. Note the successes, challenges, and how cancel culture has impacted these initiatives.</w:t>
        <w:br/>
        <w:br/>
        <w:t xml:space="preserve">3. </w:t>
      </w:r>
      <w:r>
        <w:rPr>
          <w:b/>
        </w:rPr>
        <w:t>Survey and Interviews</w:t>
      </w:r>
      <w:r>
        <w:t>: Conduct surveys and interviews with stakeholders in non-profit organizations, including donors, volunteers, and project leaders, to gather insights into their perceptions of shared intellectual property and how it intersects with cancel culture.</w:t>
        <w:br/>
        <w:br/>
        <w:t xml:space="preserve">4. </w:t>
      </w:r>
      <w:r>
        <w:rPr>
          <w:b/>
        </w:rPr>
        <w:t>Data Analysis</w:t>
      </w:r>
      <w:r>
        <w:t>: Analyze the data collected to identify trends, challenges, and best practices. Use statistical methods to assess the impact of shared intellectual property models on project success and the influence of cancel culture on these projects.</w:t>
        <w:br/>
        <w:br/>
        <w:t xml:space="preserve">5. </w:t>
      </w:r>
      <w:r>
        <w:rPr>
          <w:b/>
        </w:rPr>
        <w:t>Recommendations</w:t>
      </w:r>
      <w:r>
        <w:t>: Based on the findings, provide recommendations for non-profit organizations considering hybrid crowdfunding and shared intellectual property models. Include strategies for mitigating the negative impacts of cancel culture and fostering a supportive, collaborative community.</w:t>
        <w:br/>
        <w:br/>
        <w:t>### Lama Token Sized Content Example</w:t>
        <w:br/>
        <w:t>To illustrate the concept of shared intellectual property in the context of climate innovation, consider a "lama token" sized summary:</w:t>
        <w:br/>
        <w:br/>
        <w:t>"ClimateInnovate: Fostering collaborative climate solutions through hybrid crowdfunding &amp; shared IP, guided by Hegelian principles of synthesis &amp; communal progress."</w:t>
        <w:br/>
        <w:br/>
        <w:t>This compact summary encapsulates the essence of the project, adhering to the prescribed size limit while conveying the innovative approach to intellectual property and climate innovation.</w:t>
      </w:r>
    </w:p>
    <w:p>
      <w:pPr>
        <w:pStyle w:val="Subtitle"/>
      </w:pPr>
      <w:r>
        <w:t>Section 2-10. Celebrities and Public Figures: Desired Output Format</w:t>
      </w:r>
    </w:p>
    <w:p>
      <w:pPr/>
      <w:r>
        <w:t>### Immersive Tag: XPRIZE Alignment and Blockchain-Based Tokenization for Climate Technology and Waste Management in Non-Profit Organizations</w:t>
        <w:br/>
        <w:br/>
        <w:t>```python</w:t>
        <w:br/>
        <w:t>class NonProfitOrganization:</w:t>
        <w:br/>
        <w:t xml:space="preserve">    def __init__(self, name, location):</w:t>
        <w:br/>
        <w:t xml:space="preserve">        """</w:t>
        <w:br/>
        <w:t xml:space="preserve">        Initialize a Non-Profit Organization with name and location.</w:t>
        <w:br/>
        <w:br/>
        <w:t xml:space="preserve">        :param name: Name of the Non-Profit Organization</w:t>
        <w:br/>
        <w:t xml:space="preserve">        :param location: Location of the Non-Profit Organization</w:t>
        <w:br/>
        <w:t xml:space="preserve">        """</w:t>
        <w:br/>
        <w:t xml:space="preserve">        self.name = name</w:t>
        <w:br/>
        <w:t xml:space="preserve">        self.location = location</w:t>
        <w:br/>
        <w:br/>
        <w:t xml:space="preserve">    def climate_technology(self):</w:t>
        <w:br/>
        <w:t xml:space="preserve">        """</w:t>
        <w:br/>
        <w:t xml:space="preserve">        Implement climate technology solutions for the Non-Profit Organization.</w:t>
        <w:br/>
        <w:t xml:space="preserve">        """</w:t>
        <w:br/>
        <w:t xml:space="preserve">        # XPRIZE alignment for climate technology innovation</w:t>
        <w:br/>
        <w:t xml:space="preserve">        xprize_alignment = "XPRIZE Climate Technology Initiative"</w:t>
        <w:br/>
        <w:t xml:space="preserve">        print(f"{self.name} is part of the {xprize_alignment}.")</w:t>
        <w:br/>
        <w:br/>
        <w:t xml:space="preserve">    def blockchain_tokenization(self):</w:t>
        <w:br/>
        <w:t xml:space="preserve">        """</w:t>
        <w:br/>
        <w:t xml:space="preserve">        Utilize blockchain-based tokenization for performance-based equity.</w:t>
        <w:br/>
        <w:t xml:space="preserve">        """</w:t>
        <w:br/>
        <w:t xml:space="preserve">        # Blockchain-based tokenization for performance-based equity</w:t>
        <w:br/>
        <w:t xml:space="preserve">        blockchain_platform = "Ethereum"</w:t>
        <w:br/>
        <w:t xml:space="preserve">        print(f"{self.name} uses {blockchain_platform} for blockchain-based tokenization.")</w:t>
        <w:br/>
        <w:br/>
        <w:t xml:space="preserve">    def open_platform(self):</w:t>
        <w:br/>
        <w:t xml:space="preserve">        """</w:t>
        <w:br/>
        <w:t xml:space="preserve">        Provide an open platform for teams to collaborate and share knowledge.</w:t>
        <w:br/>
        <w:t xml:space="preserve">        """</w:t>
        <w:br/>
        <w:t xml:space="preserve">        # Open platform for teams to collaborate and share knowledge</w:t>
        <w:br/>
        <w:t xml:space="preserve">        open_platform = "GitHub"</w:t>
        <w:br/>
        <w:t xml:space="preserve">        print(f"{self.name} uses {open_platform} as an open platform for teams.")</w:t>
        <w:br/>
        <w:br/>
        <w:t xml:space="preserve">    def ethical_knowledge_transfer(self):</w:t>
        <w:br/>
        <w:t xml:space="preserve">        """</w:t>
        <w:br/>
        <w:t xml:space="preserve">        Facilitate ethical knowledge transfer to regions like Iran.</w:t>
        <w:br/>
        <w:t xml:space="preserve">        """</w:t>
        <w:br/>
        <w:t xml:space="preserve">        # Ethical knowledge transfer to regions like Iran</w:t>
        <w:br/>
        <w:t xml:space="preserve">        knowledge_transfer_platform = "Open-Source Software"</w:t>
        <w:br/>
        <w:t xml:space="preserve">        print(f"{self.name} uses {knowledge_transfer_platform} for ethical knowledge transfer.")</w:t>
        <w:br/>
        <w:br/>
        <w:t xml:space="preserve">    def defi_integration(self):</w:t>
        <w:br/>
        <w:t xml:space="preserve">        """</w:t>
        <w:br/>
        <w:t xml:space="preserve">        Integrate Decentralized Finance (DeFi) solutions for financial management.</w:t>
        <w:br/>
        <w:t xml:space="preserve">        """</w:t>
        <w:br/>
        <w:t xml:space="preserve">        # Decentralized Finance (DeFi) integration for financial management</w:t>
        <w:br/>
        <w:t xml:space="preserve">        defi_platform = "MakerDAO"</w:t>
        <w:br/>
        <w:t xml:space="preserve">        print(f"{self.name} uses {defi_platform} for DeFi integration.")</w:t>
        <w:br/>
        <w:br/>
        <w:t xml:space="preserve">    def intellectual_property_management(self):</w:t>
        <w:br/>
        <w:t xml:space="preserve">        """</w:t>
        <w:br/>
        <w:t xml:space="preserve">        Implement Intellectual Property Management solutions for non-profit organizations.</w:t>
        <w:br/>
        <w:t xml:space="preserve">        """</w:t>
        <w:br/>
        <w:t xml:space="preserve">        # Intellectual Property Management for non-profit organizations</w:t>
        <w:br/>
        <w:t xml:space="preserve">        ip_management_platform = "Open-Source IP Management"</w:t>
        <w:br/>
        <w:t xml:space="preserve">        print(f"{self.name} uses {ip_management_platform} for Intellectual Property Management.")</w:t>
        <w:br/>
        <w:br/>
        <w:t xml:space="preserve">    def waste_management(self):</w:t>
        <w:br/>
        <w:t xml:space="preserve">        """</w:t>
        <w:br/>
        <w:t xml:space="preserve">        Develop Waste Management solutions for non-profit organizations.</w:t>
        <w:br/>
        <w:t xml:space="preserve">        """</w:t>
        <w:br/>
        <w:t xml:space="preserve">        # Waste Management solutions for non-profit organizations</w:t>
        <w:br/>
        <w:t xml:space="preserve">        waste_management_platform = "Waste Management Open-Source Software"</w:t>
        <w:br/>
        <w:t xml:space="preserve">        print(f"{self.name} uses {waste_management_platform} for Waste Management.")</w:t>
        <w:br/>
        <w:br/>
        <w:br/>
        <w:t># Example usage:</w:t>
        <w:br/>
        <w:t>non_profit_organization = NonProfitOrganization("Green Earth", "Iran")</w:t>
        <w:br/>
        <w:t>non_profit_organization.climate_technology()</w:t>
        <w:br/>
        <w:t>non_profit_organization.blockchain_tokenization()</w:t>
        <w:br/>
        <w:t>non_profit_organization.open_platform()</w:t>
        <w:br/>
        <w:t>non_profit_organization.ethical_knowledge_transfer()</w:t>
        <w:br/>
        <w:t>non_profit_organization.defi_integration()</w:t>
        <w:br/>
        <w:t>non_profit_organization.intellectual_property_management()</w:t>
        <w:br/>
        <w:t>non_profit_organization.waste_management()</w:t>
        <w:br/>
        <w:t>```</w:t>
        <w:br/>
        <w:br/>
        <w:t>### Alignment with XPRIZE and Blockchain-Based Tokenization</w:t>
        <w:br/>
        <w:br/>
        <w:t>The code block above demonstrates the alignment with XPRIZE for climate technology innovation, blockchain-based tokenization for performance-based equity, and the provision of an open platform for teams to collaborate and share knowledge. The `NonProfitOrganization` class encapsulates the key features and functionalities required for a non-profit organization focusing on climate technology, open-source software, decentralized finance (DeFi), intellectual property management, and waste management.</w:t>
        <w:br/>
        <w:br/>
        <w:t>### Performance-Based Equity and Open Platform</w:t>
        <w:br/>
        <w:br/>
        <w:t>The `blockchain_tokenization` method utilizes blockchain-based tokenization for performance-based equity, ensuring that the non-profit organization's financial management is transparent, secure, and efficient. The `open_platform` method provides an open platform for teams to collaborate and share knowledge, facilitating the development of climate technology solutions and promoting ethical knowledge transfer.</w:t>
        <w:br/>
        <w:br/>
        <w:t>### Ethical Knowledge Transfer and DeFi Integration</w:t>
        <w:br/>
        <w:br/>
        <w:t>The `ethical_knowledge_transfer` method facilitates the transfer of knowledge to regions like Iran, ensuring that the non-profit organization's expertise and solutions are accessible to a broader audience. The `defi_integration` method integrates DeFi solutions for financial management, enabling the non-profit organization to manage its finances effectively and efficiently.</w:t>
        <w:br/>
        <w:br/>
        <w:t>### Intellectual Property Management and Waste Management</w:t>
        <w:br/>
        <w:br/>
        <w:t>The `intellectual_property_management` method implements intellectual property management solutions for the non-profit organization, ensuring that its intellectual property is protected and managed effectively. The `waste_management` method develops waste management solutions for the non-profit organization, promoting sustainability and reducing environmental impact.</w:t>
        <w:br/>
        <w:br/>
        <w:t>### Output Format</w:t>
        <w:br/>
        <w:br/>
        <w:t>The output format for the code block above includes the following:</w:t>
        <w:br/>
        <w:br/>
        <w:t>*   The name of the non-profit organization and its location</w:t>
        <w:br/>
        <w:t>*   The XPRIZE alignment for climate technology innovation</w:t>
        <w:br/>
        <w:t>*   The blockchain platform used for tokenization</w:t>
        <w:br/>
        <w:t>*   The open platform used for team collaboration and knowledge sharing</w:t>
        <w:br/>
        <w:t>*   The platform used for ethical knowledge transfer</w:t>
        <w:br/>
        <w:t>*   The DeFi platform used for financial management</w:t>
        <w:br/>
        <w:t>*   The intellectual property management platform used</w:t>
        <w:br/>
        <w:t>*   The waste management platform used</w:t>
        <w:br/>
        <w:br/>
        <w:t>This output format provides a comprehensive overview of the non-profit organization's key features and functionalities, highlighting its alignment with XPRIZE, blockchain-based tokenization, open platform, ethical knowledge transfer, DeFi integration, intellectual property management, and waste management solutions.</w:t>
      </w:r>
    </w:p>
    <w:p>
      <w:pPr>
        <w:pStyle w:val="Subtitle"/>
      </w:pPr>
      <w:r>
        <w:t>Section 2-11. Celebrities and Public Figures: Role and Duration</w:t>
      </w:r>
    </w:p>
    <w:p>
      <w:pPr/>
      <w:r/>
      <w:r>
        <w:rPr>
          <w:b/>
        </w:rPr>
        <w:t>Comprehensive Business Proposal: Empowering Non-Profit Organizations through Climate Technology, Open-Source Software, DeFi, and Intellectual Property Management</w:t>
      </w:r>
      <w:r>
        <w:br/>
        <w:br/>
      </w:r>
      <w:r>
        <w:rPr>
          <w:b/>
        </w:rPr>
        <w:t>Executive Summary:</w:t>
      </w:r>
      <w:r>
        <w:br/>
        <w:br/>
        <w:t>As a stalwart advocate for Non-Profit Organizations (NPOs) operating in the climate technology, open-source software, decentralized finance (DeFi), intellectual property management, and waste management sectors, our organization is committed to delivering cutting-edge solutions that foster sustainability, innovation, and community development. With a proven track record spanning several years, we aim to propel NPOs toward unprecedented growth, efficiency, and societal impact.</w:t>
        <w:br/>
        <w:br/>
      </w:r>
      <w:r>
        <w:rPr>
          <w:b/>
        </w:rPr>
        <w:t>I. Introduction:</w:t>
      </w:r>
      <w:r>
        <w:br/>
        <w:br/>
        <w:t>Our organization has been a trusted partner for NPOs, providing strategic support and content generation for patent applications in climate technology, open-source software, DeFi, intellectual property management, and waste management. Our expertise and commitment to these sectors have enabled us to develop a comprehensive understanding of the unique challenges and opportunities faced by NPOs.</w:t>
        <w:br/>
        <w:br/>
      </w:r>
      <w:r>
        <w:rPr>
          <w:b/>
        </w:rPr>
        <w:t>II. Objectives:</w:t>
      </w:r>
      <w:r>
        <w:br/>
        <w:br/>
        <w:t xml:space="preserve">1. </w:t>
      </w:r>
      <w:r>
        <w:rPr>
          <w:b/>
        </w:rPr>
        <w:t>Climate Technology:</w:t>
      </w:r>
      <w:r>
        <w:t xml:space="preserve"> Develop and implement climate-resilient solutions that reduce carbon footprints, promote sustainable practices, and support the transition to renewable energy sources.</w:t>
        <w:br/>
        <w:t xml:space="preserve">2. </w:t>
      </w:r>
      <w:r>
        <w:rPr>
          <w:b/>
        </w:rPr>
        <w:t>Open-Source Software:</w:t>
      </w:r>
      <w:r>
        <w:t xml:space="preserve"> Design, develop, and maintain open-source software solutions that enhance operational efficiency, reduce costs, and foster collaboration among NPOs.</w:t>
        <w:br/>
        <w:t xml:space="preserve">3. </w:t>
      </w:r>
      <w:r>
        <w:rPr>
          <w:b/>
        </w:rPr>
        <w:t>DeFi:</w:t>
      </w:r>
      <w:r>
        <w:t xml:space="preserve"> Leverage decentralized finance solutions to create transparent, secure, and community-driven financial systems that support NPOs in their fundraising and resource allocation endeavors.</w:t>
        <w:br/>
        <w:t xml:space="preserve">4. </w:t>
      </w:r>
      <w:r>
        <w:rPr>
          <w:b/>
        </w:rPr>
        <w:t>Intellectual Property Management:</w:t>
      </w:r>
      <w:r>
        <w:t xml:space="preserve"> Provide expert guidance on intellectual property management, ensuring that NPOs can protect their innovations, trademarks, and copyrights while promoting knowledge sharing and collaboration.</w:t>
        <w:br/>
        <w:t xml:space="preserve">5. </w:t>
      </w:r>
      <w:r>
        <w:rPr>
          <w:b/>
        </w:rPr>
        <w:t>Waste Management:</w:t>
      </w:r>
      <w:r>
        <w:t xml:space="preserve"> Develop and implement sustainable waste management practices that minimize environmental impact, reduce waste disposal costs, and promote recycling and reuse initiatives.</w:t>
        <w:br/>
        <w:br/>
      </w:r>
      <w:r>
        <w:rPr>
          <w:b/>
        </w:rPr>
        <w:t>III. Methodology:</w:t>
      </w:r>
      <w:r>
        <w:br/>
        <w:br/>
        <w:t>Our approach will involve the following key strategies:</w:t>
        <w:br/>
        <w:br/>
        <w:t xml:space="preserve">1. </w:t>
      </w:r>
      <w:r>
        <w:rPr>
          <w:b/>
        </w:rPr>
        <w:t>Needs Assessment:</w:t>
      </w:r>
      <w:r>
        <w:t xml:space="preserve"> Conduct thorough needs assessments to identify the specific challenges and opportunities faced by NPOs in the target sectors.</w:t>
        <w:br/>
        <w:t xml:space="preserve">2. </w:t>
      </w:r>
      <w:r>
        <w:rPr>
          <w:b/>
        </w:rPr>
        <w:t>Solution Development:</w:t>
      </w:r>
      <w:r>
        <w:t xml:space="preserve"> Design and develop tailored solutions that address the identified needs, leveraging our expertise in climate technology, open-source software, DeFi, intellectual property management, and waste management.</w:t>
        <w:br/>
        <w:t xml:space="preserve">3. </w:t>
      </w:r>
      <w:r>
        <w:rPr>
          <w:b/>
        </w:rPr>
        <w:t>Implementation and Support:</w:t>
      </w:r>
      <w:r>
        <w:t xml:space="preserve"> Provide comprehensive implementation support, training, and capacity-building programs to ensure that NPOs can effectively utilize the developed solutions.</w:t>
        <w:br/>
        <w:t xml:space="preserve">4. </w:t>
      </w:r>
      <w:r>
        <w:rPr>
          <w:b/>
        </w:rPr>
        <w:t>Monitoring and Evaluation:</w:t>
      </w:r>
      <w:r>
        <w:t xml:space="preserve"> Establish robust monitoring and evaluation frameworks to assess the impact, effectiveness, and sustainability of the implemented solutions.</w:t>
        <w:br/>
        <w:br/>
      </w:r>
      <w:r>
        <w:rPr>
          <w:b/>
        </w:rPr>
        <w:t>IV. Expected Outcomes:</w:t>
      </w:r>
      <w:r>
        <w:br/>
        <w:br/>
        <w:t>Our proposal aims to achieve the following outcomes:</w:t>
        <w:br/>
        <w:br/>
        <w:t xml:space="preserve">1. </w:t>
      </w:r>
      <w:r>
        <w:rPr>
          <w:b/>
        </w:rPr>
        <w:t>Increased Efficiency:</w:t>
      </w:r>
      <w:r>
        <w:t xml:space="preserve"> Improved operational efficiency and reduced costs for NPOs through the adoption of climate technology, open-source software, and DeFi solutions.</w:t>
        <w:br/>
        <w:t xml:space="preserve">2. </w:t>
      </w:r>
      <w:r>
        <w:rPr>
          <w:b/>
        </w:rPr>
        <w:t>Enhanced Sustainability:</w:t>
      </w:r>
      <w:r>
        <w:t xml:space="preserve"> Reduced environmental impact and improved sustainability practices among NPOs through effective waste management and climate-resilient solutions.</w:t>
        <w:br/>
        <w:t xml:space="preserve">3. </w:t>
      </w:r>
      <w:r>
        <w:rPr>
          <w:b/>
        </w:rPr>
        <w:t>Improved Fundraising:</w:t>
      </w:r>
      <w:r>
        <w:t xml:space="preserve"> Increased fundraising capabilities and transparency for NPOs through the use of DeFi solutions and intellectual property management strategies.</w:t>
        <w:br/>
        <w:t xml:space="preserve">4. </w:t>
      </w:r>
      <w:r>
        <w:rPr>
          <w:b/>
        </w:rPr>
        <w:t>Knowledge Sharing:</w:t>
      </w:r>
      <w:r>
        <w:t xml:space="preserve"> Fostered collaboration and knowledge sharing among NPOs through open-source software solutions and intellectual property management guidance.</w:t>
        <w:br/>
        <w:br/>
      </w:r>
      <w:r>
        <w:rPr>
          <w:b/>
        </w:rPr>
        <w:t>V. Conclusion:</w:t>
      </w:r>
      <w:r>
        <w:br/>
        <w:br/>
        <w:t>Our organization is committed to supporting NPOs in their mission to create positive societal impact. With our expertise in climate technology, open-source software, DeFi, intellectual property management, and waste management, we are confident that our comprehensive proposal will empower NPOs to achieve their goals, promote sustainability, and drive community development. We look forward to collaborating with NPOs and contributing to a more resilient, efficient, and equitable future.</w:t>
        <w:br/>
        <w:br/>
      </w:r>
      <w:r>
        <w:rPr>
          <w:b/>
        </w:rPr>
        <w:t>Duration:</w:t>
      </w:r>
      <w:r>
        <w:br/>
        <w:br/>
        <w:t>Our proposal encompasses a multi-year commitment, with the following key milestones:</w:t>
        <w:br/>
        <w:br/>
        <w:t>* Year 1: Needs assessment, solution development, and implementation</w:t>
        <w:br/>
        <w:t>* Year 2-3: Monitoring, evaluation, and capacity building</w:t>
        <w:br/>
        <w:t>* Year 4-5: Scaling and replication of successful solutions</w:t>
        <w:br/>
        <w:br/>
        <w:t>We believe that our proposal will have a lasting impact on the NPO sector, fostering a culture of innovation, sustainability, and community engagement that will endure for years to come.</w:t>
      </w:r>
    </w:p>
    <w:p>
      <w:pPr>
        <w:pStyle w:val="Subtitle"/>
      </w:pPr>
      <w:r>
        <w:t>Section 2-12. Celebrities and Public Figures: Communication Details</w:t>
      </w:r>
    </w:p>
    <w:p>
      <w:pPr/>
      <w:r/>
      <w:r>
        <w:rPr>
          <w:b/>
        </w:rPr>
        <w:t>Project Title:</w:t>
      </w:r>
      <w:r>
        <w:t xml:space="preserve"> "EcoCycle" - A Collaborative Climate Impact Initiative for Non-Profit Organizations</w:t>
        <w:br/>
        <w:br/>
      </w:r>
      <w:r>
        <w:rPr>
          <w:b/>
        </w:rPr>
        <w:t>Executive Summary:</w:t>
      </w:r>
      <w:r>
        <w:br/>
        <w:t>EcoCycle is a revolutionary project that combines Climate Technology, Open-Source Software, Decentralized Finance (DeFi), Intellectual Property Management, and Waste Management to create a holistic ecosystem for Non-Profit Organizations (NPOs). Our mission is to facilitate communication, collaboration, and innovation among NPOs, enabling them to maximize their climate impact while minimizing their ecological footprint.</w:t>
        <w:br/>
        <w:br/>
      </w:r>
      <w:r>
        <w:rPr>
          <w:b/>
        </w:rPr>
        <w:t>Project Overview:</w:t>
      </w:r>
      <w:r>
        <w:br/>
        <w:t>EcoCycle will develop and implement a suite of open-source software tools, leveraging DeFi and blockchain technology to:</w:t>
        <w:br/>
        <w:br/>
        <w:t xml:space="preserve">1. </w:t>
      </w:r>
      <w:r>
        <w:rPr>
          <w:b/>
        </w:rPr>
        <w:t>Carbon Footprint Tracking:</w:t>
      </w:r>
      <w:r>
        <w:t xml:space="preserve"> Develop a decentralized, blockchain-based platform for NPOs to track, verify, and offset their carbon emissions, using tokens to incentivize sustainable practices.</w:t>
        <w:br/>
        <w:t xml:space="preserve">2. </w:t>
      </w:r>
      <w:r>
        <w:rPr>
          <w:b/>
        </w:rPr>
        <w:t>Waste Management Optimization:</w:t>
      </w:r>
      <w:r>
        <w:t xml:space="preserve"> Create an AI-powered waste management system, utilizing IoT sensors and data analytics to optimize waste reduction, recycling, and disposal practices for NPOs.</w:t>
        <w:br/>
        <w:t xml:space="preserve">3. </w:t>
      </w:r>
      <w:r>
        <w:rPr>
          <w:b/>
        </w:rPr>
        <w:t>Intellectual Property Management:</w:t>
      </w:r>
      <w:r>
        <w:t xml:space="preserve"> Establish a decentralized, open-source platform for NPOs to share knowledge, best practices, and intellectual property, fostering collaboration and innovation in climate action.</w:t>
        <w:br/>
        <w:t xml:space="preserve">4. </w:t>
      </w:r>
      <w:r>
        <w:rPr>
          <w:b/>
        </w:rPr>
        <w:t>Climate Impact Assessment:</w:t>
      </w:r>
      <w:r>
        <w:t xml:space="preserve"> Develop a comprehensive climate impact assessment toolkit, enabling NPOs to evaluate and improve their climate resilience and mitigation strategies.</w:t>
        <w:br/>
        <w:br/>
      </w:r>
      <w:r>
        <w:rPr>
          <w:b/>
        </w:rPr>
        <w:t>Key Team Members:</w:t>
      </w:r>
      <w:r>
        <w:br/>
        <w:br/>
        <w:t xml:space="preserve">1. </w:t>
      </w:r>
      <w:r>
        <w:rPr>
          <w:b/>
        </w:rPr>
        <w:t>Project Lead:</w:t>
      </w:r>
      <w:r>
        <w:t xml:space="preserve"> [Name], [Email], [Phone]</w:t>
        <w:br/>
        <w:t xml:space="preserve">2. </w:t>
      </w:r>
      <w:r>
        <w:rPr>
          <w:b/>
        </w:rPr>
        <w:t>Climate Technology Expert:</w:t>
      </w:r>
      <w:r>
        <w:t xml:space="preserve"> [Name], [Email], [Phone]</w:t>
        <w:br/>
        <w:t xml:space="preserve">3. </w:t>
      </w:r>
      <w:r>
        <w:rPr>
          <w:b/>
        </w:rPr>
        <w:t>Open-Source Software Developer:</w:t>
      </w:r>
      <w:r>
        <w:t xml:space="preserve"> [Name], [Email], [Phone]</w:t>
        <w:br/>
        <w:t xml:space="preserve">4. </w:t>
      </w:r>
      <w:r>
        <w:rPr>
          <w:b/>
        </w:rPr>
        <w:t>DeFi and Blockchain Specialist:</w:t>
      </w:r>
      <w:r>
        <w:t xml:space="preserve"> [Name], [Email], [Phone]</w:t>
        <w:br/>
        <w:t xml:space="preserve">5. </w:t>
      </w:r>
      <w:r>
        <w:rPr>
          <w:b/>
        </w:rPr>
        <w:t>Waste Management Consultant:</w:t>
      </w:r>
      <w:r>
        <w:t xml:space="preserve"> [Name], [Email], [Phone]</w:t>
        <w:br/>
        <w:br/>
      </w:r>
      <w:r>
        <w:rPr>
          <w:b/>
        </w:rPr>
        <w:t>Contact Information:</w:t>
      </w:r>
      <w:r>
        <w:br/>
        <w:t>For more information, please reach out to our project lead or team members directly. We also invite interested NPOs to join our community forum: [Forum URL]</w:t>
        <w:br/>
        <w:br/>
      </w:r>
      <w:r>
        <w:rPr>
          <w:b/>
        </w:rPr>
        <w:t>Partnerships and Collaborations:</w:t>
      </w:r>
      <w:r>
        <w:br/>
        <w:t>We are seeking partnerships with NPOs, research institutions, and industry experts to co-create and pilot EcoCycle. If you are interested in collaborating or learning more about our project, please contact us at: [Email]</w:t>
        <w:br/>
        <w:br/>
      </w:r>
      <w:r>
        <w:rPr>
          <w:b/>
        </w:rPr>
        <w:t>Goals and Objectives:</w:t>
      </w:r>
      <w:r>
        <w:br/>
        <w:br/>
        <w:t xml:space="preserve">1. </w:t>
      </w:r>
      <w:r>
        <w:rPr>
          <w:b/>
        </w:rPr>
        <w:t>Reduce carbon emissions:</w:t>
      </w:r>
      <w:r>
        <w:t xml:space="preserve"> Remove at least 10,000 tons of CO2 from the atmosphere within the first two years of project operation.</w:t>
        <w:br/>
        <w:t xml:space="preserve">2. </w:t>
      </w:r>
      <w:r>
        <w:rPr>
          <w:b/>
        </w:rPr>
        <w:t>Enhance climate resilience:</w:t>
      </w:r>
      <w:r>
        <w:t xml:space="preserve"> Support at least 50 NPOs in developing and implementing effective climate resilience and mitigation strategies.</w:t>
        <w:br/>
        <w:t xml:space="preserve">3. </w:t>
      </w:r>
      <w:r>
        <w:rPr>
          <w:b/>
        </w:rPr>
        <w:t>Foster innovation:</w:t>
      </w:r>
      <w:r>
        <w:t xml:space="preserve"> Facilitate the development of at least 10 new climate-focused projects or initiatives through our open-source platform and community.</w:t>
        <w:br/>
        <w:br/>
      </w:r>
      <w:r>
        <w:rPr>
          <w:b/>
        </w:rPr>
        <w:t>Timeline:</w:t>
      </w:r>
      <w:r>
        <w:br/>
        <w:t>Q1-Q2: Project planning and team assembly</w:t>
        <w:br/>
        <w:t>Q3-Q4: Platform development and testing</w:t>
        <w:br/>
        <w:t>Q1-Q2 (Year 2): Pilot launch and community engagement</w:t>
        <w:br/>
        <w:t>Q3-Q4 (Year 2): Full-scale launch and evaluation</w:t>
        <w:br/>
        <w:br/>
      </w:r>
      <w:r>
        <w:rPr>
          <w:b/>
        </w:rPr>
        <w:t>Budget:</w:t>
      </w:r>
      <w:r>
        <w:br/>
        <w:t>We estimate a total budget of $1.5 million, allocated across:</w:t>
        <w:br/>
        <w:br/>
        <w:t xml:space="preserve">1. </w:t>
      </w:r>
      <w:r>
        <w:rPr>
          <w:b/>
        </w:rPr>
        <w:t>Platform development:</w:t>
      </w:r>
      <w:r>
        <w:t xml:space="preserve"> $600,000</w:t>
        <w:br/>
        <w:t xml:space="preserve">2. </w:t>
      </w:r>
      <w:r>
        <w:rPr>
          <w:b/>
        </w:rPr>
        <w:t>Team assembly and operations:</w:t>
      </w:r>
      <w:r>
        <w:t xml:space="preserve"> $300,000</w:t>
        <w:br/>
        <w:t xml:space="preserve">3. </w:t>
      </w:r>
      <w:r>
        <w:rPr>
          <w:b/>
        </w:rPr>
        <w:t>Marketing and outreach:</w:t>
      </w:r>
      <w:r>
        <w:t xml:space="preserve"> $200,000</w:t>
        <w:br/>
        <w:t xml:space="preserve">4. </w:t>
      </w:r>
      <w:r>
        <w:rPr>
          <w:b/>
        </w:rPr>
        <w:t>Community engagement and support:</w:t>
      </w:r>
      <w:r>
        <w:t xml:space="preserve"> $400,000</w:t>
        <w:br/>
        <w:br/>
        <w:t>Join us in revolutionizing the Non-Profit Organizations industry with EcoCycle. Together, we can create a more sustainable, resilient, and impactful future for all.</w:t>
      </w:r>
    </w:p>
    <w:p>
      <w:pPr>
        <w:pStyle w:val="Subtitle"/>
      </w:pPr>
      <w:r>
        <w:t>Section 2-13. Celebrities and Public Figures: Using OpenAI API</w:t>
      </w:r>
    </w:p>
    <w:p>
      <w:pPr/>
      <w:r/>
      <w:r>
        <w:rPr>
          <w:b/>
        </w:rPr>
        <w:t>Hybrid Crowdfunding and Shared Intellectual Property Model for Climate Innovation: A Decentralized Approach</w:t>
      </w:r>
      <w:r>
        <w:br/>
        <w:br/>
      </w:r>
      <w:r>
        <w:rPr>
          <w:b/>
        </w:rPr>
        <w:t>Executive Summary:</w:t>
      </w:r>
      <w:r>
        <w:br/>
        <w:t>Our proposal introduces a novel hybrid crowdfunding and shared intellectual property model, leveraging decentralized technologies to drive climate innovation in the non-profit sector. This community-driven initiative will focus on climate technology, open-source software, decentralized finance (DeFi), intellectual property management, and waste management. By harnessing the power of decentralized governance and shared resources, we aim to accelerate the development and implementation of climate solutions, fostering a collaborative ecosystem that benefits both the environment and the non-profit organizations involved.</w:t>
        <w:br/>
        <w:br/>
      </w:r>
      <w:r>
        <w:rPr>
          <w:b/>
        </w:rPr>
        <w:t>Project Overview:</w:t>
      </w:r>
      <w:r>
        <w:br/>
        <w:br/>
        <w:t xml:space="preserve">1. </w:t>
      </w:r>
      <w:r>
        <w:rPr>
          <w:b/>
        </w:rPr>
        <w:t>Climate Technology</w:t>
      </w:r>
      <w:r>
        <w:t>: Development of cutting-edge, open-source climate technologies, such as carbon capture, renewable energy, and sustainable infrastructure.</w:t>
        <w:br/>
        <w:t xml:space="preserve">2. </w:t>
      </w:r>
      <w:r>
        <w:rPr>
          <w:b/>
        </w:rPr>
        <w:t>Open-Source Software</w:t>
      </w:r>
      <w:r>
        <w:t>: Creation of open-source software solutions for climate data analytics, forecasting, and monitoring, facilitating data-driven decision-making.</w:t>
        <w:br/>
        <w:t xml:space="preserve">3. </w:t>
      </w:r>
      <w:r>
        <w:rPr>
          <w:b/>
        </w:rPr>
        <w:t>Decentralized Finance (DeFi)</w:t>
      </w:r>
      <w:r>
        <w:t>: Implementation of DeFi models to provide financing options for climate projects, ensuring transparency, security, and community involvement.</w:t>
        <w:br/>
        <w:t xml:space="preserve">4. </w:t>
      </w:r>
      <w:r>
        <w:rPr>
          <w:b/>
        </w:rPr>
        <w:t>Intellectual Property Management</w:t>
      </w:r>
      <w:r>
        <w:t>: Establishment of a shared intellectual property framework, enabling the free exchange of ideas, research, and innovations among participants.</w:t>
        <w:br/>
        <w:t xml:space="preserve">5. </w:t>
      </w:r>
      <w:r>
        <w:rPr>
          <w:b/>
        </w:rPr>
        <w:t>Waste Management</w:t>
      </w:r>
      <w:r>
        <w:t>: Development of innovative waste management solutions, focusing on reduction, recycling, and upcycling, to minimize environmental impact.</w:t>
        <w:br/>
        <w:br/>
      </w:r>
      <w:r>
        <w:rPr>
          <w:b/>
        </w:rPr>
        <w:t>Decentralized Governance:</w:t>
      </w:r>
      <w:r>
        <w:br/>
        <w:t>The project will be managed by a decentralized community, comprising non-profit organizations, researchers, developers, and industry experts. This community will:</w:t>
        <w:br/>
        <w:br/>
        <w:t xml:space="preserve">1. </w:t>
      </w:r>
      <w:r>
        <w:rPr>
          <w:b/>
        </w:rPr>
        <w:t>Set project priorities</w:t>
      </w:r>
      <w:r>
        <w:t>: Collaborative decision-making on project focus areas and resource allocation.</w:t>
        <w:br/>
        <w:t xml:space="preserve">2. </w:t>
      </w:r>
      <w:r>
        <w:rPr>
          <w:b/>
        </w:rPr>
        <w:t>Contribute expertise</w:t>
      </w:r>
      <w:r>
        <w:t>: Sharing of knowledge, skills, and resources to drive project development.</w:t>
        <w:br/>
        <w:t xml:space="preserve">3. </w:t>
      </w:r>
      <w:r>
        <w:rPr>
          <w:b/>
        </w:rPr>
        <w:t>Ensure transparency</w:t>
      </w:r>
      <w:r>
        <w:t>: Regular reporting and open communication to maintain trust and accountability.</w:t>
        <w:br/>
        <w:t xml:space="preserve">4. </w:t>
      </w:r>
      <w:r>
        <w:rPr>
          <w:b/>
        </w:rPr>
        <w:t>Foster innovation</w:t>
      </w:r>
      <w:r>
        <w:t>: Encouraging experimentation, testing, and iteration to drive climate innovation.</w:t>
        <w:br/>
        <w:br/>
      </w:r>
      <w:r>
        <w:rPr>
          <w:b/>
        </w:rPr>
        <w:t>Hybrid Crowdfunding Model:</w:t>
      </w:r>
      <w:r>
        <w:br/>
        <w:t>Our proposal incorporates a hybrid crowdfunding approach, combining:</w:t>
        <w:br/>
        <w:br/>
        <w:t xml:space="preserve">1. </w:t>
      </w:r>
      <w:r>
        <w:rPr>
          <w:b/>
        </w:rPr>
        <w:t>Donations</w:t>
      </w:r>
      <w:r>
        <w:t>: Traditional fundraising methods, such as grants and donations, to support project development.</w:t>
        <w:br/>
        <w:t xml:space="preserve">2. </w:t>
      </w:r>
      <w:r>
        <w:rPr>
          <w:b/>
        </w:rPr>
        <w:t>Token-based financing</w:t>
      </w:r>
      <w:r>
        <w:t>: Utilization of blockchain-based tokens to facilitate community involvement, reward contributors, and create a decentralized financing mechanism.</w:t>
        <w:br/>
        <w:t xml:space="preserve">3. </w:t>
      </w:r>
      <w:r>
        <w:rPr>
          <w:b/>
        </w:rPr>
        <w:t>Revenue sharing</w:t>
      </w:r>
      <w:r>
        <w:t>: Distribution of revenue generated by climate projects among community members, ensuring a sustainable and incentivized ecosystem.</w:t>
        <w:br/>
        <w:br/>
      </w:r>
      <w:r>
        <w:rPr>
          <w:b/>
        </w:rPr>
        <w:t>Implementation Roadmap:</w:t>
      </w:r>
      <w:r>
        <w:br/>
        <w:br/>
        <w:t xml:space="preserve">1. </w:t>
      </w:r>
      <w:r>
        <w:rPr>
          <w:b/>
        </w:rPr>
        <w:t>Community building</w:t>
      </w:r>
      <w:r>
        <w:t>: Establishment of a decentralized community, comprising non-profit organizations, researchers, developers, and industry experts. (Months 1-3)</w:t>
        <w:br/>
        <w:t xml:space="preserve">2. </w:t>
      </w:r>
      <w:r>
        <w:rPr>
          <w:b/>
        </w:rPr>
        <w:t>Project prioritization</w:t>
      </w:r>
      <w:r>
        <w:t>: Collaborative decision-making on project focus areas and resource allocation. (Months 4-6)</w:t>
        <w:br/>
        <w:t xml:space="preserve">3. </w:t>
      </w:r>
      <w:r>
        <w:rPr>
          <w:b/>
        </w:rPr>
        <w:t>Climate technology development</w:t>
      </w:r>
      <w:r>
        <w:t>: Development of cutting-edge, open-source climate technologies. (Months 7-12)</w:t>
        <w:br/>
        <w:t xml:space="preserve">4. </w:t>
      </w:r>
      <w:r>
        <w:rPr>
          <w:b/>
        </w:rPr>
        <w:t>DeFi model implementation</w:t>
      </w:r>
      <w:r>
        <w:t>: Implementation of DeFi models to provide financing options for climate projects. (Months 13-18)</w:t>
        <w:br/>
        <w:t xml:space="preserve">5. </w:t>
      </w:r>
      <w:r>
        <w:rPr>
          <w:b/>
        </w:rPr>
        <w:t>Intellectual property framework establishment</w:t>
      </w:r>
      <w:r>
        <w:t>: Establishment of a shared intellectual property framework. (Months 19-24)</w:t>
        <w:br/>
        <w:t xml:space="preserve">6. </w:t>
      </w:r>
      <w:r>
        <w:rPr>
          <w:b/>
        </w:rPr>
        <w:t>Waste management solution development</w:t>
      </w:r>
      <w:r>
        <w:t>: Development of innovative waste management solutions. (Months 25-30)</w:t>
        <w:br/>
        <w:br/>
      </w:r>
      <w:r>
        <w:rPr>
          <w:b/>
        </w:rPr>
        <w:t>Conclusion:</w:t>
      </w:r>
      <w:r>
        <w:br/>
        <w:t>Our hybrid crowdfunding and shared intellectual property model offers a groundbreaking approach to driving climate innovation in the non-profit sector. By leveraging decentralized technologies and community-driven governance, we can accelerate the development and implementation of climate solutions, ultimately benefiting both the environment and the non-profit organizations involved. We believe that this project has the potential to create a significant impact and look forward to collaborating with stakeholders to bring this vision to life.</w:t>
      </w:r>
    </w:p>
    <w:p>
      <w:pPr>
        <w:pStyle w:val="Subtitle"/>
      </w:pPr>
      <w:r>
        <w:t>Section 2-14. Celebrities and Public Figures: Report Deadline</w:t>
      </w:r>
    </w:p>
    <w:p>
      <w:pPr/>
      <w:r/>
      <w:r>
        <w:rPr>
          <w:b/>
        </w:rPr>
        <w:t>Hybrid Crowdfunding and Shared Intellectual Property Model for Climate Innovation: Strategic Plan</w:t>
      </w:r>
      <w:r>
        <w:br/>
        <w:br/>
      </w:r>
      <w:r>
        <w:rPr>
          <w:b/>
        </w:rPr>
        <w:t>Executive Summary:</w:t>
      </w:r>
      <w:r>
        <w:br/>
        <w:t>Our strategic plan outlines a innovative approach to climate innovation, leveraging Hybrid Crowdfunding and Shared Intellectual Property (IP) to drive sustainable solutions in Climate Technology, Open-Source Software, Decentralized Finance (DeFi), Intellectual Property Management, and Waste Management for Non-Profit Organizations. By fostering collaboration, transparency, and community engagement, we aim to accelerate the development and implementation of climate-resilient technologies, while promoting a culture of openness, inclusivity, and social responsibility.</w:t>
        <w:br/>
        <w:br/>
      </w:r>
      <w:r>
        <w:rPr>
          <w:b/>
        </w:rPr>
        <w:t>Introduction:</w:t>
      </w:r>
      <w:r>
        <w:br/>
        <w:t>The climate crisis requires immediate attention, and innovative solutions can be driven by collaborative efforts between non-profit organizations, technology providers, and the community. Our Hybrid Crowdfunding and Shared Intellectual Property Model is designed to bridge the gap between climate innovation and social impact, by providing a platform for collective funding, shared knowledge, and cooperative development of climate-resilient technologies.</w:t>
        <w:br/>
        <w:br/>
      </w:r>
      <w:r>
        <w:rPr>
          <w:b/>
        </w:rPr>
        <w:t>Objectives:</w:t>
      </w:r>
      <w:r>
        <w:br/>
        <w:br/>
        <w:t xml:space="preserve">1. </w:t>
      </w:r>
      <w:r>
        <w:rPr>
          <w:b/>
        </w:rPr>
        <w:t>Establish a Hybrid Crowdfunding Platform:</w:t>
      </w:r>
      <w:r>
        <w:t xml:space="preserve"> Develop a platform that combines traditional crowdfunding with decentralized finance (DeFi) tools, enabling secure, transparent, and community-driven funding for climate innovation projects.</w:t>
        <w:br/>
        <w:t xml:space="preserve">2. </w:t>
      </w:r>
      <w:r>
        <w:rPr>
          <w:b/>
        </w:rPr>
        <w:t>Shared Intellectual Property (IP) Framework:</w:t>
      </w:r>
      <w:r>
        <w:t xml:space="preserve"> Design a shared IP framework that encourages collaboration, knowledge sharing, and cooperative development of climate-resilient technologies, while ensuring equitable benefit sharing among contributors.</w:t>
        <w:br/>
        <w:t xml:space="preserve">3. </w:t>
      </w:r>
      <w:r>
        <w:rPr>
          <w:b/>
        </w:rPr>
        <w:t>Climate Technology Acceleration:</w:t>
      </w:r>
      <w:r>
        <w:t xml:space="preserve"> Identify and support promising climate technology projects, providing resources, expertise, and funding to accelerate their development and implementation.</w:t>
        <w:br/>
        <w:t xml:space="preserve">4. </w:t>
      </w:r>
      <w:r>
        <w:rPr>
          <w:b/>
        </w:rPr>
        <w:t>Open-Source Software Development:</w:t>
      </w:r>
      <w:r>
        <w:t xml:space="preserve"> Foster the development of open-source software solutions that support climate innovation, such as data analytics, simulation tools, and community engagement platforms.</w:t>
        <w:br/>
        <w:t xml:space="preserve">5. </w:t>
      </w:r>
      <w:r>
        <w:rPr>
          <w:b/>
        </w:rPr>
        <w:t>Decentralized Finance (DeFi) Integration:</w:t>
      </w:r>
      <w:r>
        <w:t xml:space="preserve"> Integrate DeFi tools and mechanisms to facilitate secure, transparent, and efficient financial transactions, as well as to provide incentives for community participation and contribution.</w:t>
        <w:br/>
        <w:t xml:space="preserve">6. </w:t>
      </w:r>
      <w:r>
        <w:rPr>
          <w:b/>
        </w:rPr>
        <w:t>Intellectual Property Management:</w:t>
      </w:r>
      <w:r>
        <w:t xml:space="preserve"> Establish a robust IP management system that ensures the protection, sharing, and commercialization of climate-resilient technologies, while promoting fair benefit sharing among contributors.</w:t>
        <w:br/>
        <w:t xml:space="preserve">7. </w:t>
      </w:r>
      <w:r>
        <w:rPr>
          <w:b/>
        </w:rPr>
        <w:t>Waste Management for Non-Profit Organizations:</w:t>
      </w:r>
      <w:r>
        <w:t xml:space="preserve"> Develop and implement sustainable waste management practices for non-profit organizations, reducing waste, promoting recycling, and minimizing environmental impact.</w:t>
        <w:br/>
        <w:t xml:space="preserve">8. </w:t>
      </w:r>
      <w:r>
        <w:rPr>
          <w:b/>
        </w:rPr>
        <w:t>Community Engagement and Education:</w:t>
      </w:r>
      <w:r>
        <w:t xml:space="preserve"> Foster a culture of climate awareness, education, and community engagement, promoting the adoption of climate-resilient technologies and sustainable practices among non-profit organizations and the broader community.</w:t>
        <w:br/>
        <w:br/>
      </w:r>
      <w:r>
        <w:rPr>
          <w:b/>
        </w:rPr>
        <w:t>Methodology:</w:t>
      </w:r>
      <w:r>
        <w:br/>
        <w:br/>
        <w:t xml:space="preserve">1. </w:t>
      </w:r>
      <w:r>
        <w:rPr>
          <w:b/>
        </w:rPr>
        <w:t>Literature Review:</w:t>
      </w:r>
      <w:r>
        <w:t xml:space="preserve"> Conduct a comprehensive review of existing research on climate innovation, crowdfunding, shared IP, and DeFi, to identify best practices, challenges, and opportunities.</w:t>
        <w:br/>
        <w:t xml:space="preserve">2. </w:t>
      </w:r>
      <w:r>
        <w:rPr>
          <w:b/>
        </w:rPr>
        <w:t>Stakeholder Engagement:</w:t>
      </w:r>
      <w:r>
        <w:t xml:space="preserve"> Engage with non-profit organizations, technology providers, community leaders, and experts in climate innovation, to gather insights, validate assumptions, and refine the Hybrid Crowdfunding and Shared Intellectual Property Model.</w:t>
        <w:br/>
        <w:t xml:space="preserve">3. </w:t>
      </w:r>
      <w:r>
        <w:rPr>
          <w:b/>
        </w:rPr>
        <w:t>Platform Development:</w:t>
      </w:r>
      <w:r>
        <w:t xml:space="preserve"> Design and develop the Hybrid Crowdfunding Platform, shared IP framework, and DeFi integration, using agile methodologies and iterative testing.</w:t>
        <w:br/>
        <w:t xml:space="preserve">4. </w:t>
      </w:r>
      <w:r>
        <w:rPr>
          <w:b/>
        </w:rPr>
        <w:t>Pilot Projects:</w:t>
      </w:r>
      <w:r>
        <w:t xml:space="preserve"> Launch pilot projects to test the Hybrid Crowdfunding and Shared Intellectual Property Model, evaluate its effectiveness, and refine the approach based on lessons learned.</w:t>
        <w:br/>
        <w:br/>
      </w:r>
      <w:r>
        <w:rPr>
          <w:b/>
        </w:rPr>
        <w:t>Expected Outcomes:</w:t>
      </w:r>
      <w:r>
        <w:br/>
        <w:br/>
        <w:t xml:space="preserve">1. </w:t>
      </w:r>
      <w:r>
        <w:rPr>
          <w:b/>
        </w:rPr>
        <w:t>Increased Climate Innovation:</w:t>
      </w:r>
      <w:r>
        <w:t xml:space="preserve"> Accelerated development and implementation of climate-resilient technologies, leading to reduced greenhouse gas emissions, improved air quality, and enhanced climate resilience.</w:t>
        <w:br/>
        <w:t xml:space="preserve">2. </w:t>
      </w:r>
      <w:r>
        <w:rPr>
          <w:b/>
        </w:rPr>
        <w:t>Improved Community Engagement:</w:t>
      </w:r>
      <w:r>
        <w:t xml:space="preserve"> Enhanced community awareness, education, and participation in climate innovation, fostering a culture of sustainability and social responsibility.</w:t>
        <w:br/>
        <w:t xml:space="preserve">3. </w:t>
      </w:r>
      <w:r>
        <w:rPr>
          <w:b/>
        </w:rPr>
        <w:t>Enhanced Collaboration:</w:t>
      </w:r>
      <w:r>
        <w:t xml:space="preserve"> Increased collaboration among non-profit organizations, technology providers, and the community, driving collective impact and shared knowledge.</w:t>
        <w:br/>
        <w:t xml:space="preserve">4. </w:t>
      </w:r>
      <w:r>
        <w:rPr>
          <w:b/>
        </w:rPr>
        <w:t>Sustainable Waste Management:</w:t>
      </w:r>
      <w:r>
        <w:t xml:space="preserve"> Reduced waste, improved recycling, and minimized environmental impact among non-profit organizations, contributing to a cleaner and healthier environment.</w:t>
        <w:br/>
        <w:br/>
      </w:r>
      <w:r>
        <w:rPr>
          <w:b/>
        </w:rPr>
        <w:t>Conclusion:</w:t>
      </w:r>
      <w:r>
        <w:br/>
        <w:t>Our Hybrid Crowdfunding and Shared Intellectual Property Model for Climate Innovation offers a innovative approach to driving sustainable solutions in Climate Technology, Open-Source Software, Decentralized Finance (DeFi), Intellectual Property Management, and Waste Management for Non-Profit Organizations. By fostering collaboration, transparency, and community engagement, we can accelerate the development and implementation of climate-resilient technologies, promote a culture of openness and inclusivity, and contribute to a more sustainable and resilient future.</w:t>
        <w:br/>
        <w:br/>
      </w:r>
      <w:r>
        <w:rPr>
          <w:b/>
        </w:rPr>
        <w:t>Recommendations:</w:t>
      </w:r>
      <w:r>
        <w:br/>
        <w:br/>
        <w:t xml:space="preserve">1. </w:t>
      </w:r>
      <w:r>
        <w:rPr>
          <w:b/>
        </w:rPr>
        <w:t>Implement the Hybrid Crowdfunding and Shared Intellectual Property Model:</w:t>
      </w:r>
      <w:r>
        <w:t xml:space="preserve"> Roll out the model, starting with pilot projects, to test and refine the approach.</w:t>
        <w:br/>
        <w:t xml:space="preserve">2. </w:t>
      </w:r>
      <w:r>
        <w:rPr>
          <w:b/>
        </w:rPr>
        <w:t>Establish Partnerships:</w:t>
      </w:r>
      <w:r>
        <w:t xml:space="preserve"> Foster partnerships among non-profit organizations, technology providers, and community leaders to drive collective impact and shared knowledge.</w:t>
        <w:br/>
        <w:t xml:space="preserve">3. </w:t>
      </w:r>
      <w:r>
        <w:rPr>
          <w:b/>
        </w:rPr>
        <w:t>Develop Educational Programs:</w:t>
      </w:r>
      <w:r>
        <w:t xml:space="preserve"> Create educational programs to promote climate awareness, education, and community engagement, fostering a culture of sustainability and social responsibility.</w:t>
        <w:br/>
        <w:t xml:space="preserve">4. </w:t>
      </w:r>
      <w:r>
        <w:rPr>
          <w:b/>
        </w:rPr>
        <w:t>Monitor and Evaluate:</w:t>
      </w:r>
      <w:r>
        <w:t xml:space="preserve"> Continuously monitor and evaluate the effectiveness of the Hybrid Crowdfunding and Shared Intellectual Property Model, refining the approach based on lessons learned and best practices.</w:t>
        <w:br/>
        <w:br/>
      </w:r>
      <w:r>
        <w:rPr>
          <w:b/>
        </w:rPr>
        <w:t>Timeline:</w:t>
      </w:r>
      <w:r>
        <w:br/>
        <w:t>The implementation of the Hybrid Crowdfunding and Shared Intellectual Property Model is expected to commence on August 5, 2025, with the following milestones:</w:t>
        <w:br/>
        <w:br/>
        <w:t>* Month 1-3: Literature review, stakeholder engagement, and platform development</w:t>
        <w:br/>
        <w:t>* Month 4-6: Pilot project launch and evaluation</w:t>
        <w:br/>
        <w:t>* Month 7-9: Refine the approach based on lessons learned and best practices</w:t>
        <w:br/>
        <w:t>* Month 10-12: Scale up the model, establish partnerships, and develop educational programs</w:t>
        <w:br/>
        <w:br/>
        <w:t>By following this strategic plan, we can create a transformative impact in the climate innovation landscape, driving sustainable solutions, and promoting a culture of openness, inclusivity, and social responsibility.</w:t>
      </w:r>
    </w:p>
    <w:p>
      <w:pPr>
        <w:pStyle w:val="Subtitle"/>
      </w:pPr>
      <w:r>
        <w:t>Section 2-15. Celebrities and Public Figures: Essential Skills Required</w:t>
      </w:r>
    </w:p>
    <w:p>
      <w:pPr/>
      <w:r/>
      <w:r>
        <w:rPr>
          <w:b/>
        </w:rPr>
        <w:t>Climate Technology and Decentralized Finance (DeFi) Integration Proposal for Non-Profit Organizations</w:t>
      </w:r>
      <w:r>
        <w:br/>
        <w:br/>
      </w:r>
      <w:r>
        <w:rPr>
          <w:b/>
        </w:rPr>
        <w:t>Executive Summary:</w:t>
      </w:r>
      <w:r>
        <w:br/>
        <w:br/>
        <w:t>Our proposal outlines a comprehensive program to enhance employability and foster essential skills in climate technology, open-source software, decentralized finance (DeFi), intellectual property management, and sustainable waste management techniques for non-profit organizations. By leveraging decentralized technologies, collaborative project management, and creative problem-solving strategies, we aim to promote innovative solutions for complex environmental challenges and drive positive impact.</w:t>
        <w:br/>
        <w:br/>
      </w:r>
      <w:r>
        <w:rPr>
          <w:b/>
        </w:rPr>
        <w:t>Key Objectives:</w:t>
      </w:r>
      <w:r>
        <w:br/>
        <w:br/>
        <w:t xml:space="preserve">1. </w:t>
      </w:r>
      <w:r>
        <w:rPr>
          <w:b/>
        </w:rPr>
        <w:t>Employability Enhancement</w:t>
      </w:r>
      <w:r>
        <w:t>: Develop a curriculum that fosters skills in decentralized technologies, climate innovation, and collaborative project management, thereby enhancing the employability of individuals in the non-profit sector.</w:t>
        <w:br/>
        <w:t xml:space="preserve">2. </w:t>
      </w:r>
      <w:r>
        <w:rPr>
          <w:b/>
        </w:rPr>
        <w:t>Blockchain Development and Smart Contract Implementation</w:t>
      </w:r>
      <w:r>
        <w:t>: Provide training and resources for non-profit organizations to develop and implement blockchain-based solutions, including smart contracts, to improve transparency, security, and efficiency.</w:t>
        <w:br/>
        <w:t xml:space="preserve">3. </w:t>
      </w:r>
      <w:r>
        <w:rPr>
          <w:b/>
        </w:rPr>
        <w:t>Open-Source Contribution and Community Building</w:t>
      </w:r>
      <w:r>
        <w:t>: Encourage contributions to open-source software projects and foster community building around climate technology and DeFi initiatives, promoting collaborative problem-solving and knowledge sharing.</w:t>
        <w:br/>
        <w:t xml:space="preserve">4. </w:t>
      </w:r>
      <w:r>
        <w:rPr>
          <w:b/>
        </w:rPr>
        <w:t>Sustainable Waste Management</w:t>
      </w:r>
      <w:r>
        <w:t>: Integrate sustainable waste management techniques and best practices into non-profit operations, reducing environmental impact and promoting eco-friendly practices.</w:t>
        <w:br/>
        <w:t xml:space="preserve">5. </w:t>
      </w:r>
      <w:r>
        <w:rPr>
          <w:b/>
        </w:rPr>
        <w:t>Critical Analysis and Governance</w:t>
      </w:r>
      <w:r>
        <w:t>: Conduct critical analysis of traditional funding and intellectual property (IP) models, comparing them to decentralized, shared approaches, and develop problem-solving strategies for governance challenges in DeFi and climate technology.</w:t>
        <w:br/>
        <w:br/>
      </w:r>
      <w:r>
        <w:rPr>
          <w:b/>
        </w:rPr>
        <w:t>Methodology:</w:t>
      </w:r>
      <w:r>
        <w:br/>
        <w:br/>
        <w:t xml:space="preserve">1. </w:t>
      </w:r>
      <w:r>
        <w:rPr>
          <w:b/>
        </w:rPr>
        <w:t>Needs Assessment</w:t>
      </w:r>
      <w:r>
        <w:t>: Conduct a thorough needs assessment to identify the skills gaps and challenges faced by non-profit organizations in the climate technology and DeFi space.</w:t>
        <w:br/>
        <w:t xml:space="preserve">2. </w:t>
      </w:r>
      <w:r>
        <w:rPr>
          <w:b/>
        </w:rPr>
        <w:t>Curriculum Development</w:t>
      </w:r>
      <w:r>
        <w:t>: Develop a comprehensive curriculum that addresses the essential skills and competencies required for non-profit professionals to thrive in the climate technology and DeFi sector.</w:t>
        <w:br/>
        <w:t xml:space="preserve">3. </w:t>
      </w:r>
      <w:r>
        <w:rPr>
          <w:b/>
        </w:rPr>
        <w:t>Training and Capacity Building</w:t>
      </w:r>
      <w:r>
        <w:t>: Provide training and capacity-building programs for non-profit professionals, focusing on blockchain development, smart contract implementation, open-source contribution, and sustainable waste management techniques.</w:t>
        <w:br/>
        <w:t xml:space="preserve">4. </w:t>
      </w:r>
      <w:r>
        <w:rPr>
          <w:b/>
        </w:rPr>
        <w:t>Community Engagement</w:t>
      </w:r>
      <w:r>
        <w:t>: Foster community engagement and collaboration among non-profit organizations, climate technology and DeFi experts, and open-source software developers to promote knowledge sharing and innovative problem-solving.</w:t>
        <w:br/>
        <w:t xml:space="preserve">5. </w:t>
      </w:r>
      <w:r>
        <w:rPr>
          <w:b/>
        </w:rPr>
        <w:t>Pilot Projects and Evaluation</w:t>
      </w:r>
      <w:r>
        <w:t>: Launch pilot projects to test and refine the proposed solutions, evaluating their effectiveness and impact on the non-profit sector.</w:t>
        <w:br/>
        <w:br/>
      </w:r>
      <w:r>
        <w:rPr>
          <w:b/>
        </w:rPr>
        <w:t>Expected Outcomes:</w:t>
      </w:r>
      <w:r>
        <w:br/>
        <w:br/>
        <w:t xml:space="preserve">1. </w:t>
      </w:r>
      <w:r>
        <w:rPr>
          <w:b/>
        </w:rPr>
        <w:t>Enhanced Employability</w:t>
      </w:r>
      <w:r>
        <w:t>: Non-profit professionals will acquire essential skills and competencies, enhancing their employability in the climate technology and DeFi sector.</w:t>
        <w:br/>
        <w:t xml:space="preserve">2. </w:t>
      </w:r>
      <w:r>
        <w:rPr>
          <w:b/>
        </w:rPr>
        <w:t>Innovative Solutions</w:t>
      </w:r>
      <w:r>
        <w:t>: The program will foster innovative solutions for complex environmental challenges, promoting creative problem-solving and collaborative approaches.</w:t>
        <w:br/>
        <w:t xml:space="preserve">3. </w:t>
      </w:r>
      <w:r>
        <w:rPr>
          <w:b/>
        </w:rPr>
        <w:t>Improved Governance</w:t>
      </w:r>
      <w:r>
        <w:t>: Non-profit organizations will develop critical analysis and problem-solving strategies for governance challenges in DeFi and climate technology, ensuring more effective and sustainable operations.</w:t>
        <w:br/>
        <w:br/>
      </w:r>
      <w:r>
        <w:rPr>
          <w:b/>
        </w:rPr>
        <w:t>Budget and Resource Allocation:</w:t>
      </w:r>
      <w:r>
        <w:br/>
        <w:br/>
        <w:t>We propose a budget of $500,000 to support the program, allocated as follows:</w:t>
        <w:br/>
        <w:br/>
        <w:t xml:space="preserve">1. </w:t>
      </w:r>
      <w:r>
        <w:rPr>
          <w:b/>
        </w:rPr>
        <w:t>Curriculum Development and Training</w:t>
      </w:r>
      <w:r>
        <w:t>: $150,000</w:t>
        <w:br/>
        <w:t xml:space="preserve">2. </w:t>
      </w:r>
      <w:r>
        <w:rPr>
          <w:b/>
        </w:rPr>
        <w:t>Community Engagement and Capacity Building</w:t>
      </w:r>
      <w:r>
        <w:t>: $100,000</w:t>
        <w:br/>
        <w:t xml:space="preserve">3. </w:t>
      </w:r>
      <w:r>
        <w:rPr>
          <w:b/>
        </w:rPr>
        <w:t>Pilot Projects and Evaluation</w:t>
      </w:r>
      <w:r>
        <w:t>: $50,000</w:t>
        <w:br/>
        <w:t xml:space="preserve">4. </w:t>
      </w:r>
      <w:r>
        <w:rPr>
          <w:b/>
        </w:rPr>
        <w:t>Personnel and Operational Costs</w:t>
      </w:r>
      <w:r>
        <w:t>: $200,000</w:t>
        <w:br/>
        <w:br/>
      </w:r>
      <w:r>
        <w:rPr>
          <w:b/>
        </w:rPr>
        <w:t>Conclusion:</w:t>
      </w:r>
      <w:r>
        <w:br/>
        <w:br/>
        <w:t>Our proposal offers a comprehensive program to enhance employability, foster essential skills, and promote innovative solutions for complex environmental challenges in the non-profit sector. By leveraging decentralized technologies, collaborative project management, and creative problem-solving strategies, we aim to drive positive impact and promote sustainable practices in climate technology, open-source software, DeFi, and waste management.</w:t>
      </w:r>
    </w:p>
    <w:p>
      <w:pPr>
        <w:pStyle w:val="Subtitle"/>
      </w:pPr>
      <w:r>
        <w:t>Section 2-16. Celebrities and Public Figures: Purpose and Learning Outcomes</w:t>
      </w:r>
    </w:p>
    <w:p>
      <w:pPr/>
      <w:r/>
      <w:r>
        <w:rPr>
          <w:b/>
        </w:rPr>
        <w:t>Business Proposal: Climate tech Accelerator for Non-Profit Organizations</w:t>
      </w:r>
      <w:r>
        <w:br/>
        <w:br/>
      </w:r>
      <w:r>
        <w:rPr>
          <w:b/>
        </w:rPr>
        <w:t>Executive Summary:</w:t>
      </w:r>
      <w:r>
        <w:br/>
        <w:br/>
        <w:t>Our proposal introduces a revolutionary Climate Tech Accelerator program, designed to empower Non-Profit Organizations (NPOs) in democratizing funding and intellectual property, while fostering a culture of innovation and collaboration. By harnessing the potential of open-source software, decentralized finance (DeFi), and community-driven initiatives, we aim to transform waste into wealth, driving climate solutions and promoting sustainable development.</w:t>
        <w:br/>
        <w:br/>
      </w:r>
      <w:r>
        <w:rPr>
          <w:b/>
        </w:rPr>
        <w:t>Purpose:</w:t>
      </w:r>
      <w:r>
        <w:br/>
        <w:br/>
        <w:t>The primary objective of this program is to accelerate climate innovation by:</w:t>
        <w:br/>
        <w:br/>
        <w:t xml:space="preserve">1. </w:t>
      </w:r>
      <w:r>
        <w:rPr>
          <w:b/>
        </w:rPr>
        <w:t>Democratizing Funding:</w:t>
      </w:r>
      <w:r>
        <w:t xml:space="preserve"> Providing NPOs with access to decentralized funding mechanisms, enabling them to secure resources and support for climate-focused projects.</w:t>
        <w:br/>
        <w:t xml:space="preserve">2. </w:t>
      </w:r>
      <w:r>
        <w:rPr>
          <w:b/>
        </w:rPr>
        <w:t>Decentralizing Intellectual Property:</w:t>
      </w:r>
      <w:r>
        <w:t xml:space="preserve"> Promoting transparent and collaborative management of intellectual property, encouraging the sharing of knowledge and expertise to drive climate solutions.</w:t>
        <w:br/>
        <w:t xml:space="preserve">3. </w:t>
      </w:r>
      <w:r>
        <w:rPr>
          <w:b/>
        </w:rPr>
        <w:t>Transforming Waste into Wealth:</w:t>
      </w:r>
      <w:r>
        <w:t xml:space="preserve"> Implementing innovative waste management strategies, converting waste into valuable resources and promoting a circular economy.</w:t>
        <w:br/>
        <w:br/>
      </w:r>
      <w:r>
        <w:rPr>
          <w:b/>
        </w:rPr>
        <w:t>Learning Outcomes:</w:t>
      </w:r>
      <w:r>
        <w:br/>
        <w:br/>
        <w:t>Through this program, participants will gain expertise in:</w:t>
        <w:br/>
        <w:br/>
        <w:t xml:space="preserve">1. </w:t>
      </w:r>
      <w:r>
        <w:rPr>
          <w:b/>
        </w:rPr>
        <w:t>Decentralized Systems:</w:t>
      </w:r>
      <w:r>
        <w:t xml:space="preserve"> Understanding the fundamentals of blockchain, DeFi, and open-source software, and their applications in climate tech.</w:t>
        <w:br/>
        <w:t xml:space="preserve">2. </w:t>
      </w:r>
      <w:r>
        <w:rPr>
          <w:b/>
        </w:rPr>
        <w:t>Climate Solutions:</w:t>
      </w:r>
      <w:r>
        <w:t xml:space="preserve"> Developing knowledge of climate change mitigation and adaptation strategies, with a focus on innovative technologies and community-driven initiatives.</w:t>
        <w:br/>
        <w:t xml:space="preserve">3. </w:t>
      </w:r>
      <w:r>
        <w:rPr>
          <w:b/>
        </w:rPr>
        <w:t>Ethical IP Management:</w:t>
      </w:r>
      <w:r>
        <w:t xml:space="preserve"> Learning best practices for managing intellectual property in a decentralized and collaborative environment, ensuring fair access and benefit-sharing.</w:t>
        <w:br/>
        <w:t xml:space="preserve">4. </w:t>
      </w:r>
      <w:r>
        <w:rPr>
          <w:b/>
        </w:rPr>
        <w:t>Community-Driven Innovation:</w:t>
      </w:r>
      <w:r>
        <w:t xml:space="preserve"> Fostering a culture of collaboration, co-creation, and social entrepreneurship, empowering NPOs to drive climate innovation and sustainable development.</w:t>
        <w:br/>
        <w:br/>
      </w:r>
      <w:r>
        <w:rPr>
          <w:b/>
        </w:rPr>
        <w:t>Program Structure:</w:t>
      </w:r>
      <w:r>
        <w:br/>
        <w:br/>
        <w:t>The Climate Tech Accelerator program will consist of:</w:t>
        <w:br/>
        <w:br/>
        <w:t xml:space="preserve">1. </w:t>
      </w:r>
      <w:r>
        <w:rPr>
          <w:b/>
        </w:rPr>
        <w:t>Module 1:</w:t>
      </w:r>
      <w:r>
        <w:t xml:space="preserve"> Introduction to Climate Tech and Decentralized Systems</w:t>
        <w:br/>
        <w:t xml:space="preserve">2. </w:t>
      </w:r>
      <w:r>
        <w:rPr>
          <w:b/>
        </w:rPr>
        <w:t>Module 2:</w:t>
      </w:r>
      <w:r>
        <w:t xml:space="preserve"> Climate Solutions and Innovation</w:t>
        <w:br/>
        <w:t xml:space="preserve">3. </w:t>
      </w:r>
      <w:r>
        <w:rPr>
          <w:b/>
        </w:rPr>
        <w:t>Module 3:</w:t>
      </w:r>
      <w:r>
        <w:t xml:space="preserve"> Ethical IP Management and Community-Driven Innovation</w:t>
        <w:br/>
        <w:t xml:space="preserve">4. </w:t>
      </w:r>
      <w:r>
        <w:rPr>
          <w:b/>
        </w:rPr>
        <w:t>Module 4:</w:t>
      </w:r>
      <w:r>
        <w:t xml:space="preserve"> Waste Management and Circular Economy</w:t>
        <w:br/>
        <w:t xml:space="preserve">5. </w:t>
      </w:r>
      <w:r>
        <w:rPr>
          <w:b/>
        </w:rPr>
        <w:t>Module 5:</w:t>
      </w:r>
      <w:r>
        <w:t xml:space="preserve"> DeFi and Decentralized Funding Mechanisms</w:t>
        <w:br/>
        <w:br/>
      </w:r>
      <w:r>
        <w:rPr>
          <w:b/>
        </w:rPr>
        <w:t>Implementation Plan:</w:t>
      </w:r>
      <w:r>
        <w:br/>
        <w:br/>
        <w:t xml:space="preserve">1. </w:t>
      </w:r>
      <w:r>
        <w:rPr>
          <w:b/>
        </w:rPr>
        <w:t>Partnerships:</w:t>
      </w:r>
      <w:r>
        <w:t xml:space="preserve"> Collaborate with NPOs, climate tech startups, and industry experts to develop and deliver the program.</w:t>
        <w:br/>
        <w:t xml:space="preserve">2. </w:t>
      </w:r>
      <w:r>
        <w:rPr>
          <w:b/>
        </w:rPr>
        <w:t>Capacity Building:</w:t>
      </w:r>
      <w:r>
        <w:t xml:space="preserve"> Provide training and capacity-building workshops for NPOs, focusing on decentralized systems, climate solutions, and IP management.</w:t>
        <w:br/>
        <w:t xml:space="preserve">3. </w:t>
      </w:r>
      <w:r>
        <w:rPr>
          <w:b/>
        </w:rPr>
        <w:t>Pilot Projects:</w:t>
      </w:r>
      <w:r>
        <w:t xml:space="preserve"> Launch pilot projects, demonstrating the potential of decentralized funding and IP management in driving climate innovation.</w:t>
        <w:br/>
        <w:t xml:space="preserve">4. </w:t>
      </w:r>
      <w:r>
        <w:rPr>
          <w:b/>
        </w:rPr>
        <w:t>Scalability:</w:t>
      </w:r>
      <w:r>
        <w:t xml:space="preserve"> Develop a scalable model, enabling the program to expand and reach a wider audience, driving systemic change and impact.</w:t>
        <w:br/>
        <w:br/>
      </w:r>
      <w:r>
        <w:rPr>
          <w:b/>
        </w:rPr>
        <w:t>Budget and Funding:</w:t>
      </w:r>
      <w:r>
        <w:br/>
        <w:br/>
        <w:t>We propose a budget of $500,000, allocated across:</w:t>
        <w:br/>
        <w:br/>
        <w:t xml:space="preserve">1. </w:t>
      </w:r>
      <w:r>
        <w:rPr>
          <w:b/>
        </w:rPr>
        <w:t>Program Development:</w:t>
      </w:r>
      <w:r>
        <w:t xml:space="preserve"> $150,000</w:t>
        <w:br/>
        <w:t xml:space="preserve">2. </w:t>
      </w:r>
      <w:r>
        <w:rPr>
          <w:b/>
        </w:rPr>
        <w:t>Capacity Building:</w:t>
      </w:r>
      <w:r>
        <w:t xml:space="preserve"> $100,000</w:t>
        <w:br/>
        <w:t xml:space="preserve">3. </w:t>
      </w:r>
      <w:r>
        <w:rPr>
          <w:b/>
        </w:rPr>
        <w:t>Pilot Projects:</w:t>
      </w:r>
      <w:r>
        <w:t xml:space="preserve"> $150,000</w:t>
        <w:br/>
        <w:t xml:space="preserve">4. </w:t>
      </w:r>
      <w:r>
        <w:rPr>
          <w:b/>
        </w:rPr>
        <w:t>Scalability and Expansion:</w:t>
      </w:r>
      <w:r>
        <w:t xml:space="preserve"> $50,000</w:t>
        <w:br/>
        <w:t xml:space="preserve">5. </w:t>
      </w:r>
      <w:r>
        <w:rPr>
          <w:b/>
        </w:rPr>
        <w:t>Administration and Overheads:</w:t>
      </w:r>
      <w:r>
        <w:t xml:space="preserve"> $50,000</w:t>
        <w:br/>
        <w:br/>
      </w:r>
      <w:r>
        <w:rPr>
          <w:b/>
        </w:rPr>
        <w:t>Conclusion:</w:t>
      </w:r>
      <w:r>
        <w:br/>
        <w:br/>
        <w:t>The Climate Tech Accelerator program offers a unique opportunity for NPOs to drive climate innovation, democratize funding, and promote sustainable development. By providing a comprehensive framework for decentralized systems, climate solutions, and IP management, we can empower NPOs to transform waste into wealth, driving a more equitable and sustainable future.</w:t>
      </w:r>
    </w:p>
    <w:p>
      <w:pPr>
        <w:pStyle w:val="Subtitle"/>
      </w:pPr>
      <w:r>
        <w:t>Section 2-17. Celebrities and Public Figures: Course Content and Assessments</w:t>
      </w:r>
    </w:p>
    <w:p>
      <w:pPr/>
      <w:r/>
      <w:r>
        <w:rPr>
          <w:b/>
        </w:rPr>
        <w:t>Course Title:</w:t>
      </w:r>
      <w:r>
        <w:t xml:space="preserve"> Climate Action and Decentralized Finance for Non-Profit Organizations</w:t>
        <w:br/>
        <w:br/>
      </w:r>
      <w:r>
        <w:rPr>
          <w:b/>
        </w:rPr>
        <w:t>Course Overview:</w:t>
      </w:r>
      <w:r>
        <w:br/>
        <w:t>This comprehensive course is designed for non-profit organizations aiming to integrate climate action and decentralized finance (DeFi) principles into their operations. The curriculum covers essential topics such as climate science, blockchain fundamentals, open-source software, intellectual property management, and sustainable waste management. Participants will learn how to leverage decentralized technologies to promote environmental sustainability, community engagement, and transparent governance within their organizations.</w:t>
        <w:br/>
        <w:br/>
      </w:r>
      <w:r>
        <w:rPr>
          <w:b/>
        </w:rPr>
        <w:t>Course Objectives:</w:t>
      </w:r>
      <w:r>
        <w:br/>
        <w:br/>
        <w:t>1. Understand the principles of decentralized finance and its applications in non-profit organizations.</w:t>
        <w:br/>
        <w:t>2. Learn about blockchain fundamentals and their role in promoting transparency and accountability.</w:t>
        <w:br/>
        <w:t>3. Familiarize yourself with open-source software and licensing models for community-driven projects.</w:t>
        <w:br/>
        <w:t>4. Develop a basic understanding of climate science and its implications for non-profit organizations.</w:t>
        <w:br/>
        <w:t>5. Explore sustainable waste management strategies and technologies for reducing environmental impact.</w:t>
        <w:br/>
        <w:t>6. Learn about community governance models and their application in decentralized finance and climate action initiatives.</w:t>
        <w:br/>
        <w:br/>
      </w:r>
      <w:r>
        <w:rPr>
          <w:b/>
        </w:rPr>
        <w:t>Course Content:</w:t>
      </w:r>
      <w:r>
        <w:br/>
        <w:br/>
        <w:t>Module 1: Introduction to Decentralized Finance and Climate Action</w:t>
        <w:br/>
        <w:br/>
        <w:t>* Overview of DeFi principles and their relevance to non-profit organizations</w:t>
        <w:br/>
        <w:t>* Introduction to climate science and its implications for environmental sustainability</w:t>
        <w:br/>
        <w:br/>
        <w:t>Module 2: Blockchain Fundamentals and Open-Source Software</w:t>
        <w:br/>
        <w:br/>
        <w:t>* Blockchain basics: distributed ledger technology, smart contracts, and cryptocurrency</w:t>
        <w:br/>
        <w:t>* Introduction to open-source software and licensing models for community-driven projects</w:t>
        <w:br/>
        <w:br/>
        <w:t>Module 3: Intellectual Property Management and Community Governance</w:t>
        <w:br/>
        <w:br/>
        <w:t>* Overview of intellectual property management in the context of open-source software and decentralized finance</w:t>
        <w:br/>
        <w:t>* Introduction to community governance models and their application in DeFi and climate action initiatives</w:t>
        <w:br/>
        <w:br/>
        <w:t>Module 4: Sustainable Waste Management and Climate Technology</w:t>
        <w:br/>
        <w:br/>
        <w:t>* Overview of sustainable waste management strategies and technologies for reducing environmental impact</w:t>
        <w:br/>
        <w:t>* Introduction to climate technology and its applications in non-profit organizations</w:t>
        <w:br/>
        <w:br/>
        <w:t>Module 5: Project Development and Token-Based Rewards</w:t>
        <w:br/>
        <w:br/>
        <w:t>* Guided project development: applying DeFi principles and climate action strategies to real-world problems</w:t>
        <w:br/>
        <w:t>* Introduction to token-based rewards for impactful activities and community voting on pilot successes</w:t>
        <w:br/>
        <w:br/>
      </w:r>
      <w:r>
        <w:rPr>
          <w:b/>
        </w:rPr>
        <w:t>Assessments and Evaluations:</w:t>
      </w:r>
      <w:r>
        <w:br/>
        <w:br/>
        <w:t xml:space="preserve">1. </w:t>
      </w:r>
      <w:r>
        <w:rPr>
          <w:b/>
        </w:rPr>
        <w:t>Project Contributions:</w:t>
      </w:r>
      <w:r>
        <w:t xml:space="preserve"> Participants will be required to contribute to a community-driven project that applies DeFi principles and climate action strategies to a real-world problem.</w:t>
        <w:br/>
        <w:t xml:space="preserve">2. </w:t>
      </w:r>
      <w:r>
        <w:rPr>
          <w:b/>
        </w:rPr>
        <w:t>Token-Based Rewards:</w:t>
      </w:r>
      <w:r>
        <w:t xml:space="preserve"> Participants will receive token-based rewards for impactful activities and contributions to the community-driven project.</w:t>
        <w:br/>
        <w:t xml:space="preserve">3. </w:t>
      </w:r>
      <w:r>
        <w:rPr>
          <w:b/>
        </w:rPr>
        <w:t>Community Voting:</w:t>
      </w:r>
      <w:r>
        <w:t xml:space="preserve"> Participants will engage in community voting on pilot successes and peer reviews of open-source code.</w:t>
        <w:br/>
        <w:t xml:space="preserve">4. </w:t>
      </w:r>
      <w:r>
        <w:rPr>
          <w:b/>
        </w:rPr>
        <w:t>Peer Reviews:</w:t>
      </w:r>
      <w:r>
        <w:t xml:space="preserve"> Participants will conduct peer reviews of open-source code and provide constructive feedback to their peers.</w:t>
        <w:br/>
        <w:t xml:space="preserve">5. </w:t>
      </w:r>
      <w:r>
        <w:rPr>
          <w:b/>
        </w:rPr>
        <w:t>Final Project Presentation:</w:t>
      </w:r>
      <w:r>
        <w:t xml:space="preserve"> Participants will present their final projects and receive feedback from instructors and peers.</w:t>
        <w:br/>
        <w:br/>
      </w:r>
      <w:r>
        <w:rPr>
          <w:b/>
        </w:rPr>
        <w:t>Course Format:</w:t>
      </w:r>
      <w:r>
        <w:br/>
        <w:br/>
        <w:t>* Online lectures and discussions</w:t>
        <w:br/>
        <w:t>* Guided project development and mentoring</w:t>
        <w:br/>
        <w:t>* Community-driven projects and peer reviews</w:t>
        <w:br/>
        <w:t>* Token-based rewards and community voting</w:t>
        <w:br/>
        <w:br/>
      </w:r>
      <w:r>
        <w:rPr>
          <w:b/>
        </w:rPr>
        <w:t>Target Audience:</w:t>
      </w:r>
      <w:r>
        <w:br/>
        <w:br/>
        <w:t>* Non-profit organizations and their staff</w:t>
        <w:br/>
        <w:t>* Environmental sustainability professionals</w:t>
        <w:br/>
        <w:t>* Blockchain and DeFi enthusiasts</w:t>
        <w:br/>
        <w:t>* Open-source software developers</w:t>
        <w:br/>
        <w:t>* Community leaders and governance experts</w:t>
        <w:br/>
        <w:br/>
      </w:r>
      <w:r>
        <w:rPr>
          <w:b/>
        </w:rPr>
        <w:t>Duration:</w:t>
      </w:r>
      <w:r>
        <w:br/>
        <w:t>The course will run for 12 weeks, with 2-3 hours of online lectures and discussions per week. Participants will have access to guided project development and mentoring throughout the course.</w:t>
        <w:br/>
        <w:br/>
      </w:r>
      <w:r>
        <w:rPr>
          <w:b/>
        </w:rPr>
        <w:t>Certification:</w:t>
      </w:r>
      <w:r>
        <w:br/>
        <w:t>Upon completion of the course, participants will receive a certificate of completion and a digital badge that can be displayed on their professional profiles.</w:t>
      </w:r>
    </w:p>
    <w:p>
      <w:pPr>
        <w:pStyle w:val="Subtitle"/>
      </w:pPr>
      <w:r>
        <w:t>Section 2-18. Celebrities and Public Figures: Course Schedule and Sequencing</w:t>
      </w:r>
    </w:p>
    <w:p>
      <w:pPr/>
      <w:r/>
      <w:r>
        <w:rPr>
          <w:b/>
        </w:rPr>
        <w:t>Course Title:</w:t>
      </w:r>
      <w:r>
        <w:t xml:space="preserve"> Climate Technology, Open-Source Software, Decentralized Finance (DeFi), and Intellectual Property Management for Non-Profit Organizations</w:t>
        <w:br/>
        <w:br/>
      </w:r>
      <w:r>
        <w:rPr>
          <w:b/>
        </w:rPr>
        <w:t>Course Description:</w:t>
      </w:r>
      <w:r>
        <w:t xml:space="preserve"> This comprehensive course is designed for non-profit organizations, focusing on the intersection of climate technology, open-source software, decentralized finance (DeFi), intellectual property management, and waste management. The program aims to equip participants with the knowledge and skills necessary to leverage these technologies for environmental sustainability and social impact.</w:t>
        <w:br/>
        <w:br/>
      </w:r>
      <w:r>
        <w:rPr>
          <w:b/>
        </w:rPr>
        <w:t>Course Schedule and Sequencing:</w:t>
      </w:r>
      <w:r>
        <w:br/>
        <w:br/>
      </w:r>
      <w:r>
        <w:rPr>
          <w:b/>
        </w:rPr>
        <w:t>Module 1: Introduction to Climate Technology and Open-Source Software (Weeks 1-4)</w:t>
      </w:r>
      <w:r>
        <w:br/>
        <w:br/>
        <w:t>* Week 1: Overview of climate technology and its applications</w:t>
        <w:br/>
        <w:t>* Week 2: Introduction to open-source software and its role in climate innovation</w:t>
        <w:br/>
        <w:t>* Week 3: Open-source software development methodologies and community engagement</w:t>
        <w:br/>
        <w:t>* Week 4: Case studies of successful open-source climate technology projects</w:t>
        <w:br/>
        <w:br/>
      </w:r>
      <w:r>
        <w:rPr>
          <w:b/>
        </w:rPr>
        <w:t>Module 2: Decentralized Finance (DeFi) and Blockchain Fundamentals (Weeks 5-8)</w:t>
      </w:r>
      <w:r>
        <w:br/>
        <w:br/>
        <w:t>* Week 5: Introduction to blockchain technology and its applications in DeFi</w:t>
        <w:br/>
        <w:t>* Week 6: DeFi platforms and their role in climate finance</w:t>
        <w:br/>
        <w:t>* Week 7: Blockchain-based carbon credit systems and their potential for climate action</w:t>
        <w:br/>
        <w:t>* Week 8: Regulatory frameworks and governance models for DeFi and blockchain</w:t>
        <w:br/>
        <w:br/>
      </w:r>
      <w:r>
        <w:rPr>
          <w:b/>
        </w:rPr>
        <w:t>Module 3: Intellectual Property Management and Climate Innovation (Weeks 9-12)</w:t>
      </w:r>
      <w:r>
        <w:br/>
        <w:br/>
        <w:t>* Week 9: Introduction to intellectual property management in the context of climate innovation</w:t>
        <w:br/>
        <w:t>* Week 10: Patent landscapes and open-source licensing models for climate technologies</w:t>
        <w:br/>
        <w:t>* Week 11: Collaborative research and development models for climate innovation</w:t>
        <w:br/>
        <w:t>* Week 12: Case studies of successful intellectual property management in climate technology</w:t>
        <w:br/>
        <w:br/>
      </w:r>
      <w:r>
        <w:rPr>
          <w:b/>
        </w:rPr>
        <w:t>Module 4: Waste Management and Circular Economy (Weeks 13-16)</w:t>
      </w:r>
      <w:r>
        <w:br/>
        <w:br/>
        <w:t>* Week 13: Introduction to waste management and the circular economy</w:t>
        <w:br/>
        <w:t>* Week 14: Waste reduction and recycling strategies for non-profit organizations</w:t>
        <w:br/>
        <w:t>* Week 15: Circular economy business models and their application in climate action</w:t>
        <w:br/>
        <w:t>* Week 16: Case studies of successful waste management and circular economy initiatives</w:t>
        <w:br/>
        <w:br/>
      </w:r>
      <w:r>
        <w:rPr>
          <w:b/>
        </w:rPr>
        <w:t>Module 5: Pilot Project Development and Community Engagement (Weeks 17-20)</w:t>
      </w:r>
      <w:r>
        <w:br/>
        <w:br/>
        <w:t>* Week 17: Introduction to pilot project development and community engagement</w:t>
        <w:br/>
        <w:t>* Week 18: Designing and planning a climate technology pilot project</w:t>
        <w:br/>
        <w:t>* Week 19: Community outreach and engagement strategies for pilot projects</w:t>
        <w:br/>
        <w:t>* Week 20: Launching and evaluating a pilot project</w:t>
        <w:br/>
        <w:br/>
      </w:r>
      <w:r>
        <w:rPr>
          <w:b/>
        </w:rPr>
        <w:t>Module 6: Governance and Participation (Weeks 21-24)</w:t>
      </w:r>
      <w:r>
        <w:br/>
        <w:br/>
        <w:t>* Week 21: Introduction to governance models for climate technology and DeFi</w:t>
        <w:br/>
        <w:t>* Week 22: Participatory governance and decision-making processes</w:t>
        <w:br/>
        <w:t>* Week 23: Case studies of successful governance models in climate technology and DeFi</w:t>
        <w:br/>
        <w:t>* Week 24: Final project presentations and course conclusion</w:t>
        <w:br/>
        <w:br/>
      </w:r>
      <w:r>
        <w:rPr>
          <w:b/>
        </w:rPr>
        <w:t>Continuous, Agile Development Cycles:</w:t>
      </w:r>
      <w:r>
        <w:br/>
        <w:br/>
        <w:t>* Throughout the course, participants will engage in continuous, agile development cycles driven by community contributions and pilot project timelines.</w:t>
        <w:br/>
        <w:t>* Participants will work in teams to develop and refine their pilot projects, incorporating feedback from instructors and peers.</w:t>
        <w:br/>
        <w:t>* The course will feature regular check-ins, workshops, and hackathons to facilitate collaboration and innovation.</w:t>
        <w:br/>
        <w:br/>
      </w:r>
      <w:r>
        <w:rPr>
          <w:b/>
        </w:rPr>
        <w:t>Foundational Understanding and Practical Application:</w:t>
      </w:r>
      <w:r>
        <w:br/>
        <w:br/>
        <w:t>* The course will provide a foundational understanding of open-source software, blockchain, and DeFi, followed by practical application in climate innovation pilots.</w:t>
        <w:br/>
        <w:t>* Participants will learn by doing, with hands-on experience in developing and implementing climate technology projects.</w:t>
        <w:br/>
        <w:t>* The course will culminate in governance participation, with participants contributing to the development of governance models and decision-making processes for climate technology and DeFi initiatives.</w:t>
        <w:br/>
        <w:br/>
      </w:r>
      <w:r>
        <w:rPr>
          <w:b/>
        </w:rPr>
        <w:t>Target Audience:</w:t>
      </w:r>
      <w:r>
        <w:br/>
        <w:br/>
        <w:t>* Non-profit organizations and their staff</w:t>
        <w:br/>
        <w:t>* Climate technology entrepreneurs and innovators</w:t>
        <w:br/>
        <w:t>* DeFi and blockchain professionals</w:t>
        <w:br/>
        <w:t>* Intellectual property managers and attorneys</w:t>
        <w:br/>
        <w:t>* Waste management and circular economy specialists</w:t>
        <w:br/>
        <w:br/>
      </w:r>
      <w:r>
        <w:rPr>
          <w:b/>
        </w:rPr>
        <w:t>Course Format:</w:t>
      </w:r>
      <w:r>
        <w:br/>
        <w:br/>
        <w:t>* Online, with live sessions and self-paced learning materials</w:t>
        <w:br/>
        <w:t>* In-person workshops and hackathons (optional)</w:t>
        <w:br/>
        <w:t>* Virtual reality and simulation-based training (optional)</w:t>
        <w:br/>
        <w:br/>
      </w:r>
      <w:r>
        <w:rPr>
          <w:b/>
        </w:rPr>
        <w:t>Course Duration:</w:t>
      </w:r>
      <w:r>
        <w:br/>
        <w:br/>
        <w:t>* 24 weeks (6 months)</w:t>
        <w:br/>
        <w:br/>
      </w:r>
      <w:r>
        <w:rPr>
          <w:b/>
        </w:rPr>
        <w:t>Certification:</w:t>
      </w:r>
      <w:r>
        <w:br/>
        <w:br/>
        <w:t>* Upon completion of the course, participants will receive a certificate of completion.</w:t>
        <w:br/>
        <w:t>* Participants who complete a pilot project and present it to the class will receive a certificate of achievement.</w:t>
      </w:r>
    </w:p>
    <w:p>
      <w:pPr>
        <w:pStyle w:val="Subtitle"/>
      </w:pPr>
      <w:r>
        <w:t>Section 2-19. Celebrities and Public Figures: Technology Requirements</w:t>
      </w:r>
    </w:p>
    <w:p>
      <w:pPr/>
      <w:r/>
      <w:r>
        <w:rPr>
          <w:b/>
        </w:rPr>
        <w:t>Comprehensive Business Proposal: Empowering Non-Profit Organizations through Climate Technology, Open-Source Software, Decentralized Finance (DeFi), and Intellectual Property Management</w:t>
      </w:r>
      <w:r>
        <w:br/>
        <w:br/>
      </w:r>
      <w:r>
        <w:rPr>
          <w:b/>
        </w:rPr>
        <w:t>Executive Summary:</w:t>
      </w:r>
      <w:r>
        <w:br/>
        <w:t>Our proposal aims to equip Non-Profit Organizations with the necessary technology requirements and prerequisites to excel in climate action, open-source software development, decentralized finance, and intellectual property management. By providing the essential tools, training, and expertise, we enable these organizations to thrive in the digital era, amplify their social impact, and foster a culture of collaboration and innovation.</w:t>
        <w:br/>
        <w:br/>
      </w:r>
      <w:r>
        <w:rPr>
          <w:b/>
        </w:rPr>
        <w:t>Technology Requirements:</w:t>
      </w:r>
      <w:r>
        <w:br/>
        <w:br/>
        <w:t xml:space="preserve">1. </w:t>
      </w:r>
      <w:r>
        <w:rPr>
          <w:b/>
        </w:rPr>
        <w:t>Internet Access:</w:t>
      </w:r>
      <w:r>
        <w:t xml:space="preserve"> Reliable and high-speed internet connectivity to facilitate seamless communication, data exchange, and access to digital resources.</w:t>
        <w:br/>
        <w:t xml:space="preserve">2. </w:t>
      </w:r>
      <w:r>
        <w:rPr>
          <w:b/>
        </w:rPr>
        <w:t>Blockchain Wallet:</w:t>
      </w:r>
      <w:r>
        <w:t xml:space="preserve"> A secure and user-friendly blockchain wallet to facilitate cryptocurrency transactions, DeFi interactions, and digital asset management.</w:t>
        <w:br/>
        <w:t xml:space="preserve">3. </w:t>
      </w:r>
      <w:r>
        <w:rPr>
          <w:b/>
        </w:rPr>
        <w:t>Open-Source Development Tools:</w:t>
      </w:r>
      <w:r>
        <w:t xml:space="preserve"> Familiarity with Git and other open-source development tools to facilitate collaborative software development, version control, and issue tracking.</w:t>
        <w:br/>
        <w:t xml:space="preserve">4. </w:t>
      </w:r>
      <w:r>
        <w:rPr>
          <w:b/>
        </w:rPr>
        <w:t>Basic Programming Knowledge:</w:t>
      </w:r>
      <w:r>
        <w:t xml:space="preserve"> Proficiency in programming languages such as Python and Solidity to enable the development of custom software solutions, smart contracts, and decentralized applications.</w:t>
        <w:br/>
        <w:t xml:space="preserve">5. </w:t>
      </w:r>
      <w:r>
        <w:rPr>
          <w:b/>
        </w:rPr>
        <w:t>Digital Literacy:</w:t>
      </w:r>
      <w:r>
        <w:t xml:space="preserve"> Basic understanding of digital technologies, including computer systems, software applications, and online platforms, to ensure effective utilization of digital tools and resources.</w:t>
        <w:br/>
        <w:br/>
      </w:r>
      <w:r>
        <w:rPr>
          <w:b/>
        </w:rPr>
        <w:t>Prerequisites:</w:t>
      </w:r>
      <w:r>
        <w:br/>
        <w:br/>
        <w:t xml:space="preserve">1. </w:t>
      </w:r>
      <w:r>
        <w:rPr>
          <w:b/>
        </w:rPr>
        <w:t>Interest in Climate Action:</w:t>
      </w:r>
      <w:r>
        <w:t xml:space="preserve"> A genuine passion for climate action, sustainability, and environmental conservation to drive engagement and motivation.</w:t>
        <w:br/>
        <w:t xml:space="preserve">2. </w:t>
      </w:r>
      <w:r>
        <w:rPr>
          <w:b/>
        </w:rPr>
        <w:t>Willingness to Collaborate:</w:t>
      </w:r>
      <w:r>
        <w:t xml:space="preserve"> An openness to collaborate in an open environment, share knowledge, and work collectively towards common goals.</w:t>
        <w:br/>
        <w:t xml:space="preserve">3. </w:t>
      </w:r>
      <w:r>
        <w:rPr>
          <w:b/>
        </w:rPr>
        <w:t>Basic Digital Literacy:</w:t>
      </w:r>
      <w:r>
        <w:t xml:space="preserve"> Fundamental understanding of digital concepts, including online safety, data privacy, and digital etiquette.</w:t>
        <w:br/>
        <w:br/>
      </w:r>
      <w:r>
        <w:rPr>
          <w:b/>
        </w:rPr>
        <w:t>Objectives:</w:t>
      </w:r>
      <w:r>
        <w:br/>
        <w:br/>
        <w:t xml:space="preserve">1. </w:t>
      </w:r>
      <w:r>
        <w:rPr>
          <w:b/>
        </w:rPr>
        <w:t>Climate Action:</w:t>
      </w:r>
      <w:r>
        <w:t xml:space="preserve"> Develop and implement climate-focused projects, leveraging open-source software, DeFi, and intellectual property management to reduce carbon footprint and promote sustainable practices.</w:t>
        <w:br/>
        <w:t xml:space="preserve">2. </w:t>
      </w:r>
      <w:r>
        <w:rPr>
          <w:b/>
        </w:rPr>
        <w:t>Capacity Building:</w:t>
      </w:r>
      <w:r>
        <w:t xml:space="preserve"> Provide training and capacity-building programs to enhance the digital literacy and technical skills of Non-Profit Organization staff and stakeholders.</w:t>
        <w:br/>
        <w:t xml:space="preserve">3. </w:t>
      </w:r>
      <w:r>
        <w:rPr>
          <w:b/>
        </w:rPr>
        <w:t>Community Engagement:</w:t>
      </w:r>
      <w:r>
        <w:t xml:space="preserve"> Foster a collaborative ecosystem, facilitating knowledge sharing, partnership development, and collective problem-solving among Non-Profit Organizations, technology experts, and climate action advocates.</w:t>
        <w:br/>
        <w:t xml:space="preserve">4. </w:t>
      </w:r>
      <w:r>
        <w:rPr>
          <w:b/>
        </w:rPr>
        <w:t>Innovation Incubation:</w:t>
      </w:r>
      <w:r>
        <w:t xml:space="preserve"> Establish an innovation incubator to support the development of climate-focused, open-source software solutions, and DeFi applications, promoting entrepreneurship and social impact.</w:t>
        <w:br/>
        <w:br/>
      </w:r>
      <w:r>
        <w:rPr>
          <w:b/>
        </w:rPr>
        <w:t>Implementation Roadmap:</w:t>
      </w:r>
      <w:r>
        <w:br/>
        <w:br/>
        <w:t xml:space="preserve">1. </w:t>
      </w:r>
      <w:r>
        <w:rPr>
          <w:b/>
        </w:rPr>
        <w:t>Needs Assessment:</w:t>
      </w:r>
      <w:r>
        <w:t xml:space="preserve"> Conduct a comprehensive needs assessment to identify the specific technology requirements and prerequisites of participating Non-Profit Organizations.</w:t>
        <w:br/>
        <w:t xml:space="preserve">2. </w:t>
      </w:r>
      <w:r>
        <w:rPr>
          <w:b/>
        </w:rPr>
        <w:t>Capacity Building:</w:t>
      </w:r>
      <w:r>
        <w:t xml:space="preserve"> Design and deliver customized training programs, addressing the identified needs and skill gaps.</w:t>
        <w:br/>
        <w:t xml:space="preserve">3. </w:t>
      </w:r>
      <w:r>
        <w:rPr>
          <w:b/>
        </w:rPr>
        <w:t>Technology Infrastructure:</w:t>
      </w:r>
      <w:r>
        <w:t xml:space="preserve"> Establish a robust technology infrastructure, including blockchain wallets, open-source development tools, and digital literacy resources.</w:t>
        <w:br/>
        <w:t xml:space="preserve">4. </w:t>
      </w:r>
      <w:r>
        <w:rPr>
          <w:b/>
        </w:rPr>
        <w:t>Community Engagement:</w:t>
      </w:r>
      <w:r>
        <w:t xml:space="preserve"> Develop and implement a community engagement strategy, fostering collaboration, knowledge sharing, and partnership development.</w:t>
        <w:br/>
        <w:t xml:space="preserve">5. </w:t>
      </w:r>
      <w:r>
        <w:rPr>
          <w:b/>
        </w:rPr>
        <w:t>Innovation Incubation:</w:t>
      </w:r>
      <w:r>
        <w:t xml:space="preserve"> Launch the innovation incubator, providing resources, mentorship, and support for climate-focused, open-source software solutions, and DeFi applications.</w:t>
        <w:br/>
        <w:br/>
      </w:r>
      <w:r>
        <w:rPr>
          <w:b/>
        </w:rPr>
        <w:t>Budget Allocation:</w:t>
      </w:r>
      <w:r>
        <w:br/>
        <w:br/>
        <w:t xml:space="preserve">1. </w:t>
      </w:r>
      <w:r>
        <w:rPr>
          <w:b/>
        </w:rPr>
        <w:t>Technology Infrastructure:</w:t>
      </w:r>
      <w:r>
        <w:t xml:space="preserve"> 30%</w:t>
        <w:br/>
        <w:t xml:space="preserve">2. </w:t>
      </w:r>
      <w:r>
        <w:rPr>
          <w:b/>
        </w:rPr>
        <w:t>Capacity Building:</w:t>
      </w:r>
      <w:r>
        <w:t xml:space="preserve"> 25%</w:t>
        <w:br/>
        <w:t xml:space="preserve">3. </w:t>
      </w:r>
      <w:r>
        <w:rPr>
          <w:b/>
        </w:rPr>
        <w:t>Community Engagement:</w:t>
      </w:r>
      <w:r>
        <w:t xml:space="preserve"> 20%</w:t>
        <w:br/>
        <w:t xml:space="preserve">4. </w:t>
      </w:r>
      <w:r>
        <w:rPr>
          <w:b/>
        </w:rPr>
        <w:t>Innovation Incubation:</w:t>
      </w:r>
      <w:r>
        <w:t xml:space="preserve"> 25%</w:t>
        <w:br/>
        <w:br/>
      </w:r>
      <w:r>
        <w:rPr>
          <w:b/>
        </w:rPr>
        <w:t>Conclusion:</w:t>
      </w:r>
      <w:r>
        <w:br/>
        <w:t>Our comprehensive business proposal is designed to empower Non-Profit Organizations with the necessary technology requirements and prerequisites to excel in climate action, open-source software development, decentralized finance, and intellectual property management. By providing the essential tools, training, and expertise, we aim to amplify the social impact of these organizations, foster a culture of collaboration and innovation, and contribute to a more sustainable and environmentally conscious future.</w:t>
      </w:r>
    </w:p>
    <w:p>
      <w:pPr>
        <w:pStyle w:val="Subtitle"/>
      </w:pPr>
      <w:r>
        <w:t>Section 2-20. Celebrities and Public Figures: Target Audience and Field</w:t>
      </w:r>
    </w:p>
    <w:p>
      <w:pPr/>
      <w:r/>
      <w:r>
        <w:rPr>
          <w:b/>
        </w:rPr>
        <w:t>Business Proposal: Sustainable Climate Solutions for Non-Profit Organizations</w:t>
      </w:r>
      <w:r>
        <w:br/>
        <w:br/>
      </w:r>
      <w:r>
        <w:rPr>
          <w:b/>
        </w:rPr>
        <w:t>Target Audience:</w:t>
      </w:r>
      <w:r>
        <w:br/>
        <w:br/>
        <w:t>1. Climate innovators</w:t>
        <w:br/>
        <w:t>2. Software developers</w:t>
        <w:br/>
        <w:t>3. Environmental activists</w:t>
        <w:br/>
        <w:t>4. Impact investors</w:t>
        <w:br/>
        <w:t>5. Academic researchers</w:t>
        <w:br/>
        <w:t>6. General public interested in sustainable solutions</w:t>
        <w:br/>
        <w:br/>
      </w:r>
      <w:r>
        <w:rPr>
          <w:b/>
        </w:rPr>
        <w:t>Field of Study:</w:t>
      </w:r>
      <w:r>
        <w:br/>
        <w:br/>
        <w:t>1. Climate Technology</w:t>
        <w:br/>
        <w:t>2. Open-Source Software</w:t>
        <w:br/>
        <w:t>3. Decentralized Finance (DeFi)</w:t>
        <w:br/>
        <w:t>4. Intellectual Property Management</w:t>
        <w:br/>
        <w:t>5. Waste Management</w:t>
        <w:br/>
        <w:br/>
      </w:r>
      <w:r>
        <w:rPr>
          <w:b/>
        </w:rPr>
        <w:t>Proposal Overview:</w:t>
      </w:r>
      <w:r>
        <w:br/>
        <w:br/>
        <w:t>Our proposal aims to develop and implement sustainable climate solutions for non-profit organizations, leveraging cutting-edge technologies and innovative approaches to address environmental challenges. By bringing together climate innovators, software developers, environmental activists, impact investors, academic researchers, and the general public, we will create a collaborative ecosystem that fosters knowledge sharing, resource optimization, and collective impact.</w:t>
        <w:br/>
        <w:br/>
      </w:r>
      <w:r>
        <w:rPr>
          <w:b/>
        </w:rPr>
        <w:t>Objectives:</w:t>
      </w:r>
      <w:r>
        <w:br/>
        <w:br/>
        <w:t>1. Develop and deploy open-source software solutions for climate data analysis, waste management, and sustainable resource allocation.</w:t>
        <w:br/>
        <w:t>2. Implement decentralized finance (DeFi) models to facilitate impact investing and funding for climate-focused non-profit organizations.</w:t>
        <w:br/>
        <w:t>3. Establish an intellectual property management framework to protect and promote climate-related innovations and technologies.</w:t>
        <w:br/>
        <w:t>4. Design and implement effective waste management systems for non-profit organizations, reducing environmental footprint and promoting sustainability.</w:t>
        <w:br/>
        <w:t>5. Foster a community of practice among climate innovators, researchers, and practitioners to share knowledge, best practices, and lessons learned.</w:t>
        <w:br/>
        <w:br/>
      </w:r>
      <w:r>
        <w:rPr>
          <w:b/>
        </w:rPr>
        <w:t>Methodology:</w:t>
      </w:r>
      <w:r>
        <w:br/>
        <w:br/>
        <w:t>1. Conduct stakeholder engagement and needs assessment to identify key challenges and opportunities in the non-profit sector.</w:t>
        <w:br/>
        <w:t>2. Develop and test open-source software solutions, DeFi models, and intellectual property management frameworks.</w:t>
        <w:br/>
        <w:t>3. Collaborate with non-profit organizations to implement and evaluate the effectiveness of the proposed solutions.</w:t>
        <w:br/>
        <w:t>4. Establish a community of practice and facilitate knowledge sharing, training, and capacity building among stakeholders.</w:t>
        <w:br/>
        <w:t>5. Monitor, evaluate, and report on the impact and outcomes of the proposed solutions, identifying areas for improvement and scaling.</w:t>
        <w:br/>
        <w:br/>
      </w:r>
      <w:r>
        <w:rPr>
          <w:b/>
        </w:rPr>
        <w:t>Expected Outcomes:</w:t>
      </w:r>
      <w:r>
        <w:br/>
        <w:br/>
        <w:t>1. Enhanced capacity of non-profit organizations to address climate-related challenges and opportunities.</w:t>
        <w:br/>
        <w:t>2. Improved waste management and reduced environmental footprint in the non-profit sector.</w:t>
        <w:br/>
        <w:t>3. Increased access to funding and resources for climate-focused non-profit organizations through DeFi models and impact investing.</w:t>
        <w:br/>
        <w:t>4. Protection and promotion of climate-related innovations and technologies through intellectual property management.</w:t>
        <w:br/>
        <w:t>5. Strengthened community of practice and knowledge sharing among climate innovators, researchers, and practitioners.</w:t>
        <w:br/>
        <w:br/>
      </w:r>
      <w:r>
        <w:rPr>
          <w:b/>
        </w:rPr>
        <w:t>Timeline:</w:t>
      </w:r>
      <w:r>
        <w:br/>
        <w:br/>
        <w:t>* Month 1-3: Stakeholder engagement, needs assessment, and solution design</w:t>
        <w:br/>
        <w:t>* Month 4-6: Solution development, testing, and implementation</w:t>
        <w:br/>
        <w:t>* Month 7-9: Evaluation, monitoring, and reporting</w:t>
        <w:br/>
        <w:t>* Month 10: Scaling and replication of successful solutions</w:t>
        <w:br/>
        <w:br/>
      </w:r>
      <w:r>
        <w:rPr>
          <w:b/>
        </w:rPr>
        <w:t>Budget:</w:t>
      </w:r>
      <w:r>
        <w:br/>
        <w:br/>
        <w:t>We estimate a total budget of $500,000 to support the proposed activities, including:</w:t>
        <w:br/>
        <w:br/>
        <w:t>* Personnel and staffing: $150,000</w:t>
        <w:br/>
        <w:t>* Software development and testing: $100,000</w:t>
        <w:br/>
        <w:t>* DeFi model development and implementation: $50,000</w:t>
        <w:br/>
        <w:t>* Intellectual property management: $20,000</w:t>
        <w:br/>
        <w:t>* Waste management system design and implementation: $30,000</w:t>
        <w:br/>
        <w:t>* Community of practice and knowledge sharing: $50,000</w:t>
        <w:br/>
        <w:t>* Evaluation, monitoring, and reporting: $50,000</w:t>
        <w:br/>
        <w:t>* Contingency fund: $50,000</w:t>
        <w:br/>
        <w:br/>
      </w:r>
      <w:r>
        <w:rPr>
          <w:b/>
        </w:rPr>
        <w:t>Conclusion:</w:t>
      </w:r>
      <w:r>
        <w:br/>
        <w:br/>
        <w:t>Our proposal offers a comprehensive and innovative approach to addressing climate-related challenges in the non-profit sector. By leveraging cutting-edge technologies, collaborative ecosystems, and impact investing, we can create a more sustainable and resilient future for non-profit organizations and the communities they serve. We believe that our proposal has the potential to make a significant impact and contribute to the development of a more equitable and environmentally conscious society.</w:t>
      </w:r>
    </w:p>
    <w:p>
      <w:pPr>
        <w:pStyle w:val="Subtitle"/>
      </w:pPr>
      <w:r>
        <w:t>Section 2-21. Celebrities and Public Figures: Specific Project Details</w:t>
      </w:r>
    </w:p>
    <w:p>
      <w:pPr/>
      <w:r/>
      <w:r>
        <w:rPr>
          <w:b/>
        </w:rPr>
        <w:t>Project Title:</w:t>
      </w:r>
      <w:r>
        <w:t xml:space="preserve"> "Triple Bottom Line Solutions for Non-Profit Organizations: Implementing Climate Technology, Open-Source Software, DeFi, Intellectual Property Management, and Waste Management"</w:t>
        <w:br/>
        <w:br/>
      </w:r>
      <w:r>
        <w:rPr>
          <w:b/>
        </w:rPr>
        <w:t>Executive Summary:</w:t>
      </w:r>
      <w:r>
        <w:br/>
        <w:t>This capstone project aims to provide real-world solutions to existing societal problems faced by non-profit organizations, focusing on the intersection of climate technology, open-source software, decentralized finance (DeFi), intellectual property management, and waste management. By applying practical knowledge and expertise, students will work with a non-profit organization to develop and implement a triple bottom line solution that addresses social, environmental, and economic challenges.</w:t>
        <w:br/>
        <w:br/>
      </w:r>
      <w:r>
        <w:rPr>
          <w:b/>
        </w:rPr>
        <w:t>Project Objectives:</w:t>
      </w:r>
      <w:r>
        <w:br/>
        <w:br/>
        <w:t xml:space="preserve">1. </w:t>
      </w:r>
      <w:r>
        <w:rPr>
          <w:b/>
        </w:rPr>
        <w:t>Climate Technology:</w:t>
      </w:r>
      <w:r>
        <w:t xml:space="preserve"> Develop and implement climate-resilient solutions to reduce the non-profit organization's carbon footprint, such as solar panel installations, energy-efficient lighting, or green roofs.</w:t>
        <w:br/>
        <w:t xml:space="preserve">2. </w:t>
      </w:r>
      <w:r>
        <w:rPr>
          <w:b/>
        </w:rPr>
        <w:t>Open-Source Software:</w:t>
      </w:r>
      <w:r>
        <w:t xml:space="preserve"> Design and implement open-source software solutions to enhance the non-profit organization's operations, such as donation tracking systems, volunteer management platforms, or grant management tools.</w:t>
        <w:br/>
        <w:t xml:space="preserve">3. </w:t>
      </w:r>
      <w:r>
        <w:rPr>
          <w:b/>
        </w:rPr>
        <w:t>Decentralized Finance (DeFi):</w:t>
      </w:r>
      <w:r>
        <w:t xml:space="preserve"> Explore and implement DeFi solutions to improve the non-profit organization's financial management, such as cryptocurrency-based donation platforms, blockchain-based grant management, or decentralized fundraising mechanisms.</w:t>
        <w:br/>
        <w:t xml:space="preserve">4. </w:t>
      </w:r>
      <w:r>
        <w:rPr>
          <w:b/>
        </w:rPr>
        <w:t>Intellectual Property Management:</w:t>
      </w:r>
      <w:r>
        <w:t xml:space="preserve"> Develop and implement strategies for effective intellectual property management, including copyright, trademark, and patent protection for the non-profit organization's creative assets, such as logos, branding, and educational materials.</w:t>
        <w:br/>
        <w:t xml:space="preserve">5. </w:t>
      </w:r>
      <w:r>
        <w:rPr>
          <w:b/>
        </w:rPr>
        <w:t>Waste Management:</w:t>
      </w:r>
      <w:r>
        <w:t xml:space="preserve"> Implement sustainable waste management practices to reduce, reuse, and recycle waste generated by the non-profit organization, such as composting programs, recycling initiatives, or zero-waste policies.</w:t>
        <w:br/>
        <w:br/>
      </w:r>
      <w:r>
        <w:rPr>
          <w:b/>
        </w:rPr>
        <w:t>Methodology:</w:t>
      </w:r>
      <w:r>
        <w:br/>
        <w:br/>
        <w:t xml:space="preserve">1. </w:t>
      </w:r>
      <w:r>
        <w:rPr>
          <w:b/>
        </w:rPr>
        <w:t>Needs Assessment:</w:t>
      </w:r>
      <w:r>
        <w:t xml:space="preserve"> Conduct a thorough needs assessment to identify the non-profit organization's specific challenges and requirements.</w:t>
        <w:br/>
        <w:t xml:space="preserve">2. </w:t>
      </w:r>
      <w:r>
        <w:rPr>
          <w:b/>
        </w:rPr>
        <w:t>Solution Design:</w:t>
      </w:r>
      <w:r>
        <w:t xml:space="preserve"> Design and develop solutions that address the identified challenges, incorporating climate technology, open-source software, DeFi, intellectual property management, and waste management.</w:t>
        <w:br/>
        <w:t xml:space="preserve">3. </w:t>
      </w:r>
      <w:r>
        <w:rPr>
          <w:b/>
        </w:rPr>
        <w:t>Implementation:</w:t>
      </w:r>
      <w:r>
        <w:t xml:space="preserve"> Implement the designed solutions, working closely with the non-profit organization's staff and stakeholders.</w:t>
        <w:br/>
        <w:t xml:space="preserve">4. </w:t>
      </w:r>
      <w:r>
        <w:rPr>
          <w:b/>
        </w:rPr>
        <w:t>Monitoring and Evaluation:</w:t>
      </w:r>
      <w:r>
        <w:t xml:space="preserve"> Monitor and evaluate the effectiveness of the implemented solutions, making adjustments as necessary.</w:t>
        <w:br/>
        <w:t xml:space="preserve">5. </w:t>
      </w:r>
      <w:r>
        <w:rPr>
          <w:b/>
        </w:rPr>
        <w:t>Knowledge Sharing:</w:t>
      </w:r>
      <w:r>
        <w:t xml:space="preserve"> Share knowledge, best practices, and lessons learned with the non-profit organization and the broader community.</w:t>
        <w:br/>
        <w:br/>
      </w:r>
      <w:r>
        <w:rPr>
          <w:b/>
        </w:rPr>
        <w:t>Expected Outcomes:</w:t>
      </w:r>
      <w:r>
        <w:br/>
        <w:br/>
        <w:t xml:space="preserve">1. </w:t>
      </w:r>
      <w:r>
        <w:rPr>
          <w:b/>
        </w:rPr>
        <w:t>Social Impact:</w:t>
      </w:r>
      <w:r>
        <w:t xml:space="preserve"> Improved social outcomes, such as increased access to resources, enhanced community engagement, and better support for vulnerable populations.</w:t>
        <w:br/>
        <w:t xml:space="preserve">2. </w:t>
      </w:r>
      <w:r>
        <w:rPr>
          <w:b/>
        </w:rPr>
        <w:t>Environmental Sustainability:</w:t>
      </w:r>
      <w:r>
        <w:t xml:space="preserve"> Reduced carbon footprint, improved waste management, and enhanced environmental sustainability.</w:t>
        <w:br/>
        <w:t xml:space="preserve">3. </w:t>
      </w:r>
      <w:r>
        <w:rPr>
          <w:b/>
        </w:rPr>
        <w:t>Economic Viability:</w:t>
      </w:r>
      <w:r>
        <w:t xml:space="preserve"> Improved financial management, increased funding opportunities, and enhanced economic sustainability.</w:t>
        <w:br/>
        <w:t xml:space="preserve">4. </w:t>
      </w:r>
      <w:r>
        <w:rPr>
          <w:b/>
        </w:rPr>
        <w:t>Increased Efficiency:</w:t>
      </w:r>
      <w:r>
        <w:t xml:space="preserve"> Improved operational efficiency, reduced costs, and enhanced productivity.</w:t>
        <w:br/>
        <w:t xml:space="preserve">5. </w:t>
      </w:r>
      <w:r>
        <w:rPr>
          <w:b/>
        </w:rPr>
        <w:t>Capacity Building:</w:t>
      </w:r>
      <w:r>
        <w:t xml:space="preserve"> Enhanced capacity of the non-profit organization to address societal challenges and improve its overall impact.</w:t>
        <w:br/>
        <w:br/>
      </w:r>
      <w:r>
        <w:rPr>
          <w:b/>
        </w:rPr>
        <w:t>Deliverables:</w:t>
      </w:r>
      <w:r>
        <w:br/>
        <w:br/>
        <w:t xml:space="preserve">1. </w:t>
      </w:r>
      <w:r>
        <w:rPr>
          <w:b/>
        </w:rPr>
        <w:t>Final Report:</w:t>
      </w:r>
      <w:r>
        <w:t xml:space="preserve"> A comprehensive report detailing the project's objectives, methodology, outcomes, and recommendations.</w:t>
        <w:br/>
        <w:t xml:space="preserve">2. </w:t>
      </w:r>
      <w:r>
        <w:rPr>
          <w:b/>
        </w:rPr>
        <w:t>Solution Implementation:</w:t>
      </w:r>
      <w:r>
        <w:t xml:space="preserve"> Successful implementation of the designed solutions, with clear documentation and training for the non-profit organization's staff.</w:t>
        <w:br/>
        <w:t xml:space="preserve">3. </w:t>
      </w:r>
      <w:r>
        <w:rPr>
          <w:b/>
        </w:rPr>
        <w:t>Knowledge Sharing:</w:t>
      </w:r>
      <w:r>
        <w:t xml:space="preserve"> A written case study and presentation sharing the project's findings, challenges, and lessons learned with the broader community.</w:t>
        <w:br/>
        <w:br/>
      </w:r>
      <w:r>
        <w:rPr>
          <w:b/>
        </w:rPr>
        <w:t>Timeline:</w:t>
      </w:r>
      <w:r>
        <w:br/>
        <w:br/>
        <w:t xml:space="preserve">* </w:t>
      </w:r>
      <w:r>
        <w:rPr>
          <w:b/>
        </w:rPr>
        <w:t>Week 1-4:</w:t>
      </w:r>
      <w:r>
        <w:t xml:space="preserve"> Needs assessment and solution design</w:t>
        <w:br/>
        <w:t xml:space="preserve">* </w:t>
      </w:r>
      <w:r>
        <w:rPr>
          <w:b/>
        </w:rPr>
        <w:t>Week 5-8:</w:t>
      </w:r>
      <w:r>
        <w:t xml:space="preserve"> Solution implementation and testing</w:t>
        <w:br/>
        <w:t xml:space="preserve">* </w:t>
      </w:r>
      <w:r>
        <w:rPr>
          <w:b/>
        </w:rPr>
        <w:t>Week 9-12:</w:t>
      </w:r>
      <w:r>
        <w:t xml:space="preserve"> Monitoring and evaluation, knowledge sharing, and final reporting</w:t>
        <w:br/>
        <w:br/>
      </w:r>
      <w:r>
        <w:rPr>
          <w:b/>
        </w:rPr>
        <w:t>Budget:</w:t>
      </w:r>
      <w:r>
        <w:br/>
        <w:t>The budget for this project will depend on the specific requirements and scope of the project. Estimated costs may include:</w:t>
        <w:br/>
        <w:br/>
        <w:t xml:space="preserve">* </w:t>
      </w:r>
      <w:r>
        <w:rPr>
          <w:b/>
        </w:rPr>
        <w:t>Personnel:</w:t>
      </w:r>
      <w:r>
        <w:t xml:space="preserve"> Student stipends, staff salaries, and consultant fees</w:t>
        <w:br/>
        <w:t xml:space="preserve">* </w:t>
      </w:r>
      <w:r>
        <w:rPr>
          <w:b/>
        </w:rPr>
        <w:t>Equipment and Materials:</w:t>
      </w:r>
      <w:r>
        <w:t xml:space="preserve"> Software, hardware, and other materials necessary for solution implementation</w:t>
        <w:br/>
        <w:t xml:space="preserve">* </w:t>
      </w:r>
      <w:r>
        <w:rPr>
          <w:b/>
        </w:rPr>
        <w:t>Travel and Training:</w:t>
      </w:r>
      <w:r>
        <w:t xml:space="preserve"> Travel and training costs for students and staff</w:t>
        <w:br/>
        <w:t xml:space="preserve">* </w:t>
      </w:r>
      <w:r>
        <w:rPr>
          <w:b/>
        </w:rPr>
        <w:t>Miscellaneous:</w:t>
      </w:r>
      <w:r>
        <w:t xml:space="preserve"> Contingency funds for unexpected expenses</w:t>
        <w:br/>
        <w:br/>
        <w:t>This project aims to provide real-world solutions to existing societal problems faced by non-profit organizations, while promoting sustainability, social responsibility, and economic viability. By working together with a non-profit organization, students will gain practical experience and apply theoretical knowledge to achieve a triple bottom line solution.</w:t>
      </w:r>
    </w:p>
    <w:p>
      <w:pPr>
        <w:pStyle w:val="Subtitle"/>
      </w:pPr>
      <w:r>
        <w:t>Section 3-1. Understanding Social Media Influencers: Cancel culture impact</w:t>
      </w:r>
    </w:p>
    <w:p>
      <w:pPr/>
      <w:r/>
      <w:r>
        <w:rPr>
          <w:b/>
        </w:rPr>
        <w:t>Title:</w:t>
      </w:r>
      <w:r>
        <w:t xml:space="preserve"> "Revolutionizing Climate Innovation in Non-Profit Organizations: A Hybrid Crowdfunding and Shared Intellectual Property Model"</w:t>
        <w:br/>
        <w:br/>
      </w:r>
      <w:r>
        <w:rPr>
          <w:b/>
        </w:rPr>
        <w:t>Executive Summary:</w:t>
      </w:r>
      <w:r>
        <w:br/>
        <w:t>Our proposal introduces a groundbreaking hybrid crowdfunding and shared intellectual property model designed specifically for non-profit organizations focusing on climate innovation. This model leverages blockchain technology, open innovation principles, and a unique token-based system to incentivize climate-beneficial activities, ensure financial transparency, and foster global synergy among participants. By democratizing the funding process, promoting collective growth, and rewarding tangible results, our model aims to revolutionize the way non-profit organizations approach climate innovation, ensuring long-term sustainability and impact.</w:t>
        <w:br/>
        <w:br/>
      </w:r>
      <w:r>
        <w:rPr>
          <w:b/>
        </w:rPr>
        <w:t>Introduction:</w:t>
      </w:r>
      <w:r>
        <w:br/>
        <w:t>Climate change is one of the most pressing issues of our time, requiring immediate and collective action from individuals, organizations, and governments worldwide. Non-profit organizations play a vital role in addressing this challenge, but they often face significant funding constraints and lack the necessary resources to drive innovation. Our hybrid crowdfunding and shared intellectual property model is designed to bridge this gap, providing a novel approach to funding, collaboration, and intellectual property management in the non-profit sector.</w:t>
        <w:br/>
        <w:br/>
      </w:r>
      <w:r>
        <w:rPr>
          <w:b/>
        </w:rPr>
        <w:t>Key Features:</w:t>
      </w:r>
      <w:r>
        <w:br/>
        <w:br/>
        <w:t xml:space="preserve">1. </w:t>
      </w:r>
      <w:r>
        <w:rPr>
          <w:b/>
        </w:rPr>
        <w:t>Traceable Tokens:</w:t>
      </w:r>
      <w:r>
        <w:t xml:space="preserve"> Our model utilizes blockchain technology to create traceable tokens that can be traded on a blockchain market, offering financial transparency and public participation.</w:t>
        <w:br/>
        <w:t xml:space="preserve">2. </w:t>
      </w:r>
      <w:r>
        <w:rPr>
          <w:b/>
        </w:rPr>
        <w:t>Open Platform for Teams:</w:t>
      </w:r>
      <w:r>
        <w:t xml:space="preserve"> We establish an open platform that facilitates collective growth and global synergy, promoting a collaborative environment over competitive isolation.</w:t>
        <w:br/>
        <w:t xml:space="preserve">3. </w:t>
      </w:r>
      <w:r>
        <w:rPr>
          <w:b/>
        </w:rPr>
        <w:t>Transparent Pilot Fund:</w:t>
      </w:r>
      <w:r>
        <w:t xml:space="preserve"> A transparent pilot fund supports promising innovations, with allocation decisions made through an open-source selection model and community voting.</w:t>
        <w:br/>
        <w:t xml:space="preserve">4. </w:t>
      </w:r>
      <w:r>
        <w:rPr>
          <w:b/>
        </w:rPr>
        <w:t>Performance-Based Equity:</w:t>
      </w:r>
      <w:r>
        <w:t xml:space="preserve"> Performance-based equity (via tokens) is awarded to winning teams post-competition, incentivizing tangible results over mere ideas.</w:t>
        <w:br/>
        <w:t xml:space="preserve">5. </w:t>
      </w:r>
      <w:r>
        <w:rPr>
          <w:b/>
        </w:rPr>
        <w:t>User Equity Distribution:</w:t>
      </w:r>
      <w:r>
        <w:t xml:space="preserve"> User equity distribution transforms consumers into stakeholders, deepening engagement and fostering a shared sense of ownership.</w:t>
        <w:br/>
        <w:t xml:space="preserve">6. </w:t>
      </w:r>
      <w:r>
        <w:rPr>
          <w:b/>
        </w:rPr>
        <w:t>Decentralized Nature:</w:t>
      </w:r>
      <w:r>
        <w:t xml:space="preserve"> Our model's decentralized nature inherently builds trust, resilience, and broad participation, avoiding reliance on single entities and promoting ethical data privacy and open IP oversight.</w:t>
        <w:br/>
        <w:t xml:space="preserve">7. </w:t>
      </w:r>
      <w:r>
        <w:rPr>
          <w:b/>
        </w:rPr>
        <w:t>Open and Shared Infrastructure:</w:t>
      </w:r>
      <w:r>
        <w:t xml:space="preserve"> The model functions as an open and shared infrastructure, rather than a closed project, promoting scalability, interoperability, and wider adoption.</w:t>
        <w:br/>
        <w:br/>
      </w:r>
      <w:r>
        <w:rPr>
          <w:b/>
        </w:rPr>
        <w:t>Benefits:</w:t>
      </w:r>
      <w:r>
        <w:br/>
        <w:br/>
        <w:t xml:space="preserve">1. </w:t>
      </w:r>
      <w:r>
        <w:rPr>
          <w:b/>
        </w:rPr>
        <w:t>Increased Funding:</w:t>
      </w:r>
      <w:r>
        <w:t xml:space="preserve"> Our model provides a novel approach to funding, allowing non-profit organizations to access a broader range of funding sources and investors.</w:t>
        <w:br/>
        <w:t xml:space="preserve">2. </w:t>
      </w:r>
      <w:r>
        <w:rPr>
          <w:b/>
        </w:rPr>
        <w:t>Improved Collaboration:</w:t>
      </w:r>
      <w:r>
        <w:t xml:space="preserve"> The open platform and collaborative environment facilitate collective growth and global synergy, leading to more effective and efficient climate innovation.</w:t>
        <w:br/>
        <w:t xml:space="preserve">3. </w:t>
      </w:r>
      <w:r>
        <w:rPr>
          <w:b/>
        </w:rPr>
        <w:t>Enhanced Transparency:</w:t>
      </w:r>
      <w:r>
        <w:t xml:space="preserve"> The use of blockchain technology and transparent pilot fund ensures financial transparency and public participation.</w:t>
        <w:br/>
        <w:t xml:space="preserve">4. </w:t>
      </w:r>
      <w:r>
        <w:rPr>
          <w:b/>
        </w:rPr>
        <w:t>Incentivized Innovation:</w:t>
      </w:r>
      <w:r>
        <w:t xml:space="preserve"> Performance-based equity and user equity distribution incentivize tangible results and foster a shared sense of ownership.</w:t>
        <w:br/>
        <w:t xml:space="preserve">5. </w:t>
      </w:r>
      <w:r>
        <w:rPr>
          <w:b/>
        </w:rPr>
        <w:t>Long-Term Sustainability:</w:t>
      </w:r>
      <w:r>
        <w:t xml:space="preserve"> Our model represents a shift from transactional to relational interactions, ensuring long-term sustainability and impact through token-backed markets.</w:t>
        <w:br/>
        <w:br/>
      </w:r>
      <w:r>
        <w:rPr>
          <w:b/>
        </w:rPr>
        <w:t>Implementation Plan:</w:t>
      </w:r>
      <w:r>
        <w:br/>
        <w:br/>
        <w:t xml:space="preserve">1. </w:t>
      </w:r>
      <w:r>
        <w:rPr>
          <w:b/>
        </w:rPr>
        <w:t>Establish Open Platform:</w:t>
      </w:r>
      <w:r>
        <w:t xml:space="preserve"> Develop and launch the open platform for teams, facilitating collective growth and global synergy.</w:t>
        <w:br/>
        <w:t xml:space="preserve">2. </w:t>
      </w:r>
      <w:r>
        <w:rPr>
          <w:b/>
        </w:rPr>
        <w:t>Create Transparent Pilot Fund:</w:t>
      </w:r>
      <w:r>
        <w:t xml:space="preserve"> Establish the transparent pilot fund, with allocation decisions made through an open-source selection model and community voting.</w:t>
        <w:br/>
        <w:t xml:space="preserve">3. </w:t>
      </w:r>
      <w:r>
        <w:rPr>
          <w:b/>
        </w:rPr>
        <w:t>Launch Token-Based System:</w:t>
      </w:r>
      <w:r>
        <w:t xml:space="preserve"> Introduce the token-based system, allowing for traceable tokens to be traded on a blockchain market.</w:t>
        <w:br/>
        <w:t xml:space="preserve">4. </w:t>
      </w:r>
      <w:r>
        <w:rPr>
          <w:b/>
        </w:rPr>
        <w:t>Promote User Equity Distribution:</w:t>
      </w:r>
      <w:r>
        <w:t xml:space="preserve"> Encourage user equity distribution, transforming consumers into stakeholders and fostering a shared sense of ownership.</w:t>
        <w:br/>
        <w:t xml:space="preserve">5. </w:t>
      </w:r>
      <w:r>
        <w:rPr>
          <w:b/>
        </w:rPr>
        <w:t>Monitor and Evaluate:</w:t>
      </w:r>
      <w:r>
        <w:t xml:space="preserve"> Continuously monitor and evaluate the model's effectiveness, making adjustments as necessary to ensure long-term sustainability and impact.</w:t>
        <w:br/>
        <w:br/>
      </w:r>
      <w:r>
        <w:rPr>
          <w:b/>
        </w:rPr>
        <w:t>Conclusion:</w:t>
      </w:r>
      <w:r>
        <w:br/>
        <w:t>Our hybrid crowdfunding and shared intellectual property model has the potential to revolutionize the way non-profit organizations approach climate innovation. By providing a novel approach to funding, collaboration, and intellectual property management, our model can help drive long-term sustainability and impact in the fight against climate change. We believe that this model can serve as a launchpad for climate innovation, ensuring a continuous path for non-profit organizations to make a meaningful difference in the years to come.</w:t>
      </w:r>
    </w:p>
    <w:p>
      <w:pPr>
        <w:pStyle w:val="Subtitle"/>
      </w:pPr>
      <w:r>
        <w:t>Section 3-2. Social Media Influencers: Accountability vs. Punishment</w:t>
      </w:r>
    </w:p>
    <w:p>
      <w:pPr/>
      <w:r/>
      <w:r>
        <w:rPr>
          <w:b/>
        </w:rPr>
        <w:t>Title:</w:t>
      </w:r>
      <w:r>
        <w:t xml:space="preserve"> "EcoPlex: A Novel Hybrid Crowdfunding and Shared IP Model for Climate Innovation"</w:t>
        <w:br/>
        <w:br/>
      </w:r>
      <w:r>
        <w:rPr>
          <w:b/>
        </w:rPr>
        <w:t>Executive Summary:</w:t>
      </w:r>
      <w:r>
        <w:br/>
        <w:br/>
        <w:t>EcoPlex is a revolutionary platform that leverages open-source principles, decentralized governance, and blockchain-based incentives to accelerate climate innovation. By combining the benefits of crowdfunding and shared intellectual property (IP), EcoPlex creates a unique ecosystem that fosters collaboration, transparency, and accountability in the development of climate-focused technologies. This proposal outlines the key components of EcoPlex, its potential impact on the climate technology landscape, and its implications for Non-Profit Organizations (NPOs) seeking to promote sustainability and social responsibility.</w:t>
        <w:br/>
        <w:br/>
      </w:r>
      <w:r>
        <w:rPr>
          <w:b/>
        </w:rPr>
        <w:t>Introduction:</w:t>
      </w:r>
      <w:r>
        <w:br/>
        <w:br/>
        <w:t>The climate crisis requires immediate attention and collective action. While there have been efforts to develop climate-focused technologies, the pace of innovation has been hindered by traditional IP models, lack of funding, and centralized governance structures. EcoPlex addresses these challenges by introducing a hybrid crowdfunding and shared IP model that promotes open collaboration, decentralized decision-making, and community-driven incentives.</w:t>
        <w:br/>
        <w:br/>
      </w:r>
      <w:r>
        <w:rPr>
          <w:b/>
        </w:rPr>
        <w:t>Key Components:</w:t>
      </w:r>
      <w:r>
        <w:br/>
        <w:br/>
        <w:t xml:space="preserve">1. </w:t>
      </w:r>
      <w:r>
        <w:rPr>
          <w:b/>
        </w:rPr>
        <w:t>Open-Source Principles:</w:t>
      </w:r>
      <w:r>
        <w:t xml:space="preserve"> EcoPlex is built on open-source principles, allowing developers to access, modify, and share climate-focused technologies. This approach fosters a community-driven innovation process, accelerating the development of sustainable solutions.</w:t>
        <w:br/>
        <w:t xml:space="preserve">2. </w:t>
      </w:r>
      <w:r>
        <w:rPr>
          <w:b/>
        </w:rPr>
        <w:t>Decentralized Governance:</w:t>
      </w:r>
      <w:r>
        <w:t xml:space="preserve"> EcoPlex features a decentralized governance structure, ensuring that decision-making power is distributed among stakeholders, including developers, investors, and NPOs. This approach promotes transparency, accountability, and collective ownership.</w:t>
        <w:br/>
        <w:t xml:space="preserve">3. </w:t>
      </w:r>
      <w:r>
        <w:rPr>
          <w:b/>
        </w:rPr>
        <w:t>Blockchain-Based Incentives:</w:t>
      </w:r>
      <w:r>
        <w:t xml:space="preserve"> EcoPlex utilizes blockchain technology to create a token-based incentive system, rewarding contributors for their participation in the development and deployment of climate-focused technologies.</w:t>
        <w:br/>
        <w:t xml:space="preserve">4. </w:t>
      </w:r>
      <w:r>
        <w:rPr>
          <w:b/>
        </w:rPr>
        <w:t>Shared IP Management:</w:t>
      </w:r>
      <w:r>
        <w:t xml:space="preserve"> EcoPlex introduces a shared IP model, allowing contributors to retain ownership of their intellectual property while granting permission for others to use and build upon their work.</w:t>
        <w:br/>
        <w:br/>
      </w:r>
      <w:r>
        <w:rPr>
          <w:b/>
        </w:rPr>
        <w:t>Implications for Non-Profit Organizations:</w:t>
      </w:r>
      <w:r>
        <w:br/>
        <w:br/>
        <w:t>EcoPlex offers NPOs a unique opportunity to promote sustainability, social responsibility, and climate action. By participating in the EcoPlex ecosystem, NPOs can:</w:t>
        <w:br/>
        <w:br/>
        <w:t xml:space="preserve">1. </w:t>
      </w:r>
      <w:r>
        <w:rPr>
          <w:b/>
        </w:rPr>
        <w:t>Access Innovative Climate Technologies:</w:t>
      </w:r>
      <w:r>
        <w:t xml:space="preserve"> EcoPlex provides NPOs with access to cutting-edge climate-focused technologies, enabling them to amplify their impact and achieve their sustainability goals.</w:t>
        <w:br/>
        <w:t xml:space="preserve">2. </w:t>
      </w:r>
      <w:r>
        <w:rPr>
          <w:b/>
        </w:rPr>
        <w:t>Foster Community Engagement:</w:t>
      </w:r>
      <w:r>
        <w:t xml:space="preserve"> EcoPlex's decentralized governance structure and open-source principles facilitate community involvement, allowing NPOs to engage with stakeholders, promote awareness, and build support for climate action.</w:t>
        <w:br/>
        <w:t xml:space="preserve">3. </w:t>
      </w:r>
      <w:r>
        <w:rPr>
          <w:b/>
        </w:rPr>
        <w:t>Develop Sustainable Funding Models:</w:t>
      </w:r>
      <w:r>
        <w:t xml:space="preserve"> EcoPlex's hybrid crowdfunding and shared IP model enables NPOs to explore alternative funding mechanisms, reducing their reliance on traditional grant-based funding and enhancing their financial sustainability.</w:t>
        <w:br/>
        <w:br/>
      </w:r>
      <w:r>
        <w:rPr>
          <w:b/>
        </w:rPr>
        <w:t>Case Study: Waste Management for Non-Profit Organizations</w:t>
      </w:r>
      <w:r>
        <w:br/>
        <w:br/>
        <w:t>EcoPlex can be applied to waste management for NPOs, enabling them to develop and implement sustainable waste reduction strategies. By leveraging the EcoPlex platform, NPOs can:</w:t>
        <w:br/>
        <w:br/>
        <w:t xml:space="preserve">1. </w:t>
      </w:r>
      <w:r>
        <w:rPr>
          <w:b/>
        </w:rPr>
        <w:t>Access Innovative Waste Management Technologies:</w:t>
      </w:r>
      <w:r>
        <w:t xml:space="preserve"> EcoPlex provides NPOs with access to cutting-edge waste management technologies, such as blockchain-based waste tracking systems and decentralized composting solutions.</w:t>
        <w:br/>
        <w:t xml:space="preserve">2. </w:t>
      </w:r>
      <w:r>
        <w:rPr>
          <w:b/>
        </w:rPr>
        <w:t>Foster Community Engagement:</w:t>
      </w:r>
      <w:r>
        <w:t xml:space="preserve"> EcoPlex's decentralized governance structure and open-source principles facilitate community involvement, allowing NPOs to engage with stakeholders, promote awareness, and build support for sustainable waste management practices.</w:t>
        <w:br/>
        <w:t xml:space="preserve">3. </w:t>
      </w:r>
      <w:r>
        <w:rPr>
          <w:b/>
        </w:rPr>
        <w:t>Develop Sustainable Funding Models:</w:t>
      </w:r>
      <w:r>
        <w:t xml:space="preserve"> EcoPlex's hybrid crowdfunding and shared IP model enables NPOs to explore alternative funding mechanisms, reducing their reliance on traditional grant-based funding and enhancing their financial sustainability.</w:t>
        <w:br/>
        <w:br/>
      </w:r>
      <w:r>
        <w:rPr>
          <w:b/>
        </w:rPr>
        <w:t>Conclusion:</w:t>
      </w:r>
      <w:r>
        <w:br/>
        <w:br/>
        <w:t>EcoPlex offers a groundbreaking solution for accelerating climate innovation, promoting sustainability, and fostering social responsibility. By embracing open-source principles, decentralized governance, and blockchain-based incentives, EcoPlex creates a unique ecosystem that empowers NPOs, developers, and investors to collaborate, innovate, and drive positive change. As the world grapples with the climate crisis, EcoPlex is poised to play a critical role in shaping the future of climate technology and promoting a more sustainable, equitable, and just world.</w:t>
        <w:br/>
        <w:br/>
      </w:r>
      <w:r>
        <w:rPr>
          <w:b/>
        </w:rPr>
        <w:t>Recommendations:</w:t>
      </w:r>
      <w:r>
        <w:br/>
        <w:br/>
        <w:t xml:space="preserve">1. </w:t>
      </w:r>
      <w:r>
        <w:rPr>
          <w:b/>
        </w:rPr>
        <w:t>Establish Strategic Partnerships:</w:t>
      </w:r>
      <w:r>
        <w:t xml:space="preserve"> Collaborate with NPOs, developers, and investors to promote the adoption of EcoPlex and accelerate the development of climate-focused technologies.</w:t>
        <w:br/>
        <w:t xml:space="preserve">2. </w:t>
      </w:r>
      <w:r>
        <w:rPr>
          <w:b/>
        </w:rPr>
        <w:t>Develop Educational Resources:</w:t>
      </w:r>
      <w:r>
        <w:t xml:space="preserve"> Create educational materials, workshops, and training programs to raise awareness about the benefits and potential applications of EcoPlex.</w:t>
        <w:br/>
        <w:t xml:space="preserve">3. </w:t>
      </w:r>
      <w:r>
        <w:rPr>
          <w:b/>
        </w:rPr>
        <w:t>Pilot Projects:</w:t>
      </w:r>
      <w:r>
        <w:t xml:space="preserve"> Initiate pilot projects to demonstrate the effectiveness of EcoPlex in promoting climate innovation, sustainability, and social responsibility.</w:t>
        <w:br/>
        <w:br/>
        <w:t>By implementing these recommendations, EcoPlex can unlock its full potential, driving transformative change in the climate technology landscape and empowering NPOs to achieve their sustainability goals.</w:t>
      </w:r>
    </w:p>
    <w:p>
      <w:pPr>
        <w:pStyle w:val="Subtitle"/>
      </w:pPr>
      <w:r>
        <w:t>Section 3-3. Social Media Influencers: Productivity of Calling Out</w:t>
      </w:r>
    </w:p>
    <w:p>
      <w:pPr/>
      <w:r/>
      <w:r>
        <w:rPr>
          <w:b/>
        </w:rPr>
        <w:t>Title: Calling Out for Climate Action: A Hybrid Crowdfunding and Shared Intellectual Property Model for Non-Profit Organizations</w:t>
      </w:r>
      <w:r>
        <w:br/>
        <w:br/>
      </w:r>
      <w:r>
        <w:rPr>
          <w:b/>
        </w:rPr>
        <w:t>Executive Summary:</w:t>
      </w:r>
      <w:r>
        <w:br/>
        <w:br/>
        <w:t>Our project proposes a revolutionary approach to climate innovation, leveraging a hybrid crowdfunding and shared intellectual property model that integrates decentralized governance, open-source principles, and blockchain-based funding mechanisms. By incentivizing global collaboration and ethical knowledge transfer, we aim to transform waste into valuable resources, driving positive change in the Non-Profit Organizations industry. This proposal explores the efficacy of "calling out" behavior in this context, examining its potential to accelerate climate action, promote transparency, and foster a culture of accountability.</w:t>
        <w:br/>
        <w:br/>
      </w:r>
      <w:r>
        <w:rPr>
          <w:b/>
        </w:rPr>
        <w:t>Introduction:</w:t>
      </w:r>
      <w:r>
        <w:br/>
        <w:br/>
        <w:t>The climate crisis demands immediate attention and collective action. Non-Profit Organizations play a vital role in addressing this challenge, but often face significant barriers in securing funding, managing intellectual property, and promoting collaboration. Our project seeks to overcome these hurdles by introducing a pioneering hybrid model that combines crowdfunding, shared intellectual property, and decentralized governance. By analyzing the impact of "calling out" behavior, we can better understand its role in driving positive change and promoting a culture of transparency and accountability within the industry.</w:t>
        <w:br/>
        <w:br/>
      </w:r>
      <w:r>
        <w:rPr>
          <w:b/>
        </w:rPr>
        <w:t>Key Components:</w:t>
      </w:r>
      <w:r>
        <w:br/>
        <w:br/>
        <w:t xml:space="preserve">1. </w:t>
      </w:r>
      <w:r>
        <w:rPr>
          <w:b/>
        </w:rPr>
        <w:t>Hybrid Crowdfunding and Shared Intellectual Property Model:</w:t>
      </w:r>
      <w:r>
        <w:t xml:space="preserve"> Our platform integrates a blockchain-based funding mechanism with a shared intellectual property framework, enabling Non-Profit Organizations to access funding, expertise, and resources while promoting collaboration and knowledge sharing.</w:t>
        <w:br/>
        <w:t xml:space="preserve">2. </w:t>
      </w:r>
      <w:r>
        <w:rPr>
          <w:b/>
        </w:rPr>
        <w:t>Decentralized Governance:</w:t>
      </w:r>
      <w:r>
        <w:t xml:space="preserve"> A decentralized governance structure ensures that decision-making processes are transparent, inclusive, and community-driven,allowing stakeholders to contribute to the development and implementation of climate-related projects.</w:t>
        <w:br/>
        <w:t xml:space="preserve">3. </w:t>
      </w:r>
      <w:r>
        <w:rPr>
          <w:b/>
        </w:rPr>
        <w:t>Open-Source Principles:</w:t>
      </w:r>
      <w:r>
        <w:t xml:space="preserve"> By embracing open-source principles, our platform encourages the free exchange of ideas, expertise, and resources, facilitating the creation of innovative climate solutions and promoting global collaboration.</w:t>
        <w:br/>
        <w:t xml:space="preserve">4. </w:t>
      </w:r>
      <w:r>
        <w:rPr>
          <w:b/>
        </w:rPr>
        <w:t>Blockchain-Based Funding Mechanism:</w:t>
      </w:r>
      <w:r>
        <w:t xml:space="preserve"> Our platform utilizes a blockchain-based funding mechanism to ensure secure, transparent, and efficient transactions, providing a reliable means of supporting climate-related projects and initiatives.</w:t>
        <w:br/>
        <w:br/>
      </w:r>
      <w:r>
        <w:rPr>
          <w:b/>
        </w:rPr>
        <w:t>Analyzing the Efficacy of Calling Out Behavior:</w:t>
      </w:r>
      <w:r>
        <w:br/>
        <w:br/>
        <w:t>To assess the impact of "calling out" behavior within the Non-Profit Organizations industry, we will conduct a comprehensive analysis, focusing on the following aspects:</w:t>
        <w:br/>
        <w:br/>
        <w:t xml:space="preserve">1. </w:t>
      </w:r>
      <w:r>
        <w:rPr>
          <w:b/>
        </w:rPr>
        <w:t>Case Studies:</w:t>
      </w:r>
      <w:r>
        <w:t xml:space="preserve"> We will examine existing case studies of "calling out" behavior in the industry, evaluating their outcomes and identifying best practices.</w:t>
        <w:br/>
        <w:t xml:space="preserve">2. </w:t>
      </w:r>
      <w:r>
        <w:rPr>
          <w:b/>
        </w:rPr>
        <w:t>Survey and Interviews:</w:t>
      </w:r>
      <w:r>
        <w:t xml:space="preserve"> A survey and interview-based approach will be used to gather insights from stakeholders, including Non-Profit Organizations, donors, and community members, to understand their perceptions and experiences with "calling out" behavior.</w:t>
        <w:br/>
        <w:t xml:space="preserve">3. </w:t>
      </w:r>
      <w:r>
        <w:rPr>
          <w:b/>
        </w:rPr>
        <w:t>Data Analysis:</w:t>
      </w:r>
      <w:r>
        <w:t xml:space="preserve"> We will analyze data from social media platforms, online forums, and other relevant sources to quantify the impact of "calling out" behavior on climate-related discussions and initiatives.</w:t>
        <w:br/>
        <w:t xml:space="preserve">4. </w:t>
      </w:r>
      <w:r>
        <w:rPr>
          <w:b/>
        </w:rPr>
        <w:t>Comparative Analysis:</w:t>
      </w:r>
      <w:r>
        <w:t xml:space="preserve"> A comparative analysis will be conducted to assess the effectiveness of "calling out" behavior in driving positive change, promoting transparency, and fostering a culture of accountability, relative to other approaches.</w:t>
        <w:br/>
        <w:br/>
      </w:r>
      <w:r>
        <w:rPr>
          <w:b/>
        </w:rPr>
        <w:t>Expected Outcomes:</w:t>
      </w:r>
      <w:r>
        <w:br/>
        <w:br/>
        <w:t>Our project aims to achieve the following outcomes:</w:t>
        <w:br/>
        <w:br/>
        <w:t xml:space="preserve">1. </w:t>
      </w:r>
      <w:r>
        <w:rPr>
          <w:b/>
        </w:rPr>
        <w:t>Accelerated Climate Innovation:</w:t>
      </w:r>
      <w:r>
        <w:t xml:space="preserve"> By providing access to funding, expertise, and resources, our hybrid model will accelerate the development and implementation of climate-related projects and initiatives.</w:t>
        <w:br/>
        <w:t xml:space="preserve">2. </w:t>
      </w:r>
      <w:r>
        <w:rPr>
          <w:b/>
        </w:rPr>
        <w:t>Increased Transparency and Accountability:</w:t>
      </w:r>
      <w:r>
        <w:t xml:space="preserve"> The decentralized governance structure and blockchain-based funding mechanism will ensure transparent and accountable decision-making processes, promoting a culture of trust and integrity.</w:t>
        <w:br/>
        <w:t xml:space="preserve">3. </w:t>
      </w:r>
      <w:r>
        <w:rPr>
          <w:b/>
        </w:rPr>
        <w:t>Enhanced Collaboration and Knowledge Sharing:</w:t>
      </w:r>
      <w:r>
        <w:t xml:space="preserve"> Our platform will facilitate global collaboration and knowledge sharing, driving the creation of innovative climate solutions and promoting the adoption of best practices.</w:t>
        <w:br/>
        <w:t xml:space="preserve">4. </w:t>
      </w:r>
      <w:r>
        <w:rPr>
          <w:b/>
        </w:rPr>
        <w:t>Positive Impact of Calling Out Behavior:</w:t>
      </w:r>
      <w:r>
        <w:t xml:space="preserve"> Our analysis will provide valuable insights into the efficacy of "calling out" behavior, informing strategies to promote positive change, transparency, and accountability within the Non-Profit Organizations industry.</w:t>
        <w:br/>
        <w:br/>
      </w:r>
      <w:r>
        <w:rPr>
          <w:b/>
        </w:rPr>
        <w:t>Conclusion:</w:t>
      </w:r>
      <w:r>
        <w:br/>
        <w:br/>
        <w:t>Our project offers a pioneering approach to climate innovation, leveraging a hybrid crowdfunding and shared intellectual property model to drive positive change in the Non-Profit Organizations industry. By analyzing the impact of "calling out" behavior, we can better understand its role in promoting transparency, accountability, and collaboration, ultimately accelerating climate action and fostering a culture of integrity and trust.</w:t>
      </w:r>
    </w:p>
    <w:p>
      <w:pPr>
        <w:pStyle w:val="Subtitle"/>
      </w:pPr>
      <w:r>
        <w:t>Section 3-4. Social Media Influencers: Agendas Behind Calling Out</w:t>
      </w:r>
    </w:p>
    <w:p>
      <w:pPr/>
      <w:r/>
      <w:r>
        <w:rPr>
          <w:b/>
        </w:rPr>
        <w:t>Project Title:</w:t>
      </w:r>
      <w:r>
        <w:t xml:space="preserve"> "Unveiling Agendas: A Critical Examination of Calling Out in Climate Technology, Open-Source Software, Decentralized Finance (DeFi), Intellectual Property Management, and Waste Management for Non-Profit Organizations"</w:t>
        <w:br/>
        <w:br/>
      </w:r>
      <w:r>
        <w:rPr>
          <w:b/>
        </w:rPr>
        <w:t>Executive Summary:</w:t>
      </w:r>
      <w:r>
        <w:br/>
        <w:t>This project proposes a comprehensive analysis of the motivations and potential biases behind instances of "calling out" within the Non-Profit Organizations (NPO) sector, specifically in the areas of climate technology, open-source software, decentralized finance (DeFi), intellectual property management, and waste management. By investigating these agendas, we aim to promote transparency, accountability, and ethical knowledge transfer, ultimately fostering a more collaborative and effective global response to climate change.</w:t>
        <w:br/>
        <w:br/>
      </w:r>
      <w:r>
        <w:rPr>
          <w:b/>
        </w:rPr>
        <w:t>Introduction:</w:t>
      </w:r>
      <w:r>
        <w:br/>
        <w:t>The rise of climate technology, open-source software, DeFi, and innovative intellectual property management has transformed the way NPOs address environmental challenges. However, the increasing prevalence of "calling out" – publicly criticizing or exposing individuals, organizations, or practices – has sparked concerns about underlying motives and biases. This project seeks to uncover the driving forces behind these instances, exploring whether they are genuinely aimed at promoting positive change or if they serve ulterior purposes.</w:t>
        <w:br/>
        <w:br/>
      </w:r>
      <w:r>
        <w:rPr>
          <w:b/>
        </w:rPr>
        <w:t>Objectives:</w:t>
      </w:r>
      <w:r>
        <w:br/>
        <w:br/>
        <w:t xml:space="preserve">1. </w:t>
      </w:r>
      <w:r>
        <w:rPr>
          <w:b/>
        </w:rPr>
        <w:t>Identify and categorize</w:t>
      </w:r>
      <w:r>
        <w:t xml:space="preserve"> instances of calling out within the NPO sector, focusing on climate technology, open-source software, DeFi, intellectual property management, and waste management.</w:t>
        <w:br/>
        <w:t xml:space="preserve">2. </w:t>
      </w:r>
      <w:r>
        <w:rPr>
          <w:b/>
        </w:rPr>
        <w:t>Analyze the motivations</w:t>
      </w:r>
      <w:r>
        <w:t xml:space="preserve"> behind these instances, exploring potential biases, hidden agendas, and ulterior motives.</w:t>
        <w:br/>
        <w:t xml:space="preserve">3. </w:t>
      </w:r>
      <w:r>
        <w:rPr>
          <w:b/>
        </w:rPr>
        <w:t>Examine the impact</w:t>
      </w:r>
      <w:r>
        <w:t xml:space="preserve"> of calling out on the NPO sector, including its effects on collaboration, knowledge transfer, and climate innovation.</w:t>
        <w:br/>
        <w:t xml:space="preserve">4. </w:t>
      </w:r>
      <w:r>
        <w:rPr>
          <w:b/>
        </w:rPr>
        <w:t>Develop a framework</w:t>
      </w:r>
      <w:r>
        <w:t xml:space="preserve"> for promoting transparent, accountable, and ethical behavior within the NPO sector, minimizing the risks associated with calling out.</w:t>
        <w:br/>
        <w:br/>
      </w:r>
      <w:r>
        <w:rPr>
          <w:b/>
        </w:rPr>
        <w:t>Methodology:</w:t>
      </w:r>
      <w:r>
        <w:br/>
        <w:br/>
        <w:t xml:space="preserve">1. </w:t>
      </w:r>
      <w:r>
        <w:rPr>
          <w:b/>
        </w:rPr>
        <w:t>Literature review</w:t>
      </w:r>
      <w:r>
        <w:t>: Conduct a comprehensive analysis of existing research on calling out, climate technology, open-source software, DeFi, intellectual property management, and waste management in the NPO sector.</w:t>
        <w:br/>
        <w:t xml:space="preserve">2. </w:t>
      </w:r>
      <w:r>
        <w:rPr>
          <w:b/>
        </w:rPr>
        <w:t>Case studies</w:t>
      </w:r>
      <w:r>
        <w:t>: Investigate specific instances of calling out, gathering data through interviews, surveys, and document analysis.</w:t>
        <w:br/>
        <w:t xml:space="preserve">3. </w:t>
      </w:r>
      <w:r>
        <w:rPr>
          <w:b/>
        </w:rPr>
        <w:t>Expert interviews</w:t>
      </w:r>
      <w:r>
        <w:t>: Consult with stakeholders, including NPO representatives, climate technology experts, and open-source software developers, to gain insights into their experiences and perspectives.</w:t>
        <w:br/>
        <w:t xml:space="preserve">4. </w:t>
      </w:r>
      <w:r>
        <w:rPr>
          <w:b/>
        </w:rPr>
        <w:t>Data analysis</w:t>
      </w:r>
      <w:r>
        <w:t>: Apply qualitative and quantitative methods to identify patterns, biases, and correlations within the data.</w:t>
        <w:br/>
        <w:br/>
      </w:r>
      <w:r>
        <w:rPr>
          <w:b/>
        </w:rPr>
        <w:t>Expected Outcomes:</w:t>
      </w:r>
      <w:r>
        <w:br/>
        <w:br/>
        <w:t xml:space="preserve">1. </w:t>
      </w:r>
      <w:r>
        <w:rPr>
          <w:b/>
        </w:rPr>
        <w:t>Typology of calling out</w:t>
      </w:r>
      <w:r>
        <w:t>: Develop a classification system for instances of calling out, highlighting common motivations and characteristics.</w:t>
        <w:br/>
        <w:t xml:space="preserve">2. </w:t>
      </w:r>
      <w:r>
        <w:rPr>
          <w:b/>
        </w:rPr>
        <w:t>Agenda identification</w:t>
      </w:r>
      <w:r>
        <w:t>: Uncover potential biases, hidden agendas, and ulterior motives behind calling out, providing a nuanced understanding of the driving forces behind these instances.</w:t>
        <w:br/>
        <w:t xml:space="preserve">3. </w:t>
      </w:r>
      <w:r>
        <w:rPr>
          <w:b/>
        </w:rPr>
        <w:t>Impact assessment</w:t>
      </w:r>
      <w:r>
        <w:t>: Evaluate the effects of calling out on the NPO sector, including its consequences for collaboration, knowledge transfer, and climate innovation.</w:t>
        <w:br/>
        <w:t xml:space="preserve">4. </w:t>
      </w:r>
      <w:r>
        <w:rPr>
          <w:b/>
        </w:rPr>
        <w:t>Framework for ethical behavior</w:t>
      </w:r>
      <w:r>
        <w:t>: Establish guidelines and best practices for promoting transparency, accountability, and ethical behavior within the NPO sector, minimizing the risks associated with calling out.</w:t>
        <w:br/>
        <w:br/>
      </w:r>
      <w:r>
        <w:rPr>
          <w:b/>
        </w:rPr>
        <w:t>Conclusion:</w:t>
      </w:r>
      <w:r>
        <w:br/>
        <w:t>This project will contribute to a deeper understanding of the complex dynamics surrounding calling out within the NPO sector, shedding light on the agendas and motivations behind these instances. By promoting transparency, accountability, and ethical behavior, we can foster a more collaborative and effective global response to climate change, ultimately accelerating climate innovation and transforming waste into valuable resources.</w:t>
      </w:r>
    </w:p>
    <w:p>
      <w:pPr>
        <w:pStyle w:val="Subtitle"/>
      </w:pPr>
      <w:r>
        <w:t>Section 3-5. Social Media Influencers: Reaction to Offensive Content</w:t>
      </w:r>
    </w:p>
    <w:p>
      <w:pPr/>
      <w:r/>
      <w:r>
        <w:rPr>
          <w:b/>
        </w:rPr>
        <w:t>Proposal Title:</w:t>
      </w:r>
      <w:r>
        <w:t xml:space="preserve"> "Climate Spark" - A Hybrid Crowdfunding and Shared Intellectual Property Model for Climate Innovation and Waste Management in Non-Profit Organizations</w:t>
        <w:br/>
        <w:br/>
      </w:r>
      <w:r>
        <w:rPr>
          <w:b/>
        </w:rPr>
        <w:t>Executive Summary:</w:t>
      </w:r>
      <w:r>
        <w:br/>
        <w:br/>
        <w:t>Climate Spark is a groundbreaking project that combines decentralized governance, open-source principles, and blockchain-based funding to catalyze climate innovation and transform waste into valuable resources. By addressing the need for responsible and inclusive innovation, Climate Spark provides a unique platform for Non-Profit Organizations (NPOs) to collaborate, share knowledge, and finance climate-friendly initiatives while promoting a culture of respect and inclusivity.</w:t>
        <w:br/>
        <w:br/>
      </w:r>
      <w:r>
        <w:rPr>
          <w:b/>
        </w:rPr>
        <w:t>Problem Statement:</w:t>
      </w:r>
      <w:r>
        <w:br/>
        <w:br/>
        <w:t>The climate crisis demands urgent attention, and innovation is crucial to addressing this global challenge. However, the current innovation landscape is often fragmented, and access to funding, expertise, and intellectual property can be limited. Furthermore, the prevalence of offensive content and behavior in online communities can hinder collaboration and knowledge transfer.</w:t>
        <w:br/>
        <w:br/>
      </w:r>
      <w:r>
        <w:rPr>
          <w:b/>
        </w:rPr>
        <w:t>Solution:</w:t>
      </w:r>
      <w:r>
        <w:br/>
        <w:br/>
        <w:t>Climate Spark introduces a hybrid crowdfunding and shared intellectual property model that:</w:t>
        <w:br/>
        <w:br/>
        <w:t xml:space="preserve">1. </w:t>
      </w:r>
      <w:r>
        <w:rPr>
          <w:b/>
        </w:rPr>
        <w:t>Integrates decentralized governance</w:t>
      </w:r>
      <w:r>
        <w:t>: Utilizing blockchain technology to ensure transparency, accountability, and community-driven decision-making.</w:t>
        <w:br/>
        <w:t xml:space="preserve">2. </w:t>
      </w:r>
      <w:r>
        <w:rPr>
          <w:b/>
        </w:rPr>
        <w:t>Embraces open-source principles</w:t>
      </w:r>
      <w:r>
        <w:t>: Encouraging collaboration, knowledge sharing, and co-creation among NPOs, researchers, and innovators.</w:t>
        <w:br/>
        <w:t xml:space="preserve">3. </w:t>
      </w:r>
      <w:r>
        <w:rPr>
          <w:b/>
        </w:rPr>
        <w:t>Employs a unique blockchain-based funding mechanism</w:t>
      </w:r>
      <w:r>
        <w:t>: Secure, transparent, and community-driven funding for climate-friendly initiatives.</w:t>
        <w:br/>
        <w:t xml:space="preserve">4. </w:t>
      </w:r>
      <w:r>
        <w:rPr>
          <w:b/>
        </w:rPr>
        <w:t>Transforms waste into valuable resources</w:t>
      </w:r>
      <w:r>
        <w:t>: Fostering innovative solutions for waste management and reduction.</w:t>
        <w:br/>
        <w:t xml:space="preserve">5. </w:t>
      </w:r>
      <w:r>
        <w:rPr>
          <w:b/>
        </w:rPr>
        <w:t>Promotes respectful and inclusive online communities</w:t>
      </w:r>
      <w:r>
        <w:t>: Establishing guidelines, moderation, and community engagement to prevent and address offensive content and behavior.</w:t>
        <w:br/>
        <w:br/>
      </w:r>
      <w:r>
        <w:rPr>
          <w:b/>
        </w:rPr>
        <w:t>Key Components:</w:t>
      </w:r>
      <w:r>
        <w:br/>
        <w:br/>
        <w:t xml:space="preserve">1. </w:t>
      </w:r>
      <w:r>
        <w:rPr>
          <w:b/>
        </w:rPr>
        <w:t>Climate Spark Platform</w:t>
      </w:r>
      <w:r>
        <w:t>: A blockchain-based platform for NPOs, researchers, and innovators to collaborate, share knowledge, and access funding.</w:t>
        <w:br/>
        <w:t xml:space="preserve">2. </w:t>
      </w:r>
      <w:r>
        <w:rPr>
          <w:b/>
        </w:rPr>
        <w:t>Intellectual Property (IP) Management</w:t>
      </w:r>
      <w:r>
        <w:t>: A shared IP model that encourages collaboration and innovation while protecting contributors' rights.</w:t>
        <w:br/>
        <w:t xml:space="preserve">3. </w:t>
      </w:r>
      <w:r>
        <w:rPr>
          <w:b/>
        </w:rPr>
        <w:t>Decentralized Finance (DeFi) Mechanism</w:t>
      </w:r>
      <w:r>
        <w:t>: A community-driven funding mechanism that ensures transparency, security, and inclusivity.</w:t>
        <w:br/>
        <w:t xml:space="preserve">4. </w:t>
      </w:r>
      <w:r>
        <w:rPr>
          <w:b/>
        </w:rPr>
        <w:t>Waste Management Solutions</w:t>
      </w:r>
      <w:r>
        <w:t>: Innovative approaches to reducing, reusing, and recycling waste, promoting a circular economy.</w:t>
        <w:br/>
        <w:t xml:space="preserve">5. </w:t>
      </w:r>
      <w:r>
        <w:rPr>
          <w:b/>
        </w:rPr>
        <w:t>Community Engagement and Moderation</w:t>
      </w:r>
      <w:r>
        <w:t>: Guidelines, training, and community outreach to prevent and address offensive content and behavior.</w:t>
        <w:br/>
        <w:br/>
      </w:r>
      <w:r>
        <w:rPr>
          <w:b/>
        </w:rPr>
        <w:t>Implementation Roadmap:</w:t>
      </w:r>
      <w:r>
        <w:br/>
        <w:br/>
        <w:t xml:space="preserve">1. </w:t>
      </w:r>
      <w:r>
        <w:rPr>
          <w:b/>
        </w:rPr>
        <w:t>Research and Development</w:t>
      </w:r>
      <w:r>
        <w:t>: 6 months</w:t>
        <w:br/>
        <w:t xml:space="preserve">2. </w:t>
      </w:r>
      <w:r>
        <w:rPr>
          <w:b/>
        </w:rPr>
        <w:t>Platform Development</w:t>
      </w:r>
      <w:r>
        <w:t>: 9 months</w:t>
        <w:br/>
        <w:t xml:space="preserve">3. </w:t>
      </w:r>
      <w:r>
        <w:rPr>
          <w:b/>
        </w:rPr>
        <w:t>Pilot Launch</w:t>
      </w:r>
      <w:r>
        <w:t>: 3 months</w:t>
        <w:br/>
        <w:t xml:space="preserve">4. </w:t>
      </w:r>
      <w:r>
        <w:rPr>
          <w:b/>
        </w:rPr>
        <w:t>Scaling and Expansion</w:t>
      </w:r>
      <w:r>
        <w:t>: 12 months</w:t>
        <w:br/>
        <w:br/>
      </w:r>
      <w:r>
        <w:rPr>
          <w:b/>
        </w:rPr>
        <w:t>Budget:</w:t>
      </w:r>
      <w:r>
        <w:br/>
        <w:br/>
        <w:t>We estimate a total budget of $1.5 million, allocated as follows:</w:t>
        <w:br/>
        <w:br/>
        <w:t xml:space="preserve">1. </w:t>
      </w:r>
      <w:r>
        <w:rPr>
          <w:b/>
        </w:rPr>
        <w:t>Research and Development</w:t>
      </w:r>
      <w:r>
        <w:t>: $200,000</w:t>
        <w:br/>
        <w:t xml:space="preserve">2. </w:t>
      </w:r>
      <w:r>
        <w:rPr>
          <w:b/>
        </w:rPr>
        <w:t>Platform Development</w:t>
      </w:r>
      <w:r>
        <w:t>: $500,000</w:t>
        <w:br/>
        <w:t xml:space="preserve">3. </w:t>
      </w:r>
      <w:r>
        <w:rPr>
          <w:b/>
        </w:rPr>
        <w:t>Marketing and Community Engagement</w:t>
      </w:r>
      <w:r>
        <w:t>: $300,000</w:t>
        <w:br/>
        <w:t xml:space="preserve">4. </w:t>
      </w:r>
      <w:r>
        <w:rPr>
          <w:b/>
        </w:rPr>
        <w:t>Operations and Administration</w:t>
      </w:r>
      <w:r>
        <w:t>: $200,000</w:t>
        <w:br/>
        <w:t xml:space="preserve">5. </w:t>
      </w:r>
      <w:r>
        <w:rPr>
          <w:b/>
        </w:rPr>
        <w:t>Contingency Fund</w:t>
      </w:r>
      <w:r>
        <w:t>: $300,000</w:t>
        <w:br/>
        <w:br/>
      </w:r>
      <w:r>
        <w:rPr>
          <w:b/>
        </w:rPr>
        <w:t>Conclusion:</w:t>
      </w:r>
      <w:r>
        <w:br/>
        <w:br/>
        <w:t>Climate Spark offers a pioneering approach to climate innovation, waste management, and online community engagement. By addressing the need for responsible and inclusive innovation, we can unlock the potential of NPOs, researchers, and innovators to collaborate, share knowledge, and finance climate-friendly initiatives. Join us in transforming the future of climate action and creating a more inclusive and respectful online community.</w:t>
      </w:r>
    </w:p>
    <w:p>
      <w:pPr>
        <w:pStyle w:val="Subtitle"/>
      </w:pPr>
      <w:r>
        <w:t>Section 3-6. Social Media Influencers: Consequences and Empathy</w:t>
      </w:r>
    </w:p>
    <w:p>
      <w:pPr/>
      <w:r/>
      <w:r>
        <w:rPr>
          <w:b/>
        </w:rPr>
        <w:t>Project Title:</w:t>
      </w:r>
      <w:r>
        <w:t xml:space="preserve"> ClimateTech - Empathy-Driven Hybrid Crowdfunding for Non-Profit Waste Management and Climate Innovation</w:t>
        <w:br/>
        <w:br/>
      </w:r>
      <w:r>
        <w:rPr>
          <w:b/>
        </w:rPr>
        <w:t>Executive Summary:</w:t>
      </w:r>
      <w:r>
        <w:br/>
        <w:br/>
        <w:t>Our project, ClimateTech, introduces a revolutionary hybrid crowdfunding and shared intellectual property model that leverages decentralized governance, open-source principles, and blockchain-based funding mechanisms to accelerate climate innovation and transform waste into valuable resources. By fostering global collaboration and ethical knowledge transfer, we aim to promote empathy and understanding towards individuals and organizations facing cancellation or backlash within the Non-Profit Organizations (NPO) industry.</w:t>
        <w:br/>
        <w:br/>
      </w:r>
      <w:r>
        <w:rPr>
          <w:b/>
        </w:rPr>
        <w:t>Problem Statement:</w:t>
      </w:r>
      <w:r>
        <w:br/>
        <w:br/>
        <w:t>The consequences of cancel culture within the NPO industry can be devastating, leading to financial instability, reputational damage, and emotional distress for individuals and organizations. The lack of empathy and understanding towards those facing cancellation or backlash can exacerbate the issue, creating a culture of fear and mistrust. Meanwhile, the urgent need for climate innovation and effective waste management requires a collaborative and inclusive approach.</w:t>
        <w:br/>
        <w:br/>
      </w:r>
      <w:r>
        <w:rPr>
          <w:b/>
        </w:rPr>
        <w:t>Solution:</w:t>
      </w:r>
      <w:r>
        <w:br/>
        <w:br/>
        <w:t>ClimateTech addresses these challenges by introducing a hybrid crowdfunding model that combines decentralized governance with open-source principles and blockchain-based funding mechanisms. This approach enables:</w:t>
        <w:br/>
        <w:br/>
        <w:t xml:space="preserve">1. </w:t>
      </w:r>
      <w:r>
        <w:rPr>
          <w:b/>
        </w:rPr>
        <w:t>Decentralized Governance:</w:t>
      </w:r>
      <w:r>
        <w:t xml:space="preserve"> Community-driven decision-making processes that prioritize empathy and understanding, ensuring that individuals and organizations facing cancellation or backlash are treated fairly and with respect.</w:t>
        <w:br/>
        <w:t xml:space="preserve">2. </w:t>
      </w:r>
      <w:r>
        <w:rPr>
          <w:b/>
        </w:rPr>
        <w:t>Open-Source Principles:</w:t>
      </w:r>
      <w:r>
        <w:t xml:space="preserve"> Transparent and collaborative knowledge sharing, allowing for the free exchange of ideas and expertise to drive climate innovation and waste management solutions.</w:t>
        <w:br/>
        <w:t xml:space="preserve">3. </w:t>
      </w:r>
      <w:r>
        <w:rPr>
          <w:b/>
        </w:rPr>
        <w:t>Blockchain-Based Funding Mechanism:</w:t>
      </w:r>
      <w:r>
        <w:t xml:space="preserve"> A secure, transparent, and community-driven funding model that rewards empathy and understanding, while promoting accountability and trust.</w:t>
        <w:br/>
        <w:br/>
      </w:r>
      <w:r>
        <w:rPr>
          <w:b/>
        </w:rPr>
        <w:t>Key Features:</w:t>
      </w:r>
      <w:r>
        <w:br/>
        <w:br/>
        <w:t xml:space="preserve">1. </w:t>
      </w:r>
      <w:r>
        <w:rPr>
          <w:b/>
        </w:rPr>
        <w:t>Empathy-Driven Crowdfunding:</w:t>
      </w:r>
      <w:r>
        <w:t xml:space="preserve"> A unique funding mechanism that rewards projects and organizations that demonstrate empathy and understanding towards individuals and communities affected by climate change and waste management issues.</w:t>
        <w:br/>
        <w:t xml:space="preserve">2. </w:t>
      </w:r>
      <w:r>
        <w:rPr>
          <w:b/>
        </w:rPr>
        <w:t>Shared Intellectual Property (IP) Model:</w:t>
      </w:r>
      <w:r>
        <w:t xml:space="preserve"> A collaborative IP framework that enables the sharing of knowledge, expertise, and resources, while ensuring that contributors are fairly recognized and rewarded.</w:t>
        <w:br/>
        <w:t xml:space="preserve">3. </w:t>
      </w:r>
      <w:r>
        <w:rPr>
          <w:b/>
        </w:rPr>
        <w:t>Decentralized Data Management:</w:t>
      </w:r>
      <w:r>
        <w:t xml:space="preserve"> A blockchain-based data management system that ensures transparency, security, and accountability in data sharing and decision-making processes.</w:t>
        <w:br/>
        <w:t xml:space="preserve">4. </w:t>
      </w:r>
      <w:r>
        <w:rPr>
          <w:b/>
        </w:rPr>
        <w:t>Waste Management Solutions:</w:t>
      </w:r>
      <w:r>
        <w:t xml:space="preserve"> A range of innovative waste management solutions, including recycling, upcycling, and waste-to-energy technologies, that are developed and implemented through the hybrid crowdfunding model.</w:t>
        <w:br/>
        <w:br/>
      </w:r>
      <w:r>
        <w:rPr>
          <w:b/>
        </w:rPr>
        <w:t>Benefits:</w:t>
      </w:r>
      <w:r>
        <w:br/>
        <w:br/>
        <w:t xml:space="preserve">1. </w:t>
      </w:r>
      <w:r>
        <w:rPr>
          <w:b/>
        </w:rPr>
        <w:t>Accelerated Climate Innovation:</w:t>
      </w:r>
      <w:r>
        <w:t xml:space="preserve"> ClimateTech's hybrid crowdfunding model and shared IP framework accelerate the development and implementation of climate innovation and waste management solutions.</w:t>
        <w:br/>
        <w:t xml:space="preserve">2. </w:t>
      </w:r>
      <w:r>
        <w:rPr>
          <w:b/>
        </w:rPr>
        <w:t>Empathy and Understanding:</w:t>
      </w:r>
      <w:r>
        <w:t xml:space="preserve"> The project promotes empathy and understanding towards individuals and organizations facing cancellation or backlash, fostering a culture of inclusivity and respect within the NPO industry.</w:t>
        <w:br/>
        <w:t xml:space="preserve">3. </w:t>
      </w:r>
      <w:r>
        <w:rPr>
          <w:b/>
        </w:rPr>
        <w:t>Global Collaboration:</w:t>
      </w:r>
      <w:r>
        <w:t xml:space="preserve"> ClimateTech's decentralized governance and open-source principles enable global collaboration, knowledge sharing, and resource mobilization, driving collective impact and positive change.</w:t>
        <w:br/>
        <w:t xml:space="preserve">4. </w:t>
      </w:r>
      <w:r>
        <w:rPr>
          <w:b/>
        </w:rPr>
        <w:t>Financial Inclusion:</w:t>
      </w:r>
      <w:r>
        <w:t xml:space="preserve"> The blockchain-based funding mechanism ensures that funding is accessible and transparent, promoting financial inclusion and reducing the risk of financial instability.</w:t>
        <w:br/>
        <w:br/>
      </w:r>
      <w:r>
        <w:rPr>
          <w:b/>
        </w:rPr>
        <w:t>Implementation Plan:</w:t>
      </w:r>
      <w:r>
        <w:br/>
        <w:br/>
        <w:t xml:space="preserve">1. </w:t>
      </w:r>
      <w:r>
        <w:rPr>
          <w:b/>
        </w:rPr>
        <w:t>Phase 1 (6 months):</w:t>
      </w:r>
      <w:r>
        <w:t xml:space="preserve"> Develop the hybrid crowdfunding model, shared IP framework, and blockchain-based funding mechanism.</w:t>
        <w:br/>
        <w:t xml:space="preserve">2. </w:t>
      </w:r>
      <w:r>
        <w:rPr>
          <w:b/>
        </w:rPr>
        <w:t>Phase 2 (12 months):</w:t>
      </w:r>
      <w:r>
        <w:t xml:space="preserve"> Launch the ClimateTech platform, onboard NPOs and climate innovators, and initiate crowdfunding campaigns.</w:t>
        <w:br/>
        <w:t xml:space="preserve">3. </w:t>
      </w:r>
      <w:r>
        <w:rPr>
          <w:b/>
        </w:rPr>
        <w:t>Phase 3 (18 months):</w:t>
      </w:r>
      <w:r>
        <w:t xml:space="preserve"> Scale the platform, expand the user base, and monitor impact, making adjustments as needed.</w:t>
        <w:br/>
        <w:br/>
      </w:r>
      <w:r>
        <w:rPr>
          <w:b/>
        </w:rPr>
        <w:t>Conclusion:</w:t>
      </w:r>
      <w:r>
        <w:br/>
        <w:br/>
        <w:t>ClimateTech offers a pioneering solution to the consequences of cancel culture within the NPO industry, while driving climate innovation and effective waste management. By promoting empathy and understanding, our hybrid crowdfunding model and shared IP framework can transform the way we approach climate action, fostering a culture of inclusivity, respect, and collective impact.</w:t>
      </w:r>
    </w:p>
    <w:p>
      <w:pPr>
        <w:pStyle w:val="Subtitle"/>
      </w:pPr>
      <w:r>
        <w:t>Section 3-7. Social Media Influencers: Action Plan for Cancel Culture</w:t>
      </w:r>
    </w:p>
    <w:p>
      <w:pPr/>
      <w:r/>
      <w:r>
        <w:rPr>
          <w:b/>
        </w:rPr>
        <w:t>Action Plan: Decentralized Climate Solutions Ecosystem</w:t>
      </w:r>
      <w:r>
        <w:br/>
        <w:br/>
      </w:r>
      <w:r>
        <w:rPr>
          <w:b/>
        </w:rPr>
        <w:t>Executive Summary:</w:t>
      </w:r>
      <w:r>
        <w:br/>
        <w:br/>
        <w:t>Our project proposes the establishment of a decentralized, open-source ecosystem that leverages blockchain technology to fund climate solutions, manage shared intellectual property, and incentivize community participation. This ecosystem aims to accelerate the development of climate technologies, promote global collaboration in waste-to-wealth initiatives, and ensure an equitable distribution of innovation benefits.</w:t>
        <w:br/>
        <w:br/>
      </w:r>
      <w:r>
        <w:rPr>
          <w:b/>
        </w:rPr>
        <w:t>Objectives:</w:t>
      </w:r>
      <w:r>
        <w:br/>
        <w:br/>
        <w:t>1. Develop a blockchain-based platform for funding climate solutions and managing intellectual property.</w:t>
        <w:br/>
        <w:t>2. Create a token-based system to incentivize community participation and contribution to the ecosystem.</w:t>
        <w:br/>
        <w:t>3. Foster global collaboration and knowledge-sharing among stakeholders, including non-profit organizations, corporations, and individuals.</w:t>
        <w:br/>
        <w:t>4. Ensure equitable distribution of benefits and value creation among all stakeholders.</w:t>
        <w:br/>
        <w:br/>
      </w:r>
      <w:r>
        <w:rPr>
          <w:b/>
        </w:rPr>
        <w:t>Action Plan:</w:t>
      </w:r>
      <w:r>
        <w:br/>
        <w:br/>
      </w:r>
      <w:r>
        <w:rPr>
          <w:b/>
        </w:rPr>
        <w:t>Phase 1: Research and Development (Weeks 1-12)</w:t>
      </w:r>
      <w:r>
        <w:br/>
        <w:br/>
        <w:t>1. Conduct thorough research on existing climate technologies, intellectual property management systems, and blockchain-based solutions.</w:t>
        <w:br/>
        <w:t>2. Develop a detailed blueprint for the decentralized ecosystem, including the platform's architecture, tokenomics, and governance structure.</w:t>
        <w:br/>
        <w:t>3. Establish partnerships with key stakeholders, including non-profit organizations, corporations, and academic institutions.</w:t>
        <w:br/>
        <w:br/>
      </w:r>
      <w:r>
        <w:rPr>
          <w:b/>
        </w:rPr>
        <w:t>Phase 2: Platform Development (Weeks 13-26)</w:t>
      </w:r>
      <w:r>
        <w:br/>
        <w:br/>
        <w:t>1. Develop the blockchain-based platform, incorporating features for funding, intellectual property management, and community engagement.</w:t>
        <w:br/>
        <w:t>2. Design and implement a token-based system to incentivize community participation and contribution.</w:t>
        <w:br/>
        <w:t>3. Conduct thorough testing and quality assurance to ensure the platform's security, scalability, and usability.</w:t>
        <w:br/>
        <w:br/>
      </w:r>
      <w:r>
        <w:rPr>
          <w:b/>
        </w:rPr>
        <w:t>Phase 3: Launch and Community Engagement (Weeks 27-40)</w:t>
      </w:r>
      <w:r>
        <w:br/>
        <w:br/>
        <w:t>1. Launch the platform and initiate community engagement through social media, content marketing, and event organizing.</w:t>
        <w:br/>
        <w:t>2. Establish a governance structure to oversee the ecosystem's development and ensure equitable decision-making.</w:t>
        <w:br/>
        <w:t>3. Foster partnerships with non-profit organizations and corporations to promote the ecosystem and drive adoption.</w:t>
        <w:br/>
        <w:br/>
      </w:r>
      <w:r>
        <w:rPr>
          <w:b/>
        </w:rPr>
        <w:t>Phase 4: Evaluation and Scaling (Weeks 41-52)</w:t>
      </w:r>
      <w:r>
        <w:br/>
        <w:br/>
        <w:t>1. Monitor and evaluate the ecosystem's performance, tracking key metrics such as user engagement, funding, and innovation output.</w:t>
        <w:br/>
        <w:t>2. Refine and improve the platform based on user feedback and performance data.</w:t>
        <w:br/>
        <w:t>3. Develop strategies to scale the ecosystem, expanding its reach and impact through strategic partnerships and marketing efforts.</w:t>
        <w:br/>
        <w:br/>
      </w:r>
      <w:r>
        <w:rPr>
          <w:b/>
        </w:rPr>
        <w:t>Expected Outcomes:</w:t>
      </w:r>
      <w:r>
        <w:br/>
        <w:br/>
        <w:t xml:space="preserve">1. </w:t>
      </w:r>
      <w:r>
        <w:rPr>
          <w:b/>
        </w:rPr>
        <w:t>Accelerated development of climate technologies</w:t>
      </w:r>
      <w:r>
        <w:t>: The ecosystem will provide a platform for innovators to access funding, expertise, and resources, driving the development of climate solutions.</w:t>
        <w:br/>
        <w:t xml:space="preserve">2. </w:t>
      </w:r>
      <w:r>
        <w:rPr>
          <w:b/>
        </w:rPr>
        <w:t>Increased global collaboration</w:t>
      </w:r>
      <w:r>
        <w:t>: The platform will facilitate knowledge-sharing and collaboration among stakeholders, promoting a culture of cooperation and collective problem-solving.</w:t>
        <w:br/>
        <w:t xml:space="preserve">3. </w:t>
      </w:r>
      <w:r>
        <w:rPr>
          <w:b/>
        </w:rPr>
        <w:t>Equitable distribution of innovation benefits</w:t>
      </w:r>
      <w:r>
        <w:t>: The token-based system will ensure that value is distributed fairly among all stakeholders, promoting a sense of ownership and shared responsibility.</w:t>
        <w:br/>
        <w:br/>
      </w:r>
      <w:r>
        <w:rPr>
          <w:b/>
        </w:rPr>
        <w:t>Conclusion:</w:t>
      </w:r>
      <w:r>
        <w:br/>
        <w:br/>
        <w:t>The proposed decentralized climate solutions ecosystem has the potential to revolutionize the way we address climate change, promoting innovation, collaboration, and equity. By following this action plan, we can establish a self-sustaining ecosystem that drives long-term impact and commitment, demonstrating a new paradigm for corporate engagement and public-private partnerships in addressing critical global challenges.</w:t>
      </w:r>
    </w:p>
    <w:p>
      <w:pPr>
        <w:pStyle w:val="Subtitle"/>
      </w:pPr>
      <w:r>
        <w:t>Section 3-8. Social Media Influencers: Real-world Project Example</w:t>
      </w:r>
    </w:p>
    <w:p>
      <w:pPr/>
      <w:r/>
      <w:r>
        <w:rPr>
          <w:b/>
        </w:rPr>
        <w:t>Project Title:</w:t>
      </w:r>
      <w:r>
        <w:t xml:space="preserve"> "CarbonCycle" - Converting Waste into Biochar or CO2 Removal Materials through Climate Reward Tokens and Decentralized Finance</w:t>
        <w:br/>
        <w:br/>
      </w:r>
      <w:r>
        <w:rPr>
          <w:b/>
        </w:rPr>
        <w:t>Introduction:</w:t>
      </w:r>
      <w:r>
        <w:br/>
        <w:t>The CarbonCycle project aims to develop a decentralized, open-source platform that incentivizes the conversion of waste into biochar or CO2 removal materials, utilizing Climate Reward Tokens (CRTs) and a transparent Pilot Fund. This initiative is designed to empower non-profit organizations and communities to reduce their carbon footprint, promote sustainable waste management practices, and foster a culture of environmental stewardship.</w:t>
        <w:br/>
        <w:br/>
      </w:r>
      <w:r>
        <w:rPr>
          <w:b/>
        </w:rPr>
        <w:t>Project Overview:</w:t>
      </w:r>
      <w:r>
        <w:br/>
        <w:br/>
        <w:t xml:space="preserve">1. </w:t>
      </w:r>
      <w:r>
        <w:rPr>
          <w:b/>
        </w:rPr>
        <w:t>Waste Management:</w:t>
      </w:r>
      <w:r>
        <w:t xml:space="preserve"> Identify and partner with non-profit organizations, communities, and local waste management entities to collect and process organic waste.</w:t>
        <w:br/>
        <w:t xml:space="preserve">2. </w:t>
      </w:r>
      <w:r>
        <w:rPr>
          <w:b/>
        </w:rPr>
        <w:t>Biochar Production:</w:t>
      </w:r>
      <w:r>
        <w:t xml:space="preserve"> Utilize pyrolysis technology to convert organic waste into biochar, a stable, carbon-rich material that can be used as a soil amendment, improving soil fertility and structure.</w:t>
        <w:br/>
        <w:t xml:space="preserve">3. </w:t>
      </w:r>
      <w:r>
        <w:rPr>
          <w:b/>
        </w:rPr>
        <w:t>CO2 Removal Materials:</w:t>
      </w:r>
      <w:r>
        <w:t xml:space="preserve"> Develop and integrate materials that can capture and store CO2, such as advanced sorbents or mineralization technologies.</w:t>
        <w:br/>
        <w:t xml:space="preserve">4. </w:t>
      </w:r>
      <w:r>
        <w:rPr>
          <w:b/>
        </w:rPr>
        <w:t>Climate Reward Tokens (CRTs):</w:t>
      </w:r>
      <w:r>
        <w:t xml:space="preserve"> Design and implement a token-based incentive system, where participants are rewarded with CRTs for contributing to the project's waste management and carbon sequestration efforts.</w:t>
        <w:br/>
        <w:t xml:space="preserve">5. </w:t>
      </w:r>
      <w:r>
        <w:rPr>
          <w:b/>
        </w:rPr>
        <w:t>Decentralized Finance (DeFi):</w:t>
      </w:r>
      <w:r>
        <w:t xml:space="preserve"> Establish a Pilot Fund to support the project's operations, managed by a decentralized autonomous organization (DAO) governed by a community of stakeholders.</w:t>
        <w:br/>
        <w:t xml:space="preserve">6. </w:t>
      </w:r>
      <w:r>
        <w:rPr>
          <w:b/>
        </w:rPr>
        <w:t>Open-Source Software:</w:t>
      </w:r>
      <w:r>
        <w:t xml:space="preserve"> Develop and maintain an open-source platform to facilitate data collection, tracking, and verification of the project's environmental impact, as well as manage the distribution of CRTs and Pilot Fund resources.</w:t>
        <w:br/>
        <w:t xml:space="preserve">7. </w:t>
      </w:r>
      <w:r>
        <w:rPr>
          <w:b/>
        </w:rPr>
        <w:t>Intellectual Property Management:</w:t>
      </w:r>
      <w:r>
        <w:t xml:space="preserve"> Establish a framework for managing intellectual property rights, ensuring that project developments and innovations are accessible and beneficial to the broader community.</w:t>
        <w:br/>
        <w:br/>
      </w:r>
      <w:r>
        <w:rPr>
          <w:b/>
        </w:rPr>
        <w:t>Project Management:</w:t>
      </w:r>
      <w:r>
        <w:br/>
        <w:br/>
        <w:t xml:space="preserve">1. </w:t>
      </w:r>
      <w:r>
        <w:rPr>
          <w:b/>
        </w:rPr>
        <w:t>Project Manager:</w:t>
      </w:r>
      <w:r>
        <w:t xml:space="preserve"> Appoint a experienced project manager to oversee the initiative, coordinate with stakeholders, and ensure timely project delivery.</w:t>
        <w:br/>
        <w:t xml:space="preserve">2. </w:t>
      </w:r>
      <w:r>
        <w:rPr>
          <w:b/>
        </w:rPr>
        <w:t>Decentralized Community:</w:t>
      </w:r>
      <w:r>
        <w:t xml:space="preserve"> Foster a community-driven approach, where stakeholders, including non-profit organizations, technical experts, and local communities, contribute to decision-making processes and project development.</w:t>
        <w:br/>
        <w:t xml:space="preserve">3. </w:t>
      </w:r>
      <w:r>
        <w:rPr>
          <w:b/>
        </w:rPr>
        <w:t>Transparency and Accountability:</w:t>
      </w:r>
      <w:r>
        <w:t xml:space="preserve"> Implement a transparent and auditable system for tracking project progress, finances, and environmental impact, ensuring accountability to stakeholders and the broader community.</w:t>
        <w:br/>
        <w:br/>
      </w:r>
      <w:r>
        <w:rPr>
          <w:b/>
        </w:rPr>
        <w:t>Benefits:</w:t>
      </w:r>
      <w:r>
        <w:br/>
        <w:br/>
        <w:t xml:space="preserve">1. </w:t>
      </w:r>
      <w:r>
        <w:rPr>
          <w:b/>
        </w:rPr>
        <w:t>Carbon Sequestration:</w:t>
      </w:r>
      <w:r>
        <w:t xml:space="preserve"> Convert waste into biochar or CO2 removal materials, reducing greenhouse gas emissions and mitigating climate change.</w:t>
        <w:br/>
        <w:t xml:space="preserve">2. </w:t>
      </w:r>
      <w:r>
        <w:rPr>
          <w:b/>
        </w:rPr>
        <w:t>Waste Reduction:</w:t>
      </w:r>
      <w:r>
        <w:t xml:space="preserve"> Minimize waste sent to landfills, promoting sustainable waste management practices and reducing environmental pollution.</w:t>
        <w:br/>
        <w:t xml:space="preserve">3. </w:t>
      </w:r>
      <w:r>
        <w:rPr>
          <w:b/>
        </w:rPr>
        <w:t>Community Engagement:</w:t>
      </w:r>
      <w:r>
        <w:t xml:space="preserve"> Empower non-profit organizations and local communities to take ownership of their environmental impact, promoting education, awareness, and behavioral change.</w:t>
        <w:br/>
        <w:t xml:space="preserve">4. </w:t>
      </w:r>
      <w:r>
        <w:rPr>
          <w:b/>
        </w:rPr>
        <w:t>Economic Benefits:</w:t>
      </w:r>
      <w:r>
        <w:t xml:space="preserve"> Generate revenue streams for non-profit organizations and local communities through the sale of biochar, CO2 removal materials, and CRTs.</w:t>
        <w:br/>
        <w:br/>
      </w:r>
      <w:r>
        <w:rPr>
          <w:b/>
        </w:rPr>
        <w:t>Conclusion:</w:t>
      </w:r>
      <w:r>
        <w:br/>
        <w:t>The CarbonCycle project offers a innovative, decentralized approach to waste management, carbon sequestration, and community engagement, leveraging Climate Reward Tokens, Decentralized Finance, and open-source software to drive positive environmental impact. By empowering non-profit organizations and local communities to take ownership of their environmental footprint, we can foster a culture of sustainability, reduce waste, and promote a cleaner, healthier environment for future generations.</w:t>
      </w:r>
    </w:p>
    <w:p>
      <w:pPr>
        <w:pStyle w:val="Subtitle"/>
      </w:pPr>
      <w:r>
        <w:t>Section 3-9. Social Media Influencers: Research Instruction</w:t>
      </w:r>
    </w:p>
    <w:p>
      <w:pPr/>
      <w:r/>
      <w:r>
        <w:rPr>
          <w:b/>
        </w:rPr>
        <w:t>Hybrid Crowdfunding and Shared Intellectual Property Model for Climate Innovation in Non-Profit Organizations</w:t>
      </w:r>
      <w:r>
        <w:br/>
        <w:br/>
        <w:t>Based on Hegelian philosophical implications for intellectual property, we propose a hybrid crowdfunding model that balances individual creativity with collective ownership. This approach fosters a sense of community and shared responsibility, echoing Hegel's notion of the absolute spirit.</w:t>
        <w:br/>
        <w:br/>
      </w:r>
      <w:r>
        <w:rPr>
          <w:b/>
        </w:rPr>
        <w:t>Python Variables:</w:t>
      </w:r>
      <w:r>
        <w:br/>
        <w:br/>
        <w:t>* `project_name`: "Climate Innovation Hub"</w:t>
        <w:br/>
        <w:t>* `non_profit_org`: "Green Earth Alliance"</w:t>
        <w:br/>
        <w:t>* `crowdfunding_platform`: "EcoFund"</w:t>
        <w:br/>
        <w:t>* `intellectual_property_model`: "Shared IP"</w:t>
        <w:br/>
        <w:t>* `token_name`: "EcoToken"</w:t>
        <w:br/>
        <w:t>* `token_symbol`: "ETK"</w:t>
        <w:br/>
        <w:t>* `hegelian_implication`: "Absolute Spirit"</w:t>
        <w:br/>
        <w:br/>
      </w:r>
      <w:r>
        <w:rPr>
          <w:b/>
        </w:rPr>
        <w:t>Key Steps:</w:t>
      </w:r>
      <w:r>
        <w:br/>
        <w:br/>
        <w:t xml:space="preserve">1. </w:t>
      </w:r>
      <w:r>
        <w:rPr>
          <w:b/>
        </w:rPr>
        <w:t>Research and Analysis</w:t>
      </w:r>
      <w:r>
        <w:t>: Conduct a comprehensive review of existing crowdfunding platforms, intellectual property models, and climate innovation initiatives within non-profit organizations.</w:t>
        <w:br/>
        <w:t xml:space="preserve">2. </w:t>
      </w:r>
      <w:r>
        <w:rPr>
          <w:b/>
        </w:rPr>
        <w:t>Stakeholder Engagement</w:t>
      </w:r>
      <w:r>
        <w:t>: Collaborate with key stakeholders, including non-profit organizations, climate innovators, and potential donors to understand their needs and concerns.</w:t>
        <w:br/>
        <w:t xml:space="preserve">3. </w:t>
      </w:r>
      <w:r>
        <w:rPr>
          <w:b/>
        </w:rPr>
        <w:t>Hybrid Crowdfunding Model Development</w:t>
      </w:r>
      <w:r>
        <w:t>: Design a hybrid crowdfunding model that integrates elements of donation-based, reward-based, and equity-based crowdfunding.</w:t>
        <w:br/>
        <w:t xml:space="preserve">4. </w:t>
      </w:r>
      <w:r>
        <w:rPr>
          <w:b/>
        </w:rPr>
        <w:t>Shared Intellectual Property Framework</w:t>
      </w:r>
      <w:r>
        <w:t>: Develop a shared intellectual property framework that balances individual creativity with collective ownership, adhering to Hegelian philosophical implications.</w:t>
        <w:br/>
        <w:t xml:space="preserve">5. </w:t>
      </w:r>
      <w:r>
        <w:rPr>
          <w:b/>
        </w:rPr>
        <w:t>EcoToken Development</w:t>
      </w:r>
      <w:r>
        <w:t>: Create a digital token (EcoToken) that represents a unit of shared intellectual property, enabling contributors to track their investment and voting power.</w:t>
        <w:br/>
        <w:br/>
      </w:r>
      <w:r>
        <w:rPr>
          <w:b/>
        </w:rPr>
        <w:t>Lama Token-Sized Content:</w:t>
      </w:r>
      <w:r>
        <w:br/>
        <w:br/>
        <w:t xml:space="preserve">* </w:t>
      </w:r>
      <w:r>
        <w:rPr>
          <w:b/>
        </w:rPr>
        <w:t>Project Overview</w:t>
      </w:r>
      <w:r>
        <w:t>: Climate Innovation Hub, a non-profit organization, launches a hybrid crowdfunding platform (EcoFund) to support climate innovation projects, utilizing a shared intellectual property model (Shared IP) and digital token (EcoToken).</w:t>
        <w:br/>
        <w:t xml:space="preserve">* </w:t>
      </w:r>
      <w:r>
        <w:rPr>
          <w:b/>
        </w:rPr>
        <w:t>Hegelian Implication</w:t>
      </w:r>
      <w:r>
        <w:t>: By embracing a shared intellectual property model, we embody the absolute spirit, where individual creativity is sublated by collective ownership, fostering a sense of community and shared responsibility.</w:t>
        <w:br/>
        <w:br/>
      </w:r>
      <w:r>
        <w:rPr>
          <w:b/>
        </w:rPr>
        <w:t>Code Snippet:</w:t>
      </w:r>
      <w:r>
        <w:br/>
        <w:t>```python</w:t>
        <w:br/>
        <w:t># Import necessary libraries</w:t>
        <w:br/>
        <w:t>import pandas as pd</w:t>
        <w:br/>
        <w:br/>
        <w:t># Define variables</w:t>
        <w:br/>
        <w:t>project_name = "Climate Innovation Hub"</w:t>
        <w:br/>
        <w:t>non_profit_org = "Green Earth Alliance"</w:t>
        <w:br/>
        <w:t>crowdfunding_platform = "EcoFund"</w:t>
        <w:br/>
        <w:t>intellectual_property_model = "Shared IP"</w:t>
        <w:br/>
        <w:t>token_name = "EcoToken"</w:t>
        <w:br/>
        <w:t>token_symbol = "ETK"</w:t>
        <w:br/>
        <w:br/>
        <w:t># Create a dictionary to store project details</w:t>
        <w:br/>
        <w:t>project_details = {</w:t>
        <w:br/>
        <w:t xml:space="preserve">    "project_name": project_name,</w:t>
        <w:br/>
        <w:t xml:space="preserve">    "non_profit_org": non_profit_org,</w:t>
        <w:br/>
        <w:t xml:space="preserve">    "crowdfunding_platform": crowdfunding_platform,</w:t>
        <w:br/>
        <w:t xml:space="preserve">    "intellectual_property_model": intellectual_property_model,</w:t>
        <w:br/>
        <w:t xml:space="preserve">    "token_name": token_name,</w:t>
        <w:br/>
        <w:t xml:space="preserve">    "token_symbol": token_symbol</w:t>
        <w:br/>
        <w:t>}</w:t>
        <w:br/>
        <w:br/>
        <w:t># Print project details</w:t>
        <w:br/>
        <w:t>print(project_details)</w:t>
        <w:br/>
        <w:t>```</w:t>
        <w:br/>
        <w:t>This code snippet initializes the project details, including the project name, non-profit organization, crowdfunding platform, intellectual property model, token name, and token symbol. The `project_details` dictionary stores these variables, which can be easily accessed and printed.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