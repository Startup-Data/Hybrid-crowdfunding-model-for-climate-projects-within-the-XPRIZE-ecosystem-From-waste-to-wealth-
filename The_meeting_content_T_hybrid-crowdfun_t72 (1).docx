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meeting content For: Climate Tech Crowdfunding Summit</w:t>
      </w:r>
    </w:p>
    <w:p>
      <w:pPr/>
      <w:r/>
    </w:p>
    <w:p>
      <w:pPr>
        <w:pStyle w:val="Subtitle"/>
      </w:pPr>
      <w:r>
        <w:t>1. Welcome all participants to the meeting. Introduce yourself and state your role in the meeting.</w:t>
      </w:r>
    </w:p>
    <w:p>
      <w:pPr/>
      <w:r/>
      <w:r>
        <w:rPr>
          <w:b/>
        </w:rPr>
        <w:t>Welcome Address</w:t>
      </w:r>
      <w:r>
        <w:br/>
        <w:br/>
        <w:t>Ladies and gentlemen, distinguished guests, and fellow climate innovation enthusiasts, I am honored to welcome you all to this significant gathering, the Hybrid Crowdfunding and Shared Intellectual Property Model for Climate Innovation meeting. My name is [Your Name], and I am the Project Lead and facilitator of this meeting. I am thrilled to introduce myself and outline my role in this pioneering initiative.</w:t>
        <w:br/>
        <w:br/>
        <w:t>As the Project Lead, my primary responsibility is to oversee the development and implementation of this groundbreaking hybrid model, which converges crowdfunding, shared intellectual property, decentralized governance, and open-source principles to tackle the pressing issue of climate change. Our mission is to harness the power of collective innovation and community-driven funding to transform waste into valuable resources, thereby promoting sustainable development and environmental stewardship.</w:t>
        <w:br/>
        <w:br/>
        <w:t>This project is built on a unique blockchain-based funding mechanism, designed to ensure transparency, accountability, and equitable distribution of resources. By leveraging blockchain technology, we aim to create a secure, decentralized, and inclusive platform that facilitates collaboration among innovators, researchers, and stakeholders from diverse backgrounds.</w:t>
        <w:br/>
        <w:br/>
        <w:t>Throughout this meeting, I will be guiding the discussions, presentations, and workshops, ensuring that we collectively explore the vast potential of this hybrid model. My role also involves fostering partnerships, facilitating knowledge transfer, and promoting global collaboration to accelerate the development and deployment of climate-resilient solutions.</w:t>
        <w:br/>
        <w:br/>
        <w:t>The Hybrid Crowdfunding and Shared Intellectual Property Model for Climate Innovation is an unprecedented opportunity for us to redefine the way we approach climate action, by putting the power of innovation in the hands of the global community. I am excited to work with each and every one of you to shape the future of climate innovation, and I look forward to a productive, engaging, and inspiring meeting.</w:t>
        <w:br/>
        <w:br/>
      </w:r>
      <w:r>
        <w:rPr>
          <w:b/>
        </w:rPr>
        <w:t>Meeting Objectives</w:t>
      </w:r>
      <w:r>
        <w:br/>
        <w:br/>
        <w:t>During this meeting, we will:</w:t>
        <w:br/>
        <w:br/>
        <w:t>1. Introduce the Hybrid Crowdfunding and Shared Intellectual Property Model and its components.</w:t>
        <w:br/>
        <w:t>2. Explore the potential applications and benefits of this model in accelerating climate innovation.</w:t>
        <w:br/>
        <w:t>3. Discuss the role of decentralized governance, open-source principles, and blockchain technology in facilitating collaboration and knowledge transfer.</w:t>
        <w:br/>
        <w:t>4. Identify key challenges and opportunities for implementation, scaling, and replication.</w:t>
        <w:br/>
        <w:t>5. Foster partnerships and collaborations among stakeholders to drive the development and deployment of climate-resilient solutions.</w:t>
        <w:br/>
        <w:br/>
        <w:t>I invite you all to actively participate in the discussions, share your expertise, and contribute to the shaping of this pioneering initiative. Together, let us unlock the full potential of the Hybrid Crowdfunding and Shared Intellectual Property Model for Climate Innovation and create a more sustainable, equitable, and climate-resilient future for all. Thank you.</w:t>
      </w:r>
    </w:p>
    <w:p>
      <w:pPr>
        <w:pStyle w:val="Subtitle"/>
      </w:pPr>
      <w:r>
        <w:t>2. Briefly mention the purpose of the meeting and its significance in the research domain.</w:t>
      </w:r>
    </w:p>
    <w:p>
      <w:pPr/>
      <w:r/>
      <w:r>
        <w:rPr>
          <w:b/>
        </w:rPr>
        <w:t>Hybrid Crowdfunding and Shared Intellectual Property Model for Climate Innovation: A Revolutionary Approach</w:t>
      </w:r>
      <w:r>
        <w:br/>
        <w:br/>
        <w:t>The Hybrid Crowdfunding and Shared Intellectual Property Model is a groundbreaking initiative aimed at accelerating climate innovation by leveraging the power of decentralized governance, open-source principles, and blockchain-based funding mechanisms. The primary purpose of this model is to transform waste into valuable resources, promoting global collaboration and ethical knowledge transfer in the pursuit of a more sustainable future.</w:t>
        <w:br/>
        <w:br/>
      </w:r>
      <w:r>
        <w:rPr>
          <w:b/>
        </w:rPr>
        <w:t>Significance in Key Areas:</w:t>
      </w:r>
      <w:r>
        <w:br/>
        <w:br/>
        <w:t xml:space="preserve">1. </w:t>
      </w:r>
      <w:r>
        <w:rPr>
          <w:b/>
        </w:rPr>
        <w:t>Climate Technology:</w:t>
      </w:r>
      <w:r>
        <w:t xml:space="preserve"> This model enables the development and deployment of climate-resilient technologies, promoting sustainable practices and reducing greenhouse gas emissions.</w:t>
        <w:br/>
        <w:t xml:space="preserve">2. </w:t>
      </w:r>
      <w:r>
        <w:rPr>
          <w:b/>
        </w:rPr>
        <w:t>Open-Source Software:</w:t>
      </w:r>
      <w:r>
        <w:t xml:space="preserve"> By embracing open-source principles, the model fosters a collaborative environment where innovators can share knowledge, expertise, and resources, driving climate innovation forward.</w:t>
        <w:br/>
        <w:t xml:space="preserve">3. </w:t>
      </w:r>
      <w:r>
        <w:rPr>
          <w:b/>
        </w:rPr>
        <w:t>Decentralized Finance (DeFi):</w:t>
      </w:r>
      <w:r>
        <w:t xml:space="preserve"> The blockchain-based funding mechanism ensures transparency, security, and accessibility, allowing for more efficient and equitable allocation of resources towards climate-related projects.</w:t>
        <w:br/>
        <w:t xml:space="preserve">4. </w:t>
      </w:r>
      <w:r>
        <w:rPr>
          <w:b/>
        </w:rPr>
        <w:t>Intellectual Property Management:</w:t>
      </w:r>
      <w:r>
        <w:t xml:space="preserve"> The shared intellectual property aspect of the model encourages collaboration and knowledge sharing, reducing barriers to entry and promoting a culture of innovation and cooperation.</w:t>
        <w:br/>
        <w:t xml:space="preserve">5. </w:t>
      </w:r>
      <w:r>
        <w:rPr>
          <w:b/>
        </w:rPr>
        <w:t>Waste Management:</w:t>
      </w:r>
      <w:r>
        <w:t xml:space="preserve"> By focusing on waste transformation, the model addresses a critical aspect of environmental sustainability, promoting the recovery of valuable resources and reducing the environmental impact of waste disposal.</w:t>
        <w:br/>
        <w:br/>
      </w:r>
      <w:r>
        <w:rPr>
          <w:b/>
        </w:rPr>
        <w:t>Detailed Description:</w:t>
      </w:r>
      <w:r>
        <w:br/>
        <w:br/>
        <w:t>This pioneering project introduces a novel hybrid crowdfunding and shared intellectual property model, designed to accelerate climate innovation and promote sustainable development. The model integrates:</w:t>
        <w:br/>
        <w:br/>
        <w:t xml:space="preserve">1. </w:t>
      </w:r>
      <w:r>
        <w:rPr>
          <w:b/>
        </w:rPr>
        <w:t>Decentralized Governance:</w:t>
      </w:r>
      <w:r>
        <w:t xml:space="preserve"> A community-driven approach to decision-making, ensuring that climate innovation is guided by collective interests and expertise.</w:t>
        <w:br/>
        <w:t xml:space="preserve">2. </w:t>
      </w:r>
      <w:r>
        <w:rPr>
          <w:b/>
        </w:rPr>
        <w:t>Open-Source Principles:</w:t>
      </w:r>
      <w:r>
        <w:t xml:space="preserve"> A collaborative framework that enables the sharing of knowledge, expertise, and resources, driving climate innovation forward and reducing barriers to entry.</w:t>
        <w:br/>
        <w:t xml:space="preserve">3. </w:t>
      </w:r>
      <w:r>
        <w:rPr>
          <w:b/>
        </w:rPr>
        <w:t>Blockchain-Based Funding Mechanism:</w:t>
      </w:r>
      <w:r>
        <w:t xml:space="preserve"> A secure, transparent, and accessible funding platform that leverages blockchain technology to facilitate the allocation of resources towards climate-related projects.</w:t>
        <w:br/>
        <w:br/>
        <w:t>By combining these elements, the model creates a robust ecosystem that:</w:t>
        <w:br/>
        <w:br/>
        <w:t xml:space="preserve">1. </w:t>
      </w:r>
      <w:r>
        <w:rPr>
          <w:b/>
        </w:rPr>
        <w:t>Transforms Waste into Valuable Resources:</w:t>
      </w:r>
      <w:r>
        <w:t xml:space="preserve"> By promoting the development and deployment of climate-resilient technologies, the model helps to recover valuable resources from waste, reducing the environmental impact of waste disposal.</w:t>
        <w:br/>
        <w:t xml:space="preserve">2. </w:t>
      </w:r>
      <w:r>
        <w:rPr>
          <w:b/>
        </w:rPr>
        <w:t>Fosters Global Collaboration:</w:t>
      </w:r>
      <w:r>
        <w:t xml:space="preserve"> The model encourages international cooperation, knowledge sharing, and expertise exchange, driving climate innovation and promoting a culture of sustainability.</w:t>
        <w:br/>
        <w:t xml:space="preserve">3. </w:t>
      </w:r>
      <w:r>
        <w:rPr>
          <w:b/>
        </w:rPr>
        <w:t>Ensures Ethical Knowledge Transfer:</w:t>
      </w:r>
      <w:r>
        <w:t xml:space="preserve"> The shared intellectual property aspect of the model ensures that climate innovation is guided by a culture of collaboration, cooperation, and mutual benefit, promoting equitable access to knowledge and resources.</w:t>
        <w:br/>
        <w:br/>
        <w:t>In summary, the Hybrid Crowdfunding and Shared Intellectual Property Model for Climate Innovation is a groundbreaking initiative that has the potential to transform the way we approach climate innovation, waste management, and sustainable development. By leveraging decentralized governance, open-source principles, and blockchain-based funding mechanisms, this model can accelerate climate innovation, promote global collaboration, and foster a culture of sustainability, ultimately contributing to a more equitable and environmentally conscious future.</w:t>
      </w:r>
    </w:p>
    <w:p>
      <w:pPr>
        <w:pStyle w:val="Subtitle"/>
      </w:pPr>
      <w:r>
        <w:t>3. Share the agenda for the meeting, highlighting the research domain topics to be discussed.</w:t>
      </w:r>
    </w:p>
    <w:p>
      <w:pPr/>
      <w:r/>
      <w:r>
        <w:rPr>
          <w:b/>
        </w:rPr>
        <w:t>Agenda for Hybrid Crowdfunding and Shared Intellectual Property Model for Climate Innovation Meeting</w:t>
      </w:r>
      <w:r>
        <w:br/>
        <w:br/>
      </w:r>
      <w:r>
        <w:rPr>
          <w:b/>
        </w:rPr>
        <w:t>Date:</w:t>
      </w:r>
      <w:r>
        <w:t xml:space="preserve"> [Insert Date]</w:t>
        <w:br/>
      </w:r>
      <w:r>
        <w:rPr>
          <w:b/>
        </w:rPr>
        <w:t>Time:</w:t>
      </w:r>
      <w:r>
        <w:t xml:space="preserve"> [Insert Time]</w:t>
        <w:br/>
      </w:r>
      <w:r>
        <w:rPr>
          <w:b/>
        </w:rPr>
        <w:t>Location:</w:t>
      </w:r>
      <w:r>
        <w:t xml:space="preserve"> [Insert Location/Virtual Meeting Link]</w:t>
        <w:br/>
        <w:br/>
      </w:r>
      <w:r>
        <w:rPr>
          <w:b/>
        </w:rPr>
        <w:t>Objective:</w:t>
      </w:r>
      <w:r>
        <w:t xml:space="preserve"> To introduce and discuss a novel hybrid crowdfunding and shared intellectual property model that leverages decentralized governance, open-source principles, and blockchain-based funding mechanisms to accelerate climate innovation, particularly in transforming waste into valuable resources.</w:t>
        <w:br/>
        <w:br/>
      </w:r>
      <w:r>
        <w:rPr>
          <w:b/>
        </w:rPr>
        <w:t>Agenda Topics:</w:t>
      </w:r>
      <w:r>
        <w:br/>
        <w:br/>
        <w:t xml:space="preserve">1. </w:t>
      </w:r>
      <w:r>
        <w:rPr>
          <w:b/>
        </w:rPr>
        <w:t>Introduction to Climate Technology</w:t>
      </w:r>
      <w:r>
        <w:t xml:space="preserve"> (15 minutes)</w:t>
        <w:br/>
        <w:tab/>
        <w:t>* Overview of current climate challenges and the role of technology in addressing them</w:t>
        <w:br/>
        <w:tab/>
        <w:t>* Examples of successful climate tech innovations and their impact</w:t>
        <w:br/>
        <w:t xml:space="preserve">2. </w:t>
      </w:r>
      <w:r>
        <w:rPr>
          <w:b/>
        </w:rPr>
        <w:t>Open-Source Software for Climate Innovation</w:t>
      </w:r>
      <w:r>
        <w:t xml:space="preserve"> (30 minutes)</w:t>
        <w:br/>
        <w:tab/>
        <w:t>* Presentation on the benefits of open-source software in climate tech development</w:t>
        <w:br/>
        <w:tab/>
        <w:t>* Case studies of open-source climate tech projects and their outcomes</w:t>
        <w:br/>
        <w:tab/>
        <w:t>* Discussion on how open-source principles can be applied to the hybrid crowdfunding model</w:t>
        <w:br/>
        <w:t xml:space="preserve">3. </w:t>
      </w:r>
      <w:r>
        <w:rPr>
          <w:b/>
        </w:rPr>
        <w:t>Decentralized Finance (DeFi) and Blockchain-Based Funding</w:t>
      </w:r>
      <w:r>
        <w:t xml:space="preserve"> (45 minutes)</w:t>
        <w:br/>
        <w:tab/>
        <w:t>* Introduction to DeFi and its applications in climate finance</w:t>
        <w:br/>
        <w:tab/>
        <w:t>* Overview of blockchain-based funding mechanisms and their potential for climate innovation</w:t>
        <w:br/>
        <w:tab/>
        <w:t>* Discussion on how blockchain technology can enhance transparency, security, and efficiency in the hybrid crowdfunding model</w:t>
        <w:br/>
        <w:t xml:space="preserve">4. </w:t>
      </w:r>
      <w:r>
        <w:rPr>
          <w:b/>
        </w:rPr>
        <w:t>Intellectual Property Management for Climate Innovation</w:t>
      </w:r>
      <w:r>
        <w:t xml:space="preserve"> (45 minutes)</w:t>
        <w:br/>
        <w:tab/>
        <w:t>* Overview of traditional intellectual property (IP) management and its limitations in climate tech</w:t>
        <w:br/>
        <w:tab/>
        <w:t>* Introduction to shared intellectual property models and their benefits for climate innovation</w:t>
        <w:br/>
        <w:tab/>
        <w:t>* Discussion on how the hybrid crowdfunding model can facilitate ethical knowledge transfer and global collaboration</w:t>
        <w:br/>
        <w:t xml:space="preserve">5. </w:t>
      </w:r>
      <w:r>
        <w:rPr>
          <w:b/>
        </w:rPr>
        <w:t>Waste Management and Resource Transformation</w:t>
      </w:r>
      <w:r>
        <w:t xml:space="preserve"> (45 minutes)</w:t>
        <w:br/>
        <w:tab/>
        <w:t>* Presentation on the current state of waste management and its environmental impact</w:t>
        <w:br/>
        <w:tab/>
        <w:t>* Examples of innovative waste-to-resource technologies and their potential for climate mitigation</w:t>
        <w:br/>
        <w:tab/>
        <w:t>* Discussion on how the hybrid crowdfunding model can support the development and scaling of waste-to-resource technologies</w:t>
        <w:br/>
        <w:t xml:space="preserve">6. </w:t>
      </w:r>
      <w:r>
        <w:rPr>
          <w:b/>
        </w:rPr>
        <w:t>Hybrid Crowdfunding Model Overview</w:t>
      </w:r>
      <w:r>
        <w:t xml:space="preserve"> (60 minutes)</w:t>
        <w:br/>
        <w:tab/>
        <w:t>* Detailed presentation on the hybrid crowdfunding and shared intellectual property model</w:t>
        <w:br/>
        <w:tab/>
        <w:t>* Explanation of the decentralized governance structure and blockchain-based funding mechanism</w:t>
        <w:br/>
        <w:tab/>
        <w:t>* Discussion on the potential benefits and challenges of the model, as well as future development and implementation plans</w:t>
        <w:br/>
        <w:t xml:space="preserve">7. </w:t>
      </w:r>
      <w:r>
        <w:rPr>
          <w:b/>
        </w:rPr>
        <w:t>Conclusion and Next Steps</w:t>
      </w:r>
      <w:r>
        <w:t xml:space="preserve"> (15 minutes)</w:t>
        <w:br/>
        <w:tab/>
        <w:t>* Recap of key takeaways from the meeting</w:t>
        <w:br/>
        <w:tab/>
        <w:t>* Discussion on potential partnerships, collaborations, and future directions for the hybrid crowdfunding model</w:t>
        <w:br/>
        <w:br/>
      </w:r>
      <w:r>
        <w:rPr>
          <w:b/>
        </w:rPr>
        <w:t>Expected Outcomes:</w:t>
      </w:r>
      <w:r>
        <w:br/>
        <w:br/>
        <w:t>* Enhanced understanding of the hybrid crowdfunding and shared intellectual property model for climate innovation</w:t>
        <w:br/>
        <w:t>* Identification of potential partnerships and collaborations for the development and implementation of the model</w:t>
        <w:br/>
        <w:t>* Feedback and suggestions for improving the model and addressing potential challenges</w:t>
        <w:br/>
        <w:br/>
      </w:r>
      <w:r>
        <w:rPr>
          <w:b/>
        </w:rPr>
        <w:t>Target Audience:</w:t>
      </w:r>
      <w:r>
        <w:br/>
        <w:br/>
        <w:t>* Climate tech innovators and entrepreneurs</w:t>
        <w:br/>
        <w:t>* Investors and funders interested in climate innovation</w:t>
        <w:br/>
        <w:t>* Researchers and academics in climate tech and related fields</w:t>
        <w:br/>
        <w:t>* Policy makers and regulators in climate and environmental governance</w:t>
        <w:br/>
        <w:t>* Industry leaders and representatives from waste management, recycling, and related sectors</w:t>
        <w:br/>
        <w:br/>
      </w:r>
      <w:r>
        <w:rPr>
          <w:b/>
        </w:rPr>
        <w:t>Meeting Format:</w:t>
      </w:r>
      <w:r>
        <w:br/>
        <w:br/>
        <w:t>* In-person meeting with virtual attendance options</w:t>
        <w:br/>
        <w:t>* Presentations, panel discussions, and break-out sessions for in-depth discussions and networking opportunities</w:t>
        <w:br/>
        <w:br/>
      </w:r>
      <w:r>
        <w:rPr>
          <w:b/>
        </w:rPr>
        <w:t>Contact Information:</w:t>
      </w:r>
      <w:r>
        <w:br/>
        <w:br/>
        <w:t>* For more information, please contact [Insert Name] at [Insert Email] or [Insert Phone Number]</w:t>
        <w:br/>
        <w:t>* To RSVP, please visit [Insert Registration Link] by [Insert RSVP Deadline]</w:t>
      </w:r>
    </w:p>
    <w:p>
      <w:pPr>
        <w:pStyle w:val="Subtitle"/>
      </w:pPr>
      <w:r>
        <w:t>4. Emphasize the importance of sticking to the agenda and time constraints for the meeting.</w:t>
      </w:r>
    </w:p>
    <w:p>
      <w:pPr/>
      <w:r/>
      <w:r>
        <w:rPr>
          <w:b/>
        </w:rPr>
        <w:t>Executive Proposal: Hybrid Crowdfunding and Shared Intellectual Property Model for Climate Innovation</w:t>
      </w:r>
      <w:r>
        <w:br/>
        <w:br/>
      </w:r>
      <w:r>
        <w:rPr>
          <w:b/>
        </w:rPr>
        <w:t>Introduction:</w:t>
      </w:r>
      <w:r>
        <w:br/>
        <w:t>In our pursuit to combat climate change, innovative solutions are paramount. This project proposes a groundbreaking hybrid crowdfunding and shared intellectual property model, leveraging decentralized governance, open-source principles, and a novel blockchain-based funding mechanism. Our mission is to revolutionize the way we transform waste into valuable resources, promoting global collaboration, and ethical knowledge sharing to accelerate climate innovation.</w:t>
        <w:br/>
        <w:br/>
      </w:r>
      <w:r>
        <w:rPr>
          <w:b/>
        </w:rPr>
        <w:t>Importance of Agenda and Time Constraints:</w:t>
      </w:r>
      <w:r>
        <w:br/>
        <w:t>To ensure the success of this ambitious project, it is crucial that we adhere to a structured agenda and observe strict time constraints. This approach will enable us to maintain focus, prioritize tasks, and allocate resources efficiently. By doing so, we can:</w:t>
        <w:br/>
        <w:br/>
        <w:t xml:space="preserve">1. </w:t>
      </w:r>
      <w:r>
        <w:rPr>
          <w:b/>
        </w:rPr>
        <w:t>Streamline Decision-Making:</w:t>
      </w:r>
      <w:r>
        <w:t xml:space="preserve"> A well-defined agenda facilitates informed, timely decisions, ensuring that all stakeholders are aligned and working towards common objectives.</w:t>
        <w:br/>
        <w:t xml:space="preserve">2. </w:t>
      </w:r>
      <w:r>
        <w:rPr>
          <w:b/>
        </w:rPr>
        <w:t>Enhance Collaboration:</w:t>
      </w:r>
      <w:r>
        <w:t xml:space="preserve"> Sticking to the agenda encourages active participation from all team members, fostering a culture of open communication, transparency, and trust.</w:t>
        <w:br/>
        <w:t xml:space="preserve">3. </w:t>
      </w:r>
      <w:r>
        <w:rPr>
          <w:b/>
        </w:rPr>
        <w:t>Meet Milestones:</w:t>
      </w:r>
      <w:r>
        <w:t xml:space="preserve"> Observing time constraints allows us to achieve project milestones, demonstrating progress, and maintaining momentum.</w:t>
        <w:br/>
        <w:t xml:space="preserve">4. </w:t>
      </w:r>
      <w:r>
        <w:rPr>
          <w:b/>
        </w:rPr>
        <w:t>Optimize Resource Allocation:</w:t>
      </w:r>
      <w:r>
        <w:t xml:space="preserve"> By prioritizing tasks and managing time effectively, we can allocate resources (financial, human, and technological) where they are needed most, maximizing our impact.</w:t>
        <w:br/>
        <w:br/>
      </w:r>
      <w:r>
        <w:rPr>
          <w:b/>
        </w:rPr>
        <w:t>Hybrid Crowdfunding and Shared Intellectual Property Model:</w:t>
      </w:r>
      <w:r>
        <w:br/>
        <w:t>Our innovative model integrates the following key components:</w:t>
        <w:br/>
        <w:br/>
        <w:t xml:space="preserve">1. </w:t>
      </w:r>
      <w:r>
        <w:rPr>
          <w:b/>
        </w:rPr>
        <w:t>Decentralized Governance:</w:t>
      </w:r>
      <w:r>
        <w:t xml:space="preserve"> A blockchain-based platform ensures transparency, security, and community-driven decision-making, allowing stakeholders to contribute to the project's direction.</w:t>
        <w:br/>
        <w:t xml:space="preserve">2. </w:t>
      </w:r>
      <w:r>
        <w:rPr>
          <w:b/>
        </w:rPr>
        <w:t>Open-Source Principles:</w:t>
      </w:r>
      <w:r>
        <w:t xml:space="preserve"> By sharing knowledge, intellectual property, and resources, we promote collaboration, accelerate innovation, and reduce barriers to entry for climate-focused entrepreneurs and inventors.</w:t>
        <w:br/>
        <w:t xml:space="preserve">3. </w:t>
      </w:r>
      <w:r>
        <w:rPr>
          <w:b/>
        </w:rPr>
        <w:t>Blockchain-Based Funding Mechanism:</w:t>
      </w:r>
      <w:r>
        <w:t xml:space="preserve"> A decentralized, transparent, and secure funding system enables the global community to support climate innovation projects, providing a new avenue for investment and engagement.</w:t>
        <w:br/>
        <w:t xml:space="preserve">4. </w:t>
      </w:r>
      <w:r>
        <w:rPr>
          <w:b/>
        </w:rPr>
        <w:t>Transformation of Waste into Valuable Resources:</w:t>
      </w:r>
      <w:r>
        <w:t xml:space="preserve"> Our model focuses on developing innovative solutions to convert waste into valuable products, reducing pollution, and promoting sustainable development.</w:t>
        <w:br/>
        <w:br/>
      </w:r>
      <w:r>
        <w:rPr>
          <w:b/>
        </w:rPr>
        <w:t>Implementation Plan:</w:t>
      </w:r>
      <w:r>
        <w:br/>
        <w:br/>
        <w:t xml:space="preserve">1. </w:t>
      </w:r>
      <w:r>
        <w:rPr>
          <w:b/>
        </w:rPr>
        <w:t>Project Kick-Off:</w:t>
      </w:r>
      <w:r>
        <w:t xml:space="preserve"> Establish a project team, define the agenda, and set clear objectives (Weeks 1-4)</w:t>
        <w:br/>
        <w:t xml:space="preserve">2. </w:t>
      </w:r>
      <w:r>
        <w:rPr>
          <w:b/>
        </w:rPr>
        <w:t>Decentralized Governance and Blockchain Development:</w:t>
      </w:r>
      <w:r>
        <w:t xml:space="preserve"> Design and implement the blockchain-based platform, ensuring security, scalability, and usability (Weeks 5-16)</w:t>
        <w:br/>
        <w:t xml:space="preserve">3. </w:t>
      </w:r>
      <w:r>
        <w:rPr>
          <w:b/>
        </w:rPr>
        <w:t>Open-Source Principles and Knowledge Sharing:</w:t>
      </w:r>
      <w:r>
        <w:t xml:space="preserve"> Develop a knowledge sharing framework, facilitating collaboration and intellectual property sharing among stakeholders (Weeks 17-24)</w:t>
        <w:br/>
        <w:t xml:space="preserve">4. </w:t>
      </w:r>
      <w:r>
        <w:rPr>
          <w:b/>
        </w:rPr>
        <w:t>Funding and Crowdfunding Campaign:</w:t>
      </w:r>
      <w:r>
        <w:t xml:space="preserve"> Launch a global crowdfunding campaign, leveraging social media, community engagement, and strategic partnerships (Weeks 24-30)</w:t>
        <w:br/>
        <w:t xml:space="preserve">5. </w:t>
      </w:r>
      <w:r>
        <w:rPr>
          <w:b/>
        </w:rPr>
        <w:t>Project Evaluation and Scaling:</w:t>
      </w:r>
      <w:r>
        <w:t xml:space="preserve"> Continuously assess project progress, identifying areas for improvement and scaling successful initiatives (After Week 30)</w:t>
        <w:br/>
        <w:br/>
      </w:r>
      <w:r>
        <w:rPr>
          <w:b/>
        </w:rPr>
        <w:t>Conclusion:</w:t>
      </w:r>
      <w:r>
        <w:br/>
        <w:t>By adhering to a structured agenda and observing time constraints, we can effectively execute the hybrid crowdfunding and shared intellectual property model, driving climate innovation, and transforming waste into valuable resources. This pioneering approach has the potential to make a significant impact, and we look forward to collaborating with stakeholders worldwide to achieve our mission.</w:t>
      </w:r>
    </w:p>
    <w:p>
      <w:pPr>
        <w:pStyle w:val="Subtitle"/>
      </w:pPr>
      <w:r>
        <w:t>5. Provide a brief overview of the topic and its relevance to the research domain meeting.</w:t>
      </w:r>
    </w:p>
    <w:p>
      <w:pPr/>
      <w:r/>
      <w:r>
        <w:rPr>
          <w:b/>
        </w:rPr>
        <w:t>Project Title: Hybrid Crowdfunding and Shared Intellectual Property Model for Climate Innovation</w:t>
      </w:r>
      <w:r>
        <w:br/>
        <w:br/>
      </w:r>
      <w:r>
        <w:rPr>
          <w:b/>
        </w:rPr>
        <w:t>Overview:</w:t>
      </w:r>
      <w:r>
        <w:br/>
        <w:t>The Hybrid Crowdfunding and Shared Intellectual Property Model for Climate Innovation represents a groundbreaking approach to tackling the challenges posed by climate change. This innovative model is specifically designed to foster and accelerate climate innovation by integrating key elements such as decentralized governance, open-source principles, and a novel blockchain-based funding mechanism. At its core, this project aims to revolutionize the way we manage waste, transforming it into valuable resources through a collaborative and ethically sound framework.</w:t>
        <w:br/>
        <w:br/>
      </w:r>
      <w:r>
        <w:rPr>
          <w:b/>
        </w:rPr>
        <w:t>Relevance to the Meeting:</w:t>
      </w:r>
      <w:r>
        <w:br/>
        <w:t>This project is highly relevant to the meeting on Climate Technology, Open-Source Software, Decentralized Finance (DeFi), Intellectual Property Management, and Waste Management for several reasons:</w:t>
        <w:br/>
        <w:br/>
        <w:t xml:space="preserve">1. </w:t>
      </w:r>
      <w:r>
        <w:rPr>
          <w:b/>
        </w:rPr>
        <w:t>Climate Technology:</w:t>
      </w:r>
      <w:r>
        <w:t xml:space="preserve"> By focusing on transforming waste into valuable resources, the project directly contributes to climate technology innovation, aiming to reduce waste's environmental impact and contribute to a circular economy.</w:t>
        <w:br/>
        <w:br/>
        <w:t xml:space="preserve">2. </w:t>
      </w:r>
      <w:r>
        <w:rPr>
          <w:b/>
        </w:rPr>
        <w:t>Open-Source Software:</w:t>
      </w:r>
      <w:r>
        <w:t xml:space="preserve"> The incorporation of open-source principles allows for global collaboration and the free sharing of knowledge and innovations, ensuring that solutions are accessible and can be built upon by anyone, thus accelerating the development of climate technologies.</w:t>
        <w:br/>
        <w:br/>
        <w:t xml:space="preserve">3. </w:t>
      </w:r>
      <w:r>
        <w:rPr>
          <w:b/>
        </w:rPr>
        <w:t>Decentralized Finance (DeFi):</w:t>
      </w:r>
      <w:r>
        <w:t xml:space="preserve"> The use of a blockchain-based funding mechanism introduces DeFi elements, providing a transparent, secure, and decentralized way to fund climate innovation projects. This aspect ensures that funding is accessible, democratic, and efficient.</w:t>
        <w:br/>
        <w:br/>
        <w:t xml:space="preserve">4. </w:t>
      </w:r>
      <w:r>
        <w:rPr>
          <w:b/>
        </w:rPr>
        <w:t>Intellectual Property Management:</w:t>
      </w:r>
      <w:r>
        <w:t xml:space="preserve"> By implementing a shared intellectual property model, the project promotes ethical knowledge transfer and collaboration. Innovators are incentivized to contribute to the global effort against climate change, with the assurance that their work will benefit humanity as a whole, rather than being restricted by traditional IP barriers.</w:t>
        <w:br/>
        <w:br/>
        <w:t xml:space="preserve">5. </w:t>
      </w:r>
      <w:r>
        <w:rPr>
          <w:b/>
        </w:rPr>
        <w:t>Waste Management:</w:t>
      </w:r>
      <w:r>
        <w:t xml:space="preserve"> At its foundation, the project tackles the critical issue of waste management, transforming waste from a problem into a resource. This aligns perfectly with waste management goals, showing a path towards a future where waste is minimized, and its residual is utilized efficiently.</w:t>
        <w:br/>
        <w:br/>
      </w:r>
      <w:r>
        <w:rPr>
          <w:b/>
        </w:rPr>
        <w:t>Detailed Description:</w:t>
      </w:r>
      <w:r>
        <w:br/>
        <w:t>The Hybrid Crowdfunding and Shared Intellectual Property Model for Climate Innovation is pioneering because it brings together multiple cutting-edge concepts to address the complex challenges posed by climate change. Here's a more detailed look:</w:t>
        <w:br/>
        <w:br/>
        <w:t xml:space="preserve">- </w:t>
      </w:r>
      <w:r>
        <w:rPr>
          <w:b/>
        </w:rPr>
        <w:t>Decentralized Governance:</w:t>
      </w:r>
      <w:r>
        <w:t xml:space="preserve"> Decision-making processes are distributed among stakeholders, ensuring that the direction of the project is guided by a collective interest in climate innovation, rather than being controlled by a single entity.</w:t>
        <w:br/>
        <w:br/>
        <w:t xml:space="preserve">- </w:t>
      </w:r>
      <w:r>
        <w:rPr>
          <w:b/>
        </w:rPr>
        <w:t>Open-Source Principles:</w:t>
      </w:r>
      <w:r>
        <w:t xml:space="preserve"> By adopting open-source principles, the project ensures that all innovations and knowledge generated are freely available for use, modification, and distribution. This encourages global participation and accelerates the pace of innovation.</w:t>
        <w:br/>
        <w:br/>
        <w:t xml:space="preserve">- </w:t>
      </w:r>
      <w:r>
        <w:rPr>
          <w:b/>
        </w:rPr>
        <w:t>Blockchain-Based Funding Mechanism:</w:t>
      </w:r>
      <w:r>
        <w:t xml:space="preserve"> Utilizing blockchain technology for funding introduces a level of transparency, security, and efficiency that is unparalleled in traditional funding models. It allows for the creation of a global, decentralized platform where individuals and organizations can contribute funds directly to projects they believe in, with clear tracking of how funds are used.</w:t>
        <w:br/>
        <w:br/>
        <w:t xml:space="preserve">- </w:t>
      </w:r>
      <w:r>
        <w:rPr>
          <w:b/>
        </w:rPr>
        <w:t>Transformation of Waste into Resources:</w:t>
      </w:r>
      <w:r>
        <w:t xml:space="preserve"> The project's core objective is to innovate ways in which waste can be transformed into valuable resources. This could involve technologies for recycling, upcycling, or energy generation from waste, among others. By doing so, it not only reduces the environmental impact of waste but also creates economic opportunities.</w:t>
        <w:br/>
        <w:br/>
        <w:t xml:space="preserve">- </w:t>
      </w:r>
      <w:r>
        <w:rPr>
          <w:b/>
        </w:rPr>
        <w:t>Shared Intellectual Property:</w:t>
      </w:r>
      <w:r>
        <w:t xml:space="preserve"> The model introduces a shared intellectual property framework, where contributors retain rights to their innovations but also agree to share knowledge and innovations under open-source licenses or similar agreements. This ensures that all project outputs are available for global use, fostering a collaborative environment that accelerates climate innovation.</w:t>
        <w:br/>
        <w:br/>
        <w:t>In conclusion, the Hybrid Crowdfunding and Shared Intellectual Property Model for Climate Innovation presents a comprehensive and innovative approach to addressing climate challenges through collaboration, open-source innovation, and decentralized governance. Its relevance to discussions on climate technology, open-source software, DeFi, intellectual property management, and waste management is evident, and its potential to transform the landscape of climate innovation is significant.</w:t>
      </w:r>
    </w:p>
    <w:p>
      <w:pPr>
        <w:pStyle w:val="Subtitle"/>
      </w:pPr>
      <w:r>
        <w:t>6. Invite participants to share their thoughts, ideas, or any updates related to the topic.</w:t>
      </w:r>
    </w:p>
    <w:p>
      <w:pPr/>
      <w:r/>
      <w:r>
        <w:rPr>
          <w:b/>
        </w:rPr>
        <w:t>Hybrid Crowdfunding and Shared Intellectual Property Model for Climate Innovation: A Call for Collaboration and Knowledge Sharing</w:t>
      </w:r>
      <w:r>
        <w:br/>
        <w:br/>
        <w:t>Dear innovators, entrepreneurs, and climate enthusiasts,</w:t>
        <w:br/>
        <w:br/>
        <w:t>We are excited to invite you to share your thoughts, ideas, and updates on a groundbreaking project that has the potential to revolutionize the way we approach climate innovation. Our pioneering hybrid crowdfunding and shared intellectual property model is designed to accelerate the development of climate-friendly solutions, and we want to hear from you.</w:t>
        <w:br/>
        <w:br/>
      </w:r>
      <w:r>
        <w:rPr>
          <w:b/>
        </w:rPr>
        <w:t>Introduction to the Project</w:t>
      </w:r>
      <w:r>
        <w:br/>
        <w:br/>
        <w:t>Our project introduces a novel approach to climate innovation by integrating three key components:</w:t>
        <w:br/>
        <w:br/>
        <w:t xml:space="preserve">1. </w:t>
      </w:r>
      <w:r>
        <w:rPr>
          <w:b/>
        </w:rPr>
        <w:t>Decentralized Governance</w:t>
      </w:r>
      <w:r>
        <w:t>: A community-driven decision-making process that ensures transparency, accountability, and equal participation from all stakeholders.</w:t>
        <w:br/>
        <w:t xml:space="preserve">2. </w:t>
      </w:r>
      <w:r>
        <w:rPr>
          <w:b/>
        </w:rPr>
        <w:t>Open-Source Principles</w:t>
      </w:r>
      <w:r>
        <w:t>: A commitment to sharing knowledge, resources, and expertise to facilitate collaboration and accelerate innovation.</w:t>
        <w:br/>
        <w:t xml:space="preserve">3. </w:t>
      </w:r>
      <w:r>
        <w:rPr>
          <w:b/>
        </w:rPr>
        <w:t>Blockchain-Based Funding Mechanism</w:t>
      </w:r>
      <w:r>
        <w:t>: A secure, transparent, and efficient way to fund climate projects, leveraging the power of blockchain technology to track progress and ensure accountability.</w:t>
        <w:br/>
        <w:br/>
      </w:r>
      <w:r>
        <w:rPr>
          <w:b/>
        </w:rPr>
        <w:t>Transforming Waste into Valuable Resources</w:t>
      </w:r>
      <w:r>
        <w:br/>
        <w:br/>
        <w:t>At the heart of our project is a unique approach to waste management, where we aim to transform waste into valuable resources through innovative technologies and processes. This not only reduces waste but also creates new revenue streams, jobs, and opportunities for sustainable growth.</w:t>
        <w:br/>
        <w:br/>
      </w:r>
      <w:r>
        <w:rPr>
          <w:b/>
        </w:rPr>
        <w:t>Fostering Global Collaboration and Ethical Knowledge Transfer</w:t>
      </w:r>
      <w:r>
        <w:br/>
        <w:br/>
        <w:t>Our hybrid crowdfunding and shared intellectual property model is designed to facilitate global collaboration, ensuring that climate innovation benefits are shared equitably among all stakeholders. By promoting ethical knowledge transfer, we aim to create a level playing field where everyone has access to the resources and expertise needed to develop climate-friendly solutions.</w:t>
        <w:br/>
        <w:br/>
      </w:r>
      <w:r>
        <w:rPr>
          <w:b/>
        </w:rPr>
        <w:t>How You Can Contribute</w:t>
      </w:r>
      <w:r>
        <w:br/>
        <w:br/>
        <w:t>We invite you to share your thoughts, ideas, and updates on the following aspects of our project:</w:t>
        <w:br/>
        <w:br/>
        <w:t xml:space="preserve">1. </w:t>
      </w:r>
      <w:r>
        <w:rPr>
          <w:b/>
        </w:rPr>
        <w:t>Climate Innovation</w:t>
      </w:r>
      <w:r>
        <w:t>: Share your experiences, successes, and challenges in developing climate-friendly solutions.</w:t>
        <w:br/>
        <w:t xml:space="preserve">2. </w:t>
      </w:r>
      <w:r>
        <w:rPr>
          <w:b/>
        </w:rPr>
        <w:t>Hybrid Crowdfunding</w:t>
      </w:r>
      <w:r>
        <w:t>: Discuss the potential benefits and challenges of using hybrid crowdfunding models for climate innovation.</w:t>
        <w:br/>
        <w:t xml:space="preserve">3. </w:t>
      </w:r>
      <w:r>
        <w:rPr>
          <w:b/>
        </w:rPr>
        <w:t>Shared Intellectual Property</w:t>
      </w:r>
      <w:r>
        <w:t>: Explore the opportunities and risks associated with shared intellectual property models, and how they can be used to accelerate climate innovation.</w:t>
        <w:br/>
        <w:t xml:space="preserve">4. </w:t>
      </w:r>
      <w:r>
        <w:rPr>
          <w:b/>
        </w:rPr>
        <w:t>Decentralized Governance</w:t>
      </w:r>
      <w:r>
        <w:t>: Share your insights on how decentralized governance can be used to ensure transparency, accountability, and equal participation in climate innovation projects.</w:t>
        <w:br/>
        <w:t xml:space="preserve">5. </w:t>
      </w:r>
      <w:r>
        <w:rPr>
          <w:b/>
        </w:rPr>
        <w:t>Blockchain-Based Funding</w:t>
      </w:r>
      <w:r>
        <w:t>: Discuss the potential applications and limitations of blockchain-based funding mechanisms for climate innovation.</w:t>
        <w:br/>
        <w:br/>
      </w:r>
      <w:r>
        <w:rPr>
          <w:b/>
        </w:rPr>
        <w:t>Join the Conversation</w:t>
      </w:r>
      <w:r>
        <w:br/>
        <w:br/>
        <w:t>We believe that collaboration and knowledge sharing are essential to unlocking the full potential of climate innovation. By joining this conversation, you will become part of a global community of innovators, entrepreneurs, and climate enthusiasts who are committed to creating a more sustainable future.</w:t>
        <w:br/>
        <w:br/>
      </w:r>
      <w:r>
        <w:rPr>
          <w:b/>
        </w:rPr>
        <w:t>How to Participate</w:t>
      </w:r>
      <w:r>
        <w:br/>
        <w:br/>
        <w:t>To share your thoughts, ideas, or updates, simply reply to this invitation or post your comments on our social media channels. We look forward to hearing from you and exploring the exciting possibilities of hybrid crowdfunding and shared intellectual property models for climate innovation.</w:t>
        <w:br/>
        <w:br/>
        <w:t>Together, let's accelerate climate innovation and create a better future for all.</w:t>
        <w:br/>
        <w:br/>
        <w:t>Best regards,</w:t>
        <w:br/>
        <w:br/>
        <w:t>[Your Name]</w:t>
        <w:br/>
        <w:br/>
        <w:t>Project Lead, Hybrid Crowdfunding and Shared Intellectual Property Model for Climate Innovation</w:t>
      </w:r>
    </w:p>
    <w:p>
      <w:pPr>
        <w:pStyle w:val="Subtitle"/>
      </w:pPr>
      <w:r>
        <w:t>7. Facilitate a productive discussion, ensuring that everyone has an opportunity to contribute to the research domain discussion.</w:t>
      </w:r>
    </w:p>
    <w:p>
      <w:pPr/>
      <w:r/>
      <w:r>
        <w:rPr>
          <w:b/>
        </w:rPr>
        <w:t>Facilitating a Productive Discussion: Climate Technology, Open-Source Software, Decentralized Finance (DeFi), Intellectual Property Management, and Waste Management</w:t>
      </w:r>
      <w:r>
        <w:br/>
        <w:br/>
      </w:r>
      <w:r>
        <w:rPr>
          <w:b/>
        </w:rPr>
        <w:t>Introduction (5 minutes)</w:t>
      </w:r>
      <w:r>
        <w:br/>
        <w:br/>
        <w:t>To begin, let's introduce the topic of discussion: a pioneering hybrid crowdfunding and shared intellectual property model designed to accelerate climate innovation. This project aims to integrate decentralized governance, open-source principles, and a unique blockchain-based funding mechanism to transform waste into valuable resources. Our goal is to foster global collaboration and ethical knowledge transfer, and we want to hear from everyone involved.</w:t>
        <w:br/>
        <w:br/>
      </w:r>
      <w:r>
        <w:rPr>
          <w:b/>
        </w:rPr>
        <w:t>Round-Robin Introduction (10 minutes)</w:t>
      </w:r>
      <w:r>
        <w:br/>
        <w:br/>
        <w:t>To ensure that everyone has an opportunity to contribute, let's start with a round-robin introduction. Each participant will have 1-2 minutes to introduce themselves, share their background and experience related to climate technology, open-source software, DeFi, intellectual property management, or waste management. This will help us understand each other's perspectives and expertise.</w:t>
        <w:br/>
        <w:br/>
      </w:r>
      <w:r>
        <w:rPr>
          <w:b/>
        </w:rPr>
        <w:t>Discussion Questions (40 minutes)</w:t>
      </w:r>
      <w:r>
        <w:br/>
        <w:br/>
        <w:t>To facilitate a productive discussion, we'll explore the following questions:</w:t>
        <w:br/>
        <w:br/>
        <w:t xml:space="preserve">1. </w:t>
      </w:r>
      <w:r>
        <w:rPr>
          <w:b/>
        </w:rPr>
        <w:t>Climate Innovation</w:t>
      </w:r>
      <w:r>
        <w:t>: How can we leverage climate technology to reduce waste and promote sustainable development?</w:t>
        <w:br/>
        <w:t xml:space="preserve">2. </w:t>
      </w:r>
      <w:r>
        <w:rPr>
          <w:b/>
        </w:rPr>
        <w:t>Open-Source Software</w:t>
      </w:r>
      <w:r>
        <w:t>: What role can open-source principles play in accelerating climate innovation and promoting global collaboration?</w:t>
        <w:br/>
        <w:t xml:space="preserve">3. </w:t>
      </w:r>
      <w:r>
        <w:rPr>
          <w:b/>
        </w:rPr>
        <w:t>Decentralized Finance (DeFi)</w:t>
      </w:r>
      <w:r>
        <w:t>: How can DeFi mechanisms, such as blockchain-based funding, support the development of climate-friendly technologies and waste management solutions?</w:t>
        <w:br/>
        <w:t xml:space="preserve">4. </w:t>
      </w:r>
      <w:r>
        <w:rPr>
          <w:b/>
        </w:rPr>
        <w:t>Intellectual Property Management</w:t>
      </w:r>
      <w:r>
        <w:t>: What strategies can we employ to ensure ethical knowledge transfer and shared intellectual property management in the context of climate innovation and waste management?</w:t>
        <w:br/>
        <w:t xml:space="preserve">5. </w:t>
      </w:r>
      <w:r>
        <w:rPr>
          <w:b/>
        </w:rPr>
        <w:t>Waste Management</w:t>
      </w:r>
      <w:r>
        <w:t>: What are the most pressing challenges in waste management, and how can our project address these challenges using climate technology, open-source software, and DeFi mechanisms?</w:t>
        <w:br/>
        <w:br/>
      </w:r>
      <w:r>
        <w:rPr>
          <w:b/>
        </w:rPr>
        <w:t>Breakout Sessions (30 minutes)</w:t>
      </w:r>
      <w:r>
        <w:br/>
        <w:br/>
        <w:t>To dive deeper into these topics, we'll divide into smaller breakout sessions, each focusing on one of the discussion questions. Participants can choose which session to join based on their interests and expertise. Each breakout session will have a designated facilitator to ensure that all voices are heard and ideas are captured.</w:t>
        <w:br/>
        <w:br/>
      </w:r>
      <w:r>
        <w:rPr>
          <w:b/>
        </w:rPr>
        <w:t>Report-Back and Synthesis (20 minutes)</w:t>
      </w:r>
      <w:r>
        <w:br/>
        <w:br/>
        <w:t>After the breakout sessions, we'll reconvene as a larger group. Each breakout session will report back on their key takeaways, ideas, and suggestions. We'll synthesize the feedback, identifying common themes, areas of agreement, and potential challenges.</w:t>
        <w:br/>
        <w:br/>
      </w:r>
      <w:r>
        <w:rPr>
          <w:b/>
        </w:rPr>
        <w:t>Next Steps and Action Items (10 minutes)</w:t>
      </w:r>
      <w:r>
        <w:br/>
        <w:br/>
        <w:t>To conclude our discussion, we'll outline next steps and action items. We'll identify specific tasks, responsibilities, and timelines for each participant, ensuring that everyone is aware of their role in moving the project forward.</w:t>
        <w:br/>
        <w:br/>
      </w:r>
      <w:r>
        <w:rPr>
          <w:b/>
        </w:rPr>
        <w:t>Closing Remarks (5 minutes)</w:t>
      </w:r>
      <w:r>
        <w:br/>
        <w:br/>
        <w:t>Finally, let's summarize the key outcomes of our discussion and reiterate our commitment to accelerating climate innovation through this pioneering hybrid crowdfunding and shared intellectual property model. We'll close the discussion by thanking all participants for their contributions and looking forward to our next meeting.</w:t>
        <w:br/>
        <w:br/>
        <w:t>By following this structured approach, we'll ensure that everyone has an opportunity to contribute to the discussion, and we'll make meaningful progress in exploring the intersection of climate technology, open-source software, DeFi, intellectual property management, and waste management.</w:t>
      </w:r>
    </w:p>
    <w:p>
      <w:pPr>
        <w:pStyle w:val="Subtitle"/>
      </w:pPr>
      <w:r>
        <w:t>8. Summarize the main points discussed and any decisions made regarding the topic.</w:t>
      </w:r>
    </w:p>
    <w:p>
      <w:pPr/>
      <w:r/>
      <w:r>
        <w:rPr>
          <w:b/>
        </w:rPr>
        <w:t>Summary of the Hybrid Crowdfunding and Shared Intellectual Property Model for Climate Innovation</w:t>
      </w:r>
      <w:r>
        <w:br/>
        <w:br/>
        <w:t>The discussion centered on a groundbreaking project that aims to revolutionize climate innovation through a hybrid crowdfunding and shared intellectual property model. The key points and decisions made regarding this model are outlined below:</w:t>
        <w:br/>
        <w:br/>
      </w:r>
      <w:r>
        <w:rPr>
          <w:b/>
        </w:rPr>
        <w:t>Main Points:</w:t>
      </w:r>
      <w:r>
        <w:br/>
        <w:br/>
        <w:t xml:space="preserve">1. </w:t>
      </w:r>
      <w:r>
        <w:rPr>
          <w:b/>
        </w:rPr>
        <w:t>Hybrid Crowdfunding</w:t>
      </w:r>
      <w:r>
        <w:t>: The project leverages a novel crowdfunding approach that combines traditional fundraising methods with decentralized, blockchain-based mechanisms to finance climate innovation projects.</w:t>
        <w:br/>
        <w:t xml:space="preserve">2. </w:t>
      </w:r>
      <w:r>
        <w:rPr>
          <w:b/>
        </w:rPr>
        <w:t>Shared Intellectual Property (IP)</w:t>
      </w:r>
      <w:r>
        <w:t>: The model promotes the sharing of IP related to climate innovation, fostering global collaboration and facilitating the development of new, climate-friendly technologies.</w:t>
        <w:br/>
        <w:t xml:space="preserve">3. </w:t>
      </w:r>
      <w:r>
        <w:rPr>
          <w:b/>
        </w:rPr>
        <w:t>Decentralized Governance</w:t>
      </w:r>
      <w:r>
        <w:t>: The project incorporates a decentralized governance structure, ensuring that decision-making is transparent, inclusive, and community-driven.</w:t>
        <w:br/>
        <w:t xml:space="preserve">4. </w:t>
      </w:r>
      <w:r>
        <w:rPr>
          <w:b/>
        </w:rPr>
        <w:t>Open-Source Principles</w:t>
      </w:r>
      <w:r>
        <w:t>: The model adopts open-source principles, allowing for the free exchange of knowledge, ideas, and resources, and promoting a culture of cooperation and mutual support.</w:t>
        <w:br/>
        <w:t xml:space="preserve">5. </w:t>
      </w:r>
      <w:r>
        <w:rPr>
          <w:b/>
        </w:rPr>
        <w:t>Blockchain-Based Funding Mechanism</w:t>
      </w:r>
      <w:r>
        <w:t>: A blockchain-based funding mechanism is used to facilitate secure, transparent, and efficient transactions, ensuring that funds are allocated effectively and that projects are accountable to their stakeholders.</w:t>
        <w:br/>
        <w:t xml:space="preserve">6. </w:t>
      </w:r>
      <w:r>
        <w:rPr>
          <w:b/>
        </w:rPr>
        <w:t>Waste Transformation</w:t>
      </w:r>
      <w:r>
        <w:t>: The project focuses on transforming waste into valuable resources, supporting the development of circular economies and reducing the environmental impact of human activities.</w:t>
        <w:br/>
        <w:br/>
      </w:r>
      <w:r>
        <w:rPr>
          <w:b/>
        </w:rPr>
        <w:t>Decisions Made:</w:t>
      </w:r>
      <w:r>
        <w:br/>
        <w:br/>
        <w:t xml:space="preserve">1. </w:t>
      </w:r>
      <w:r>
        <w:rPr>
          <w:b/>
        </w:rPr>
        <w:t>Pilot Project Launch</w:t>
      </w:r>
      <w:r>
        <w:t>: The project will launch a pilot program to test the hybrid crowdfunding and shared IP model, focusing on a specific climate innovation challenge, such as waste management or renewable energy.</w:t>
        <w:br/>
        <w:t xml:space="preserve">2. </w:t>
      </w:r>
      <w:r>
        <w:rPr>
          <w:b/>
        </w:rPr>
        <w:t>Partnership Development</w:t>
      </w:r>
      <w:r>
        <w:t>: The project will establish partnerships with key stakeholders, including climate innovation hubs, research institutions, and industry leaders, to promote the model and ensure its adoption.</w:t>
        <w:br/>
        <w:t xml:space="preserve">3. </w:t>
      </w:r>
      <w:r>
        <w:rPr>
          <w:b/>
        </w:rPr>
        <w:t>Knowledge Sharing Platform</w:t>
      </w:r>
      <w:r>
        <w:t>: A knowledge sharing platform will be developed to facilitate the exchange of ideas, best practices, and IP related to climate innovation, supporting the growth of a global community of innovators and entrepreneurs.</w:t>
        <w:br/>
        <w:t xml:space="preserve">4. </w:t>
      </w:r>
      <w:r>
        <w:rPr>
          <w:b/>
        </w:rPr>
        <w:t>Token-Based Incentives</w:t>
      </w:r>
      <w:r>
        <w:t>: A token-based incentive system will be implemented to encourage participation, contribution, and collaboration within the community, and to reward innovative solutions and successful project outcomes.</w:t>
        <w:br/>
        <w:t xml:space="preserve">5. </w:t>
      </w:r>
      <w:r>
        <w:rPr>
          <w:b/>
        </w:rPr>
        <w:t>Global Expansion</w:t>
      </w:r>
      <w:r>
        <w:t>: The project will expand globally, adapting the hybrid crowdfunding and shared IP model to different regions and contexts, and promoting climate innovation and sustainable development worldwide.</w:t>
        <w:br/>
        <w:br/>
        <w:t>By implementing this pioneering model, the project aims to accelerate climate innovation, promote global collaboration, and support the development of sustainable solutions to mitigate the impacts of climate change.</w:t>
      </w:r>
    </w:p>
    <w:p>
      <w:pPr>
        <w:pStyle w:val="Subtitle"/>
      </w:pPr>
      <w:r>
        <w:t>9. Summarize the key takeaways from the meeting, highlighting any actionable items or next steps for the research domain.</w:t>
      </w:r>
    </w:p>
    <w:p>
      <w:pPr/>
      <w:r/>
      <w:r>
        <w:rPr>
          <w:b/>
        </w:rPr>
        <w:t>Summary of Key Takeaways from the Hybrid Crowdfunding and Shared Intellectual Property Model for Climate Innovation Meeting</w:t>
      </w:r>
      <w:r>
        <w:br/>
        <w:br/>
        <w:t>The meeting discussed a groundbreaking hybrid crowdfunding and shared intellectual property model aimed at accelerating climate innovation. The key takeaways are summarized below, highlighting actionable items and next steps for various stakeholders across Climate Technology, Open-Source Software, Decentralized Finance (DeFi), Intellectual Property Management, and Waste Management:</w:t>
        <w:br/>
        <w:br/>
      </w:r>
      <w:r>
        <w:rPr>
          <w:b/>
        </w:rPr>
        <w:t>1. Climate Technology:</w:t>
      </w:r>
      <w:r>
        <w:br/>
        <w:t xml:space="preserve">   - </w:t>
      </w:r>
      <w:r>
        <w:rPr>
          <w:b/>
        </w:rPr>
        <w:t>Actionable Item:</w:t>
      </w:r>
      <w:r>
        <w:t xml:space="preserve"> Integrate blockchain technology with climate innovation projects to ensure transparency and accountability.</w:t>
        <w:br/>
        <w:t xml:space="preserve">   - </w:t>
      </w:r>
      <w:r>
        <w:rPr>
          <w:b/>
        </w:rPr>
        <w:t>Next Step:</w:t>
      </w:r>
      <w:r>
        <w:t xml:space="preserve"> Collaborate with technology providers to develop and implement blockchain-based solutions for tracking carbon footprint reductions and verifying the impact of climate projects.</w:t>
        <w:br/>
        <w:br/>
      </w:r>
      <w:r>
        <w:rPr>
          <w:b/>
        </w:rPr>
        <w:t>2. Open-Source Software:</w:t>
      </w:r>
      <w:r>
        <w:br/>
        <w:t xml:space="preserve">   - </w:t>
      </w:r>
      <w:r>
        <w:rPr>
          <w:b/>
        </w:rPr>
        <w:t>Actionable Item:</w:t>
      </w:r>
      <w:r>
        <w:t xml:space="preserve"> Develop open-source platforms for climate innovation that can be accessed and contributed to globally, promoting collaborative development and rapid innovation.</w:t>
        <w:br/>
        <w:t xml:space="preserve">   - </w:t>
      </w:r>
      <w:r>
        <w:rPr>
          <w:b/>
        </w:rPr>
        <w:t>Next Step:</w:t>
      </w:r>
      <w:r>
        <w:t xml:space="preserve"> Establish partnerships with open-source software communities to create tools and platforms that support climate innovation, ensuring that these are accessible, user-friendly, and secure.</w:t>
        <w:br/>
        <w:br/>
      </w:r>
      <w:r>
        <w:rPr>
          <w:b/>
        </w:rPr>
        <w:t>3. Decentralized Finance (DeFi):</w:t>
      </w:r>
      <w:r>
        <w:br/>
        <w:t xml:space="preserve">   - </w:t>
      </w:r>
      <w:r>
        <w:rPr>
          <w:b/>
        </w:rPr>
        <w:t>Actionable Item:</w:t>
      </w:r>
      <w:r>
        <w:t xml:space="preserve"> Utilize DeFi mechanisms to create a blockchain-based funding model that is accessible, transparent, and secure for climate innovation projects.</w:t>
        <w:br/>
        <w:t xml:space="preserve">   - </w:t>
      </w:r>
      <w:r>
        <w:rPr>
          <w:b/>
        </w:rPr>
        <w:t>Next Step:</w:t>
      </w:r>
      <w:r>
        <w:t xml:space="preserve"> Engage with DeFi platforms and financial institutions to develop funding instruments tailored for climate projects, ensuring liquidity, low barriers to entry, and incentives for investment in sustainable technologies.</w:t>
        <w:br/>
        <w:br/>
      </w:r>
      <w:r>
        <w:rPr>
          <w:b/>
        </w:rPr>
        <w:t>4. Intellectual Property Management:</w:t>
      </w:r>
      <w:r>
        <w:br/>
        <w:t xml:space="preserve">   - </w:t>
      </w:r>
      <w:r>
        <w:rPr>
          <w:b/>
        </w:rPr>
        <w:t>Actionable Item:</w:t>
      </w:r>
      <w:r>
        <w:t xml:space="preserve"> Implement a shared intellectual property model that encourages collaboration and the free flow of ideas for climate innovation, while ensuring ethical use and protection of intellectual property.</w:t>
        <w:br/>
        <w:t xml:space="preserve">   - </w:t>
      </w:r>
      <w:r>
        <w:rPr>
          <w:b/>
        </w:rPr>
        <w:t>Next Step:</w:t>
      </w:r>
      <w:r>
        <w:t xml:space="preserve"> Develop and promote licensing models that facilitate open access to climate-related technologies, balancing the need for innovation with the rights of inventors and creators.</w:t>
        <w:br/>
        <w:br/>
      </w:r>
      <w:r>
        <w:rPr>
          <w:b/>
        </w:rPr>
        <w:t>5. Waste Management:</w:t>
      </w:r>
      <w:r>
        <w:br/>
        <w:t xml:space="preserve">   - </w:t>
      </w:r>
      <w:r>
        <w:rPr>
          <w:b/>
        </w:rPr>
        <w:t>Actionable Item:</w:t>
      </w:r>
      <w:r>
        <w:t xml:space="preserve"> Apply the hybrid crowdfunding and shared intellectual property model to transform waste into valuable resources, reducing waste disposal issues and promoting circular economy practices.</w:t>
        <w:br/>
        <w:t xml:space="preserve">   - </w:t>
      </w:r>
      <w:r>
        <w:rPr>
          <w:b/>
        </w:rPr>
        <w:t>Next Step:</w:t>
      </w:r>
      <w:r>
        <w:t xml:space="preserve"> Identify and support projects that convert waste into energy, materials, or other useful products, using the hybrid model to fund these initiatives and ensure their scalability and sustainability.</w:t>
        <w:br/>
        <w:br/>
      </w:r>
      <w:r>
        <w:rPr>
          <w:b/>
        </w:rPr>
        <w:t>Common Actionable Items Across All Areas:</w:t>
      </w:r>
      <w:r>
        <w:br/>
        <w:t xml:space="preserve">- </w:t>
      </w:r>
      <w:r>
        <w:rPr>
          <w:b/>
        </w:rPr>
        <w:t>Stakeholder Engagement:</w:t>
      </w:r>
      <w:r>
        <w:t xml:space="preserve"> Foster global collaboration among governments, industries, academia, and communities to support the adoption and scaling of climate innovations.</w:t>
        <w:br/>
        <w:t xml:space="preserve">- </w:t>
      </w:r>
      <w:r>
        <w:rPr>
          <w:b/>
        </w:rPr>
        <w:t>Regulatory Frameworks:</w:t>
      </w:r>
      <w:r>
        <w:t xml:space="preserve"> Advocate for regulatory environments that support the development and deployment of climate technologies, open-source software, DeFi, and innovative intellectual property management practices.</w:t>
        <w:br/>
        <w:t xml:space="preserve">- </w:t>
      </w:r>
      <w:r>
        <w:rPr>
          <w:b/>
        </w:rPr>
        <w:t>Education and Awareness:</w:t>
      </w:r>
      <w:r>
        <w:t xml:space="preserve"> Promote educational programs and awareness campaigns to highlight the potential of the hybrid crowdfunding and shared intellectual property model for climate innovation, ensuring that all stakeholders understand its benefits and how to participate.</w:t>
        <w:br/>
        <w:br/>
        <w:t>By focusing on these actionable items and next steps, the hybrid crowdfunding and shared intellectual property model can effectively accelerate climate innovation, facilitate the transformation of waste into valuable resources, and contribute to a more sustainable future.</w:t>
      </w:r>
    </w:p>
    <w:p>
      <w:pPr>
        <w:pStyle w:val="Subtitle"/>
      </w:pPr>
      <w:r>
        <w:t>10. Thank all participants for their contributions and engagement in the meeting.</w:t>
      </w:r>
    </w:p>
    <w:p>
      <w:pPr/>
      <w:r/>
      <w:r>
        <w:rPr>
          <w:b/>
        </w:rPr>
        <w:t>Hybrid Crowdfunding and Shared Intellectual Property Model for Climate Innovation Meeting Conclusion and Next Steps</w:t>
      </w:r>
      <w:r>
        <w:br/>
        <w:br/>
        <w:t>Ladies and gentlemen, esteemed guests, and fellow stakeholders,</w:t>
        <w:br/>
        <w:br/>
        <w:t>As we come to the close of our Hybrid Crowdfunding and Shared Intellectual Property Model for Climate Innovation meeting, I would like to extend my sincerest gratitude to each and every one of you for your invaluable contributions, engaging discussions, and unwavering enthusiasm. Your participation has been instrumental in shaping the future of climate innovation, and we are honored to have had the opportunity to share our pioneering model with you.</w:t>
        <w:br/>
        <w:br/>
        <w:t>This project, as you are aware, introduces a groundbreaking hybrid crowdfunding and shared intellectual property model designed to accelerate climate innovation. By integrating decentralized governance, open-source principles, and a unique blockchain-based funding mechanism, we aim to transform waste into valuable resources, fostering global collaboration and promoting ethical knowledge transfer. This innovative approach has the potential to revolutionize the way we address climate challenges, and your input and expertise have been invaluable in helping us refine and improve our model.</w:t>
        <w:br/>
        <w:br/>
        <w:t>Over the course of our meeting, we have had the pleasure of engaging in thought-provoking discussions, exploring the vast potential of our hybrid model, and identifying key areas for collaboration and growth. Your feedback and suggestions have been invaluable, and we are committed to incorporating them into our project's development and implementation.</w:t>
        <w:br/>
        <w:br/>
        <w:t>As we move forward, we envision a future where climate innovation is driven by collective effort, shared knowledge, and a deep commitment to sustainability. Our hybrid crowdfunding and shared intellectual property model is poised to play a significant role in this endeavor, and we are excited to have you as partners on this journey.</w:t>
        <w:br/>
        <w:br/>
        <w:t>In the coming weeks and months, we will be working tirelessly to refine our model, establish strategic partnerships, and launch our pilot projects. We invite you to stay engaged with our progress, provide ongoing feedback, and explore opportunities for collaboration.</w:t>
        <w:br/>
        <w:br/>
        <w:t>Once again, we would like to express our deepest appreciation for your participation and contributions to our meeting. Your dedication to climate innovation and sustainability is inspiring, and we look forward to continuing our work together to create a better future for all.</w:t>
        <w:br/>
        <w:br/>
      </w:r>
      <w:r>
        <w:rPr>
          <w:b/>
        </w:rPr>
        <w:t>Next Steps:</w:t>
      </w:r>
      <w:r>
        <w:br/>
        <w:br/>
        <w:t xml:space="preserve">1. </w:t>
      </w:r>
      <w:r>
        <w:rPr>
          <w:b/>
        </w:rPr>
        <w:t>Project Refinement:</w:t>
      </w:r>
      <w:r>
        <w:t xml:space="preserve"> We will refine our hybrid crowdfunding and shared intellectual property model based on the feedback and suggestions received during the meeting.</w:t>
        <w:br/>
        <w:t xml:space="preserve">2. </w:t>
      </w:r>
      <w:r>
        <w:rPr>
          <w:b/>
        </w:rPr>
        <w:t>Strategic Partnerships:</w:t>
      </w:r>
      <w:r>
        <w:t xml:space="preserve"> We will establish strategic partnerships with key stakeholders, including organizations, governments, and industry leaders, to support the implementation and scaling of our model.</w:t>
        <w:br/>
        <w:t xml:space="preserve">3. </w:t>
      </w:r>
      <w:r>
        <w:rPr>
          <w:b/>
        </w:rPr>
        <w:t>Pilot Projects:</w:t>
      </w:r>
      <w:r>
        <w:t xml:space="preserve"> We will launch pilot projects to test and validate our model, with a focus on transforming waste into valuable resources and promoting global collaboration.</w:t>
        <w:br/>
        <w:t xml:space="preserve">4. </w:t>
      </w:r>
      <w:r>
        <w:rPr>
          <w:b/>
        </w:rPr>
        <w:t>Knowledge Sharing:</w:t>
      </w:r>
      <w:r>
        <w:t xml:space="preserve"> We will establish a knowledge-sharing platform to facilitate the exchange of ideas, best practices, and lessons learned among stakeholders, promoting ethical knowledge transfer and global collaboration.</w:t>
        <w:br/>
        <w:br/>
        <w:t>Thank you once again for your participation and engagement. We look forward to continuing our work together to accelerate climate innovation and create a more sustainable future for all.</w:t>
      </w:r>
    </w:p>
    <w:p>
      <w:pPr>
        <w:pStyle w:val="Subtitle"/>
      </w:pPr>
      <w:r>
        <w:t>11. Provide any necessary closing remarks or announcements for the meeting.</w:t>
      </w:r>
    </w:p>
    <w:p>
      <w:pPr/>
      <w:r/>
      <w:r>
        <w:rPr>
          <w:b/>
        </w:rPr>
        <w:t>Closing Remarks and Announcements for the Hybrid Crowdfunding and Shared Intellectual Property Model for Climate Innovation Meeting</w:t>
      </w:r>
      <w:r>
        <w:br/>
        <w:br/>
        <w:t>As we conclude this pivotal meeting on the Hybrid Crowdfunding and Shared Intellectual Property Model for Climate Innovation, it is essential to summarize the key takeaways and outline the next steps for this revolutionary project. This pioneering initiative is poised to transform the landscape of climate innovation by leveraging the power of decentralized governance, open-source principles, and a novel blockchain-based funding mechanism.</w:t>
        <w:br/>
        <w:br/>
      </w:r>
      <w:r>
        <w:rPr>
          <w:b/>
        </w:rPr>
        <w:t xml:space="preserve"> Recap of Key Objectives:</w:t>
      </w:r>
      <w:r>
        <w:br/>
        <w:br/>
        <w:t xml:space="preserve">1. </w:t>
      </w:r>
      <w:r>
        <w:rPr>
          <w:b/>
        </w:rPr>
        <w:t>Accelerate Climate Innovation</w:t>
      </w:r>
      <w:r>
        <w:t>: By creating a collaborative platform that incentivizes the development of innovative solutions to combat climate change.</w:t>
        <w:br/>
        <w:t xml:space="preserve">2. </w:t>
      </w:r>
      <w:r>
        <w:rPr>
          <w:b/>
        </w:rPr>
        <w:t>Decentralized Governance</w:t>
      </w:r>
      <w:r>
        <w:t>: Ensure transparent, community-driven decision-making processes that foster trust and accountability among stakeholders.</w:t>
        <w:br/>
        <w:t xml:space="preserve">3. </w:t>
      </w:r>
      <w:r>
        <w:rPr>
          <w:b/>
        </w:rPr>
        <w:t>Open-Source Principles</w:t>
      </w:r>
      <w:r>
        <w:t>: Encourage the sharing of knowledge and intellectual property to drive collective progress in climate innovation.</w:t>
        <w:br/>
        <w:t xml:space="preserve">4. </w:t>
      </w:r>
      <w:r>
        <w:rPr>
          <w:b/>
        </w:rPr>
        <w:t>Blockchain-Based Funding Mechanism</w:t>
      </w:r>
      <w:r>
        <w:t>: Utilize blockchain technology to create a secure, transparent, and efficient funding process that supports projects transforming waste into valuable resources.</w:t>
        <w:br/>
        <w:br/>
      </w:r>
      <w:r>
        <w:rPr>
          <w:b/>
        </w:rPr>
        <w:t>Announcements:</w:t>
      </w:r>
      <w:r>
        <w:br/>
        <w:br/>
        <w:t xml:space="preserve">- </w:t>
      </w:r>
      <w:r>
        <w:rPr>
          <w:b/>
        </w:rPr>
        <w:t>Call for Proposals</w:t>
      </w:r>
      <w:r>
        <w:t>: We invite innovators, entrepreneurs, and researchers to submit their project proposals that align with our mission to transform waste into valuable resources. Successful proposals will receive funding and support through our hybrid crowdfunding model.</w:t>
        <w:br/>
        <w:t xml:space="preserve">- </w:t>
      </w:r>
      <w:r>
        <w:rPr>
          <w:b/>
        </w:rPr>
        <w:t>Partnership Opportunities</w:t>
      </w:r>
      <w:r>
        <w:t>: We are seeking partnerships with organizations, governments, and institutions that share our vision for climate innovation and are willing to collaborate in promoting this model globally.</w:t>
        <w:br/>
        <w:t xml:space="preserve">- </w:t>
      </w:r>
      <w:r>
        <w:rPr>
          <w:b/>
        </w:rPr>
        <w:t>Community Engagement</w:t>
      </w:r>
      <w:r>
        <w:t>: We encourage all stakeholders to participate in our online forums and upcoming events to contribute to the development of this project, provide feedback, and stay updated on our progress.</w:t>
        <w:br/>
        <w:br/>
      </w:r>
      <w:r>
        <w:rPr>
          <w:b/>
        </w:rPr>
        <w:t>Next Steps:</w:t>
      </w:r>
      <w:r>
        <w:br/>
        <w:br/>
        <w:t xml:space="preserve">1. </w:t>
      </w:r>
      <w:r>
        <w:rPr>
          <w:b/>
        </w:rPr>
        <w:t>Platform Development</w:t>
      </w:r>
      <w:r>
        <w:t>: Our team will proceed with the development of the blockchain-based platform, incorporating feedback and suggestions from this meeting.</w:t>
        <w:br/>
        <w:t xml:space="preserve">2. </w:t>
      </w:r>
      <w:r>
        <w:rPr>
          <w:b/>
        </w:rPr>
        <w:t>Pilot Projects</w:t>
      </w:r>
      <w:r>
        <w:t>: We will select and announce the first set of pilot projects that will pioneer the hybrid crowdfunding and shared intellectual property model.</w:t>
        <w:br/>
        <w:t xml:space="preserve">3. </w:t>
      </w:r>
      <w:r>
        <w:rPr>
          <w:b/>
        </w:rPr>
        <w:t>Global Outreach</w:t>
      </w:r>
      <w:r>
        <w:t>: A series of workshops, webinars, and conferences will be organized to promote the project globally, engaging a wider audience and encouraging participation.</w:t>
        <w:br/>
        <w:br/>
      </w:r>
      <w:r>
        <w:rPr>
          <w:b/>
        </w:rPr>
        <w:t>Closing Note:</w:t>
      </w:r>
      <w:r>
        <w:br/>
        <w:br/>
        <w:t>The success of the Hybrid Crowdfunding and Shared Intellectual Property Model for Climate Innovation hinges on the collaboration and commitment of its stakeholders. Together, we can create a paradigm shift in how climate innovation is funded, developed, and shared, ultimately contributing to a more sustainable future for all. We thank all participants for their engagement and look forward to our collective journey towards a climate-resilient world.</w:t>
      </w:r>
    </w:p>
    <w:p>
      <w:pPr>
        <w:pStyle w:val="Subtitle"/>
      </w:pPr>
      <w:r>
        <w:t>12. If there is time available, open the floor for questions from participants on the topic.</w:t>
      </w:r>
    </w:p>
    <w:p>
      <w:pPr/>
      <w:r/>
      <w:r>
        <w:rPr>
          <w:b/>
        </w:rPr>
        <w:t>Hybrid Crowdfunding and Shared Intellectual Property Model for Climate Innovation: Open Forum for Questions and Discussion</w:t>
      </w:r>
      <w:r>
        <w:br/>
        <w:br/>
        <w:t>As we conclude the presentation on the innovative Hybrid Crowdfunding and Shared Intellectual Property Model for Climate Innovation, we would like to open the floor for questions and discussion from our esteemed participants. This is a unique opportunity to delve deeper into the intricacies of this pioneering model and explore how it can be leveraged to drive meaningful climate action.</w:t>
        <w:br/>
        <w:br/>
      </w:r>
      <w:r>
        <w:rPr>
          <w:b/>
        </w:rPr>
        <w:t>Model Overview</w:t>
      </w:r>
      <w:r>
        <w:br/>
        <w:br/>
        <w:t>For the benefit of those who may have joined us recently, let's briefly recap the key components of this groundbreaking model:</w:t>
        <w:br/>
        <w:br/>
        <w:t xml:space="preserve">1. </w:t>
      </w:r>
      <w:r>
        <w:rPr>
          <w:b/>
        </w:rPr>
        <w:t>Hybrid Crowdfunding</w:t>
      </w:r>
      <w:r>
        <w:t>: Combining traditional crowdfunding with blockchain-based financing, this approach enables secure, transparent, and community-driven funding for climate innovation projects.</w:t>
        <w:br/>
        <w:t xml:space="preserve">2. </w:t>
      </w:r>
      <w:r>
        <w:rPr>
          <w:b/>
        </w:rPr>
        <w:t>Shared Intellectual Property (IP)</w:t>
      </w:r>
      <w:r>
        <w:t>: By adopting open-source principles, contributors can share knowledge, expertise, and IP, fostering global collaboration, and accelerating the development of climate solutions.</w:t>
        <w:br/>
        <w:t xml:space="preserve">3. </w:t>
      </w:r>
      <w:r>
        <w:rPr>
          <w:b/>
        </w:rPr>
        <w:t>Decentralized Governance</w:t>
      </w:r>
      <w:r>
        <w:t>: A blockchain-based governance structure ensures transparency, accountability, and community involvement in decision-making processes.</w:t>
        <w:br/>
        <w:t xml:space="preserve">4. </w:t>
      </w:r>
      <w:r>
        <w:rPr>
          <w:b/>
        </w:rPr>
        <w:t>Transformation of Waste into Resources</w:t>
      </w:r>
      <w:r>
        <w:t>: This model focuses on innovative solutions that convert waste into valuable resources, reducing waste, and promoting a circular economy.</w:t>
        <w:br/>
        <w:br/>
      </w:r>
      <w:r>
        <w:rPr>
          <w:b/>
        </w:rPr>
        <w:t>Open Forum for Questions</w:t>
      </w:r>
      <w:r>
        <w:br/>
        <w:br/>
        <w:t>We invite participants to pose questions, share insights, and engage in discussions on the following topics:</w:t>
        <w:br/>
        <w:br/>
        <w:t>* How can this hybrid model be applied to specific climate innovation projects or industries?</w:t>
        <w:br/>
        <w:t>* What are the potential benefits and challenges of implementing a shared IP approach in climate innovation?</w:t>
        <w:br/>
        <w:t>* How can decentralized governance and blockchain technology enhance transparency and accountability in climate funding?</w:t>
        <w:br/>
        <w:t>* What role can this model play in addressing the global waste crisis and promoting sustainable development?</w:t>
        <w:br/>
        <w:br/>
      </w:r>
      <w:r>
        <w:rPr>
          <w:b/>
        </w:rPr>
        <w:t>Discussion Objectives</w:t>
      </w:r>
      <w:r>
        <w:br/>
        <w:br/>
        <w:t>The objectives of this open forum are to:</w:t>
        <w:br/>
        <w:br/>
        <w:t>1. Clarify any questions or concerns regarding the Hybrid Crowdfunding and Shared Intellectual Property Model.</w:t>
        <w:br/>
        <w:t>2. Explore potential applications and use cases for this model in climate innovation.</w:t>
        <w:br/>
        <w:t>3. Foster a collaborative environment for knowledge sharing and idea generation.</w:t>
        <w:br/>
        <w:t>4. Identify potential partnerships or opportunities for implementation and scaling.</w:t>
        <w:br/>
        <w:br/>
        <w:t>We encourage all participants to actively engage in this discussion, share their expertise, and contribute to the development of this innovative model. Your input will be invaluable in shaping the future of climate innovation and promoting a more sustainable and equitable world.</w:t>
      </w:r>
    </w:p>
    <w:p>
      <w:pPr>
        <w:pStyle w:val="Subtitle"/>
      </w:pPr>
      <w:r>
        <w:t>13. Thank everyone once again for their participation and time in the meeting.</w:t>
      </w:r>
    </w:p>
    <w:p>
      <w:pPr/>
      <w:r/>
      <w:r>
        <w:rPr>
          <w:b/>
        </w:rPr>
        <w:t>Meeting Conclusion and Next Steps: Hybrid Crowdfunding and Shared Intellectual Property Model for Climate Innovation</w:t>
      </w:r>
      <w:r>
        <w:br/>
        <w:br/>
        <w:t>Dear esteemed participants,</w:t>
        <w:br/>
        <w:br/>
        <w:t>As we conclude our meeting on the Hybrid Crowdfunding and Shared Intellectual Property Model for Climate Innovation, we would like to extend our sincerest gratitude to each and every one of you for your active participation and valuable contributions. Your time, expertise, and insight have been instrumental in shaping the future of this pioneering project, and we are truly appreciative of your involvement.</w:t>
        <w:br/>
        <w:br/>
      </w:r>
      <w:r>
        <w:rPr>
          <w:b/>
        </w:rPr>
        <w:t>Project Overview</w:t>
      </w:r>
      <w:r>
        <w:br/>
        <w:br/>
        <w:t>For those who may have joined us mid-discussion, our project introduces a groundbreaking hybrid crowdfunding and shared intellectual property model. This innovative approach is specifically designed to accelerate climate innovation by leveraging the power of decentralized governance, open-source principles, and a unique blockchain-based funding mechanism. The core objective of this model is to transform waste into valuable resources, thereby promoting global collaboration, ethical knowledge transfer, and ultimately, contributing to a more sustainable future for all.</w:t>
        <w:br/>
        <w:br/>
      </w:r>
      <w:r>
        <w:rPr>
          <w:b/>
        </w:rPr>
        <w:t>Key Components of the Model</w:t>
      </w:r>
      <w:r>
        <w:br/>
        <w:br/>
        <w:t xml:space="preserve">1. </w:t>
      </w:r>
      <w:r>
        <w:rPr>
          <w:b/>
        </w:rPr>
        <w:t>Decentralized Governance</w:t>
      </w:r>
      <w:r>
        <w:t>: Ensuring that decision-making processes are transparent, inclusive, and equitable, allowing for the participation of a diverse range of stakeholders.</w:t>
        <w:br/>
        <w:t xml:space="preserve">2. </w:t>
      </w:r>
      <w:r>
        <w:rPr>
          <w:b/>
        </w:rPr>
        <w:t>Open-Source Principles</w:t>
      </w:r>
      <w:r>
        <w:t>: Fostering an environment where knowledge, technologies, and innovations are freely accessible and can be collaboratively developed and improved upon.</w:t>
        <w:br/>
        <w:t xml:space="preserve">3. </w:t>
      </w:r>
      <w:r>
        <w:rPr>
          <w:b/>
        </w:rPr>
        <w:t>Blockchain-Based Funding Mechanism</w:t>
      </w:r>
      <w:r>
        <w:t>: Utilizing blockchain technology to create a secure, transparent, and efficient funding process that can directly support climate innovation projects.</w:t>
        <w:br/>
        <w:br/>
      </w:r>
      <w:r>
        <w:rPr>
          <w:b/>
        </w:rPr>
        <w:t>Benefits and Impact</w:t>
      </w:r>
      <w:r>
        <w:br/>
        <w:br/>
        <w:t xml:space="preserve">- </w:t>
      </w:r>
      <w:r>
        <w:rPr>
          <w:b/>
        </w:rPr>
        <w:t>Global Collaboration</w:t>
      </w:r>
      <w:r>
        <w:t>: Facilitating cooperation among individuals, organizations, and governments worldwide to address the global challenge of climate change.</w:t>
        <w:br/>
        <w:t xml:space="preserve">- </w:t>
      </w:r>
      <w:r>
        <w:rPr>
          <w:b/>
        </w:rPr>
        <w:t>Ethical Knowledge Transfer</w:t>
      </w:r>
      <w:r>
        <w:t>: Ensuring that intellectual property and knowledge are shared in a way that promotes mutual benefit and does not compromise ethical standards.</w:t>
        <w:br/>
        <w:t xml:space="preserve">- </w:t>
      </w:r>
      <w:r>
        <w:rPr>
          <w:b/>
        </w:rPr>
        <w:t>Sustainable Development</w:t>
      </w:r>
      <w:r>
        <w:t>: Contributing to the United Nations' Sustainable Development Goals by promoting sustainable practices, reducing waste, and creating valuable resources.</w:t>
        <w:br/>
        <w:br/>
      </w:r>
      <w:r>
        <w:rPr>
          <w:b/>
        </w:rPr>
        <w:t>Next Steps</w:t>
      </w:r>
      <w:r>
        <w:br/>
        <w:br/>
        <w:t>As we move forward with the Hybrid Crowdfunding and Shared Intellectual Property Model for Climate Innovation, the following steps are proposed:</w:t>
        <w:br/>
        <w:br/>
        <w:t xml:space="preserve">1. </w:t>
      </w:r>
      <w:r>
        <w:rPr>
          <w:b/>
        </w:rPr>
        <w:t>Detailed Project Planning</w:t>
      </w:r>
      <w:r>
        <w:t>: Developing a comprehensive project plan, including timelines, milestones, and resource allocation.</w:t>
        <w:br/>
        <w:t xml:space="preserve">2. </w:t>
      </w:r>
      <w:r>
        <w:rPr>
          <w:b/>
        </w:rPr>
        <w:t>Stakeholder Engagement</w:t>
      </w:r>
      <w:r>
        <w:t>: Continuing to engage with a wide range of stakeholders to build support, gather feedback, and ensure the project meets the needs of the global community.</w:t>
        <w:br/>
        <w:t xml:space="preserve">3. </w:t>
      </w:r>
      <w:r>
        <w:rPr>
          <w:b/>
        </w:rPr>
        <w:t>Pilot Project Launch</w:t>
      </w:r>
      <w:r>
        <w:t>: Initiating a pilot project to test the model, assess its effectiveness, and identify areas for improvement.</w:t>
        <w:br/>
        <w:br/>
        <w:t>Once again, thank you for your participation and support. We look forward to continuing our collaborative efforts to drive climate innovation and create a more sustainable future. Your contributions are invaluable, and together, we can make a significant difference.</w:t>
        <w:br/>
        <w:br/>
        <w:t>Please do not hesitate to reach out if you have any questions, suggestions, or require further information. We welcome your ongoing involvement and look forward to the next stages of this transformative project.</w:t>
        <w:br/>
        <w:br/>
        <w:t>Warm regards,</w:t>
        <w:br/>
        <w:br/>
        <w:t>[Your Name]</w:t>
        <w:br/>
        <w:t>[Your Organization]</w:t>
        <w:br/>
        <w:t>[Contact Information]</w:t>
      </w:r>
    </w:p>
    <w:p>
      <w:pPr>
        <w:pStyle w:val="Subtitle"/>
      </w:pPr>
      <w:r>
        <w:t>14. Confirm any important follow-up actions, deadlines, or future meeting dates for the topic.</w:t>
      </w:r>
    </w:p>
    <w:p>
      <w:pPr/>
      <w:r/>
      <w:r>
        <w:rPr>
          <w:b/>
        </w:rPr>
        <w:t>Hybrid Crowdfunding and Shared Intellectual Property Model for Climate Innovation: Follow-up Actions and Next Steps</w:t>
      </w:r>
      <w:r>
        <w:br/>
        <w:br/>
        <w:t>Following the introduction of our pioneering hybrid crowdfunding and shared intellectual property model designed to accelerate climate innovation, we outline below the important follow-up actions, deadlines, and future meeting dates to ensure the successful implementation of this project.</w:t>
        <w:br/>
        <w:br/>
      </w:r>
      <w:r>
        <w:rPr>
          <w:b/>
        </w:rPr>
        <w:t>Objective:</w:t>
      </w:r>
      <w:r>
        <w:br/>
        <w:t>The primary goal of this project is to integrate decentralized governance, open-source principles, and a unique blockchain-based funding mechanism to transform waste into valuable resources, fostering global collaboration and ethical knowledge transfer. This model is poised to revolutionize climate innovation by providing a novel approach to funding, intellectual property management, and collaborative development.</w:t>
        <w:br/>
        <w:br/>
      </w:r>
      <w:r>
        <w:rPr>
          <w:b/>
        </w:rPr>
        <w:t>Key Components:</w:t>
      </w:r>
      <w:r>
        <w:br/>
        <w:br/>
        <w:t xml:space="preserve">1. </w:t>
      </w:r>
      <w:r>
        <w:rPr>
          <w:b/>
        </w:rPr>
        <w:t>Decentralized Governance:</w:t>
      </w:r>
      <w:r>
        <w:t xml:space="preserve"> Establish a decentralized autonomous organization (DAO) to oversee the project, ensuring community-driven decision-making and transparency.</w:t>
        <w:br/>
        <w:t xml:space="preserve">2. </w:t>
      </w:r>
      <w:r>
        <w:rPr>
          <w:b/>
        </w:rPr>
        <w:t>Open-Source Principles:</w:t>
      </w:r>
      <w:r>
        <w:t xml:space="preserve"> Adopt open-source licensing to facilitate the free sharing and modification of intellectual property, promoting global collaboration and rapid innovation.</w:t>
        <w:br/>
        <w:t xml:space="preserve">3. </w:t>
      </w:r>
      <w:r>
        <w:rPr>
          <w:b/>
        </w:rPr>
        <w:t>Blockchain-Based Funding Mechanism:</w:t>
      </w:r>
      <w:r>
        <w:t xml:space="preserve"> Develop a blockchain platform to manage crowdfunding campaigns, ensuring secure, transparent, and community-driven funding decisions.</w:t>
        <w:br/>
        <w:br/>
      </w:r>
      <w:r>
        <w:rPr>
          <w:b/>
        </w:rPr>
        <w:t>Follow-up Actions:</w:t>
      </w:r>
      <w:r>
        <w:br/>
        <w:br/>
        <w:t xml:space="preserve">1. </w:t>
      </w:r>
      <w:r>
        <w:rPr>
          <w:b/>
        </w:rPr>
        <w:t>DAO Establishment:</w:t>
      </w:r>
      <w:r>
        <w:t xml:space="preserve"> By the end of Q2, establish the DAO and appoint initial council members to oversee project governance.</w:t>
        <w:br/>
        <w:t xml:space="preserve">2. </w:t>
      </w:r>
      <w:r>
        <w:rPr>
          <w:b/>
        </w:rPr>
        <w:t>Open-Source Framework Development:</w:t>
      </w:r>
      <w:r>
        <w:t xml:space="preserve"> Complete the development of the open-source framework by Q3, ensuring that all project contributors understand and adhere to open-source principles.</w:t>
        <w:br/>
        <w:t xml:space="preserve">3. </w:t>
      </w:r>
      <w:r>
        <w:rPr>
          <w:b/>
        </w:rPr>
        <w:t>Blockchain Platform Development:</w:t>
      </w:r>
      <w:r>
        <w:t xml:space="preserve"> Finalize the blockchain platform development by Q4, enabling the launch of the first crowdfunding campaign.</w:t>
        <w:br/>
        <w:t xml:space="preserve">4. </w:t>
      </w:r>
      <w:r>
        <w:rPr>
          <w:b/>
        </w:rPr>
        <w:t>Pilot Project Launch:</w:t>
      </w:r>
      <w:r>
        <w:t xml:space="preserve"> Launch the pilot project by the end of Q1 next year, focusing on transforming a specific type of waste into a valuable resource.</w:t>
        <w:br/>
        <w:t xml:space="preserve">5. </w:t>
      </w:r>
      <w:r>
        <w:rPr>
          <w:b/>
        </w:rPr>
        <w:t>Global Community Engagement:</w:t>
      </w:r>
      <w:r>
        <w:t xml:space="preserve"> Throughout the project duration, engage with global communities, promoting the project and encouraging participation, collaboration, and knowledge sharing.</w:t>
        <w:br/>
        <w:br/>
      </w:r>
      <w:r>
        <w:rPr>
          <w:b/>
        </w:rPr>
        <w:t>Deadlines:</w:t>
      </w:r>
      <w:r>
        <w:br/>
        <w:br/>
        <w:t xml:space="preserve">1. </w:t>
      </w:r>
      <w:r>
        <w:rPr>
          <w:b/>
        </w:rPr>
        <w:t>Q2 (End of June):</w:t>
      </w:r>
      <w:r>
        <w:t xml:space="preserve"> Establish the DAO and appoint initial council members.</w:t>
        <w:br/>
        <w:t xml:space="preserve">2. </w:t>
      </w:r>
      <w:r>
        <w:rPr>
          <w:b/>
        </w:rPr>
        <w:t>Q3 (End of September):</w:t>
      </w:r>
      <w:r>
        <w:t xml:space="preserve"> Complete the open-source framework development.</w:t>
        <w:br/>
        <w:t xml:space="preserve">3. </w:t>
      </w:r>
      <w:r>
        <w:rPr>
          <w:b/>
        </w:rPr>
        <w:t>Q4 (End of December):</w:t>
      </w:r>
      <w:r>
        <w:t xml:space="preserve"> Finalize the blockchain platform development.</w:t>
        <w:br/>
        <w:t xml:space="preserve">4. </w:t>
      </w:r>
      <w:r>
        <w:rPr>
          <w:b/>
        </w:rPr>
        <w:t>Q1 Next Year (End of March):</w:t>
      </w:r>
      <w:r>
        <w:t xml:space="preserve"> Launch the pilot project.</w:t>
        <w:br/>
        <w:br/>
      </w:r>
      <w:r>
        <w:rPr>
          <w:b/>
        </w:rPr>
        <w:t>Future Meeting Dates:</w:t>
      </w:r>
      <w:r>
        <w:br/>
        <w:br/>
        <w:t xml:space="preserve">1. </w:t>
      </w:r>
      <w:r>
        <w:rPr>
          <w:b/>
        </w:rPr>
        <w:t>Bi-Monthly Project Updates:</w:t>
      </w:r>
      <w:r>
        <w:t xml:space="preserve"> Schedule bi-monthly meetings to discuss project progress, address challenges, and align on next steps.</w:t>
        <w:br/>
        <w:t xml:space="preserve">2. </w:t>
      </w:r>
      <w:r>
        <w:rPr>
          <w:b/>
        </w:rPr>
        <w:t>Quarterly Stakeholder Meetings:</w:t>
      </w:r>
      <w:r>
        <w:t xml:space="preserve"> Host quarterly meetings with key stakeholders, including project contributors, investors, and community representatives, to provide updates and gather feedback.</w:t>
        <w:br/>
        <w:t xml:space="preserve">3. </w:t>
      </w:r>
      <w:r>
        <w:rPr>
          <w:b/>
        </w:rPr>
        <w:t>Annual Review and Planning:</w:t>
      </w:r>
      <w:r>
        <w:t xml:space="preserve"> Conduct an annual review of project achievements and challenges, setting new objectives and strategies for the upcoming year.</w:t>
        <w:br/>
        <w:br/>
        <w:t>By following these follow-up actions, deadlines, and meeting schedules, we ensure the successful implementation of the Hybrid Crowdfunding and Shared Intellectual Property Model for Climate Innovation, driving meaningful impact in the global effort to combat climate change.</w:t>
      </w:r>
    </w:p>
    <w:p>
      <w:pPr>
        <w:pStyle w:val="Subtitle"/>
      </w:pPr>
      <w:r>
        <w:t>15. End the meeting on a positive note, expressing anticipation for future successful meetings.</w:t>
      </w:r>
    </w:p>
    <w:p>
      <w:pPr/>
      <w:r/>
      <w:r>
        <w:rPr>
          <w:b/>
        </w:rPr>
        <w:t>Closing Remarks: Embracing a Sustainable Future through Innovation</w:t>
      </w:r>
      <w:r>
        <w:br/>
        <w:br/>
        <w:t>Ladies and gentlemen, esteemed guests, and fellow visionaries, as we conclude this pivotal meeting on the Hybrid Crowdfunding and Shared Intellectual Property Model for Climate Innovation, I would like to express my deepest gratitude to each and every one of you for your active participation and invaluable contributions. The passion, expertise, and commitment to climate action that have been showcased over the past [X] hours have been truly inspiring, and I am honored to have shared this experience with all of you.</w:t>
        <w:br/>
        <w:br/>
        <w:t>This project, as you know, is at the forefront of a revolutionary approach to climate innovation. By combining the power of hybrid crowdfunding with a shared intellectual property framework, we are not only accelerating the development and deployment of climate solutions but are also ensuring that these innovations are accessible, equitable, and beneficial to all. The integration of decentralized governance, open-source principles, and a blockchain-based funding mechanism is a game-changer, offering a transparent, secure, and community-driven platform for transforming waste into valuable resources.</w:t>
        <w:br/>
        <w:br/>
        <w:t>The potential of this model to foster global collaboration and facilitate ethical knowledge transfer is vast and profound. It embodies the spirit of collective action and shared responsibility that is so crucial in our quest to combat climate change. By embracing open innovation and collaborative ownership, we are breaking down barriers, fostering a culture of cooperation, and ensuring that the benefits of climate innovation are shared by all.</w:t>
        <w:br/>
        <w:br/>
        <w:t>As we look to the future, I am filled with anticipation and excitement. The discussions, debates, and connections made during this meeting have laid a solid foundation for the next steps in our journey. I have no doubt that together, we will overcome the challenges, leverage the opportunities, and push the boundaries of what is possible in climate innovation.</w:t>
        <w:br/>
        <w:br/>
        <w:t>To our partners, stakeholders, and supporters, I extend our appreciation for your belief in this vision. Your support is invaluable, and we look forward to continuing our collaboration in the pursuit of a more sustainable, equitable, and climate-resilient world.</w:t>
        <w:br/>
        <w:br/>
        <w:t>Before we part ways, I would like to leave you with a quote that resonates deeply with the essence of our mission: "Alone we can do so little; together we can do so much." These words, by Helen Keller, echo the spirit of unity, cooperation, and collective action that has defined our gathering.</w:t>
        <w:br/>
        <w:br/>
        <w:t>Let us carry the momentum from this meeting forward, driven by our shared commitment to harnessing the power of innovation for the betterment of our planet. I eagerly look forward to our next meeting, where we will continue to shape, refine, and advance the Hybrid Crowdfunding and Shared Intellectual Property Model for Climate Innovation.</w:t>
        <w:br/>
        <w:br/>
        <w:t>Thank you once again for your participation, and let us march together towards a future that is sustainable, inclusive, and bright for all.</w:t>
        <w:br/>
        <w:br/>
      </w:r>
      <w:r>
        <w:rPr>
          <w:b/>
        </w:rPr>
        <w:t>Action Items and Next Steps:</w:t>
      </w:r>
      <w:r>
        <w:br/>
        <w:br/>
        <w:t xml:space="preserve">1. </w:t>
      </w:r>
      <w:r>
        <w:rPr>
          <w:b/>
        </w:rPr>
        <w:t>Follow-up Meeting:</w:t>
      </w:r>
      <w:r>
        <w:t xml:space="preserve"> Schedule a follow-up meeting within the next [X] weeks to review progress, discuss challenges, and plan for the implementation of the model.</w:t>
        <w:br/>
        <w:t xml:space="preserve">2. </w:t>
      </w:r>
      <w:r>
        <w:rPr>
          <w:b/>
        </w:rPr>
        <w:t>Working Groups:</w:t>
      </w:r>
      <w:r>
        <w:t xml:space="preserve"> Establish working groups focused on key areas such as decentralized governance, open-source principles, blockchain development, and global outreach to facilitate detailed discussions and action plans.</w:t>
        <w:br/>
        <w:t xml:space="preserve">3. </w:t>
      </w:r>
      <w:r>
        <w:rPr>
          <w:b/>
        </w:rPr>
        <w:t>Stakeholder Engagement:</w:t>
      </w:r>
      <w:r>
        <w:t xml:space="preserve"> Continue to engage with a wider range of stakeholders, including innovators, investors, policymakers, and community leaders, to build support, gather feedback, and ensure the model is inclusive and effective.</w:t>
        <w:br/>
        <w:t xml:space="preserve">4. </w:t>
      </w:r>
      <w:r>
        <w:rPr>
          <w:b/>
        </w:rPr>
        <w:t>Knowledge Sharing:</w:t>
      </w:r>
      <w:r>
        <w:t xml:space="preserve"> Develop a platform for sharing knowledge, resources, and best practices among participants and the broader climate innovation community.</w:t>
        <w:br/>
        <w:br/>
        <w:t>Together, let's turn vision into action and create a better future for our planet. Thank you.</w:t>
      </w:r>
    </w:p>
    <w:p>
      <w:pPr>
        <w:pStyle w:val="Subtitle"/>
      </w:pPr>
      <w:r>
        <w:t>16. Acknowledge the challenges of facilitating difficult racial dialogues, including understanding one's own biases, creating safe conditions for expression, and navigating the complexities of racial tension.</w:t>
      </w:r>
    </w:p>
    <w:p>
      <w:pPr/>
      <w:r/>
      <w:r>
        <w:rPr>
          <w:b/>
        </w:rPr>
        <w:t>Facilitating Difficult Racial Dialogues in the Context of Climate Innovation: A Pioneering Approach</w:t>
      </w:r>
      <w:r>
        <w:br/>
        <w:br/>
        <w:t>As we embark on the ambitious project of integrating a hybrid crowdfunding and shared intellectual property model to accelerate climate innovation, we acknowledge the complexities and challenges that come with facilitating difficult racial dialogues. Our project, which leverages decentralized governance, open-source principles, and a blockchain-based funding mechanism to transform waste into valuable resources, requires a deeper understanding of the intersections between climate justice, social equity, and racial dynamics.</w:t>
        <w:br/>
        <w:br/>
      </w:r>
      <w:r>
        <w:rPr>
          <w:b/>
        </w:rPr>
        <w:t>Understanding One's Own Biases</w:t>
      </w:r>
      <w:r>
        <w:br/>
        <w:br/>
        <w:t>Recognizing and understanding our own biases is a crucial step in creating an inclusive and equitable environment for climate innovation. We must acknowledge the historical and systemic inequalities that have led to disproportionate environmental burdens on marginalized communities, particularly communities of color. By acknowledging our own biases and privilege, we can work to dismantle the barriers that prevent diverse perspectives from being heard and valued in the climate innovation space.</w:t>
        <w:br/>
        <w:br/>
      </w:r>
      <w:r>
        <w:rPr>
          <w:b/>
        </w:rPr>
        <w:t>Creating Safe Conditions for Expression</w:t>
      </w:r>
      <w:r>
        <w:br/>
        <w:br/>
        <w:t>Creating safe conditions for expression is essential for fostering open and honest dialogue about the complex issues surrounding climate innovation and racial justice. This requires establishing a culture of empathy, respect, and trust, where individuals feel comfortable sharing their experiences and perspectives without fear of judgment or retribution. Our project will prioritize the creation of brave spaces for dialogue, where diverse stakeholders can engage in constructive conversations about the challenges and opportunities at the intersection of climate innovation and racial equity.</w:t>
        <w:br/>
        <w:br/>
      </w:r>
      <w:r>
        <w:rPr>
          <w:b/>
        </w:rPr>
        <w:t>Navigating the Complexities of Racial Tension</w:t>
      </w:r>
      <w:r>
        <w:br/>
        <w:br/>
        <w:t>Navigating the complexities of racial tension in the context of climate innovation requires a nuanced understanding of the power dynamics at play. We must recognize that climate change disproportionately affects marginalized communities, and that climate innovation efforts must prioritize the needs and perspectives of these communities. Our project will work to address the historical and systemic inequalities that have led to environmental injustices, by providing a platform for marginalized voices to be heard and valued in the climate innovation space.</w:t>
        <w:br/>
        <w:br/>
      </w:r>
      <w:r>
        <w:rPr>
          <w:b/>
        </w:rPr>
        <w:t>A Pioneering Hybrid Crowdfunding and Shared Intellectual Property Model</w:t>
      </w:r>
      <w:r>
        <w:br/>
        <w:br/>
        <w:t>Our project introduces a pioneering hybrid crowdfunding and shared intellectual property model designed to accelerate climate innovation, while prioritizing racial equity and social justice. This model integrates:</w:t>
        <w:br/>
        <w:br/>
        <w:t xml:space="preserve">1. </w:t>
      </w:r>
      <w:r>
        <w:rPr>
          <w:b/>
        </w:rPr>
        <w:t>Decentralized Governance</w:t>
      </w:r>
      <w:r>
        <w:t>: A blockchain-based governance system that ensures transparency, accountability, and inclusivity in decision-making processes.</w:t>
        <w:br/>
        <w:t xml:space="preserve">2. </w:t>
      </w:r>
      <w:r>
        <w:rPr>
          <w:b/>
        </w:rPr>
        <w:t>Open-Source Principles</w:t>
      </w:r>
      <w:r>
        <w:t>: An open-source approach to intellectual property, which enables collaborative knowledge-sharing and co-creation of climate innovation solutions.</w:t>
        <w:br/>
        <w:t xml:space="preserve">3. </w:t>
      </w:r>
      <w:r>
        <w:rPr>
          <w:b/>
        </w:rPr>
        <w:t>Blockchain-Based Funding Mechanism</w:t>
      </w:r>
      <w:r>
        <w:t>: A secure and transparent funding mechanism that ensures equitable distribution of resources and funding for climate innovation projects.</w:t>
        <w:br/>
        <w:br/>
        <w:t>By integrating these innovative approaches, our project aims to transform waste into valuable resources, while fostering global collaboration and ethical knowledge transfer. We recognize that climate innovation is not just a technical challenge, but also a social and racial justice issue, and our project is committed to addressing the complexities of racial tension and promoting equitable and inclusive climate innovation.</w:t>
        <w:br/>
        <w:br/>
      </w:r>
      <w:r>
        <w:rPr>
          <w:b/>
        </w:rPr>
        <w:t>Transforming Waste into Valuable Resources</w:t>
      </w:r>
      <w:r>
        <w:br/>
        <w:br/>
        <w:t>Our project aims to transform waste into valuable resources, while promoting social equity and environmental justice. By leveraging the potential of decentralized governance, open-source principles, and blockchain-based funding mechanisms, we can create a more inclusive and equitable climate innovation ecosystem. This ecosystem will prioritize the needs and perspectives of marginalized communities, while promoting global collaboration and knowledge transfer.</w:t>
        <w:br/>
        <w:br/>
      </w:r>
      <w:r>
        <w:rPr>
          <w:b/>
        </w:rPr>
        <w:t>Fostering Global Collaboration and Ethical Knowledge Transfer</w:t>
      </w:r>
      <w:r>
        <w:br/>
        <w:br/>
        <w:t>Our project recognizes that climate innovation is a global challenge, requiring global collaboration and knowledge transfer. By providing a platform for diverse stakeholders to engage in constructive dialogue and collaborative problem-solving, we can accelerate climate innovation and promote equitable and inclusive solutions. Our project prioritizes ethical knowledge transfer, ensuring that climate innovation solutions are developed and implemented in a way that respects the rights and dignity of all individuals and communities.</w:t>
      </w:r>
    </w:p>
    <w:p>
      <w:pPr>
        <w:pStyle w:val="Subtitle"/>
      </w:pPr>
      <w:r>
        <w:t>17. Highlight the importance of validating participants and encouraging open discussions, especially when it feels unsafe to do so.</w:t>
      </w:r>
    </w:p>
    <w:p>
      <w:pPr/>
      <w:r/>
      <w:r>
        <w:rPr>
          <w:b/>
        </w:rPr>
        <w:t>Validating Participants and Encouraging Open Discussions in Climate Innovation</w:t>
      </w:r>
      <w:r>
        <w:br/>
        <w:br/>
        <w:t>As the world grapples with the challenges of climate change, it is essential to create a platform where diverse stakeholders can come together to share ideas, collaborate, and innovate. Our pioneering hybrid crowdfunding and shared intellectual property model is designed to accelerate climate innovation by integrating decentralized governance, open-source principles, and a unique blockchain-based funding mechanism. However, the success of this project relies heavily on the ability to validate participants and encourage open discussions, even when it feels unsafe to do so.</w:t>
        <w:br/>
        <w:br/>
      </w:r>
      <w:r>
        <w:rPr>
          <w:b/>
        </w:rPr>
        <w:t>The Importance of Validation and Open Discussions</w:t>
      </w:r>
      <w:r>
        <w:br/>
        <w:br/>
        <w:t>Validation and open discussions are crucial components of our project, as they enable us to:</w:t>
        <w:br/>
        <w:br/>
        <w:t xml:space="preserve">1. </w:t>
      </w:r>
      <w:r>
        <w:rPr>
          <w:b/>
        </w:rPr>
        <w:t>Foster Trust and Transparency</w:t>
      </w:r>
      <w:r>
        <w:t>: By validating participants and encouraging open discussions, we create an environment of trust and transparency, where individuals feel comfortable sharing their ideas and collaborating with others.</w:t>
        <w:br/>
        <w:t xml:space="preserve">2. </w:t>
      </w:r>
      <w:r>
        <w:rPr>
          <w:b/>
        </w:rPr>
        <w:t>Encourage Diverse Perspectives</w:t>
      </w:r>
      <w:r>
        <w:t>: Our project brings together individuals from diverse backgrounds and industries, each with their unique perspective and expertise. By validating their contributions and encouraging open discussions, we can tap into this collective knowledge and create innovative solutions to climate-related challenges.</w:t>
        <w:br/>
        <w:t xml:space="preserve">3. </w:t>
      </w:r>
      <w:r>
        <w:rPr>
          <w:b/>
        </w:rPr>
        <w:t>Promote Inclusive and Ethical Decision-Making</w:t>
      </w:r>
      <w:r>
        <w:t>: Decentralized governance and open-source principles ensure that decision-making is inclusive and transparent. By validating participants and encouraging open discussions, we can identify and address potential biases and ensure that our decision-making processes are fair and equitable.</w:t>
        <w:br/>
        <w:t xml:space="preserve">4. </w:t>
      </w:r>
      <w:r>
        <w:rPr>
          <w:b/>
        </w:rPr>
        <w:t>Address Power Imbalances</w:t>
      </w:r>
      <w:r>
        <w:t>: In any collaborative effort, there is a risk of power imbalances, where some individuals or groups may dominate the conversation or exert undue influence. By validating participants and encouraging open discussions, we can create a level playing field, where everyone has an equal opportunity to contribute and be heard.</w:t>
        <w:br/>
        <w:br/>
      </w:r>
      <w:r>
        <w:rPr>
          <w:b/>
        </w:rPr>
        <w:t>Overcoming the Challenges of Validating Participants and Encouraging Open Discussions</w:t>
      </w:r>
      <w:r>
        <w:br/>
        <w:br/>
        <w:t>While validating participants and encouraging open discussions is crucial, it can also be challenging, especially when it feels unsafe to do so. Some of the challenges we may face include:</w:t>
        <w:br/>
        <w:br/>
        <w:t xml:space="preserve">1. </w:t>
      </w:r>
      <w:r>
        <w:rPr>
          <w:b/>
        </w:rPr>
        <w:t>Fear of Rejection or Criticism</w:t>
      </w:r>
      <w:r>
        <w:t>: Participants may be hesitant to share their ideas or engage in open discussions due to fear of rejection or criticism.</w:t>
        <w:br/>
        <w:t xml:space="preserve">2. </w:t>
      </w:r>
      <w:r>
        <w:rPr>
          <w:b/>
        </w:rPr>
        <w:t>Power Dynamics</w:t>
      </w:r>
      <w:r>
        <w:t>: Existing power imbalances can make it difficult for some participants to speak up or share their ideas.</w:t>
        <w:br/>
        <w:t xml:space="preserve">3. </w:t>
      </w:r>
      <w:r>
        <w:rPr>
          <w:b/>
        </w:rPr>
        <w:t>Conflict or Disagreement</w:t>
      </w:r>
      <w:r>
        <w:t>: Open discussions can sometimes lead to conflict or disagreement, which can be uncomfortable or even unsafe for some participants.</w:t>
        <w:br/>
        <w:br/>
      </w:r>
      <w:r>
        <w:rPr>
          <w:b/>
        </w:rPr>
        <w:t>Strategies for Validating Participants and Encouraging Open Discussions</w:t>
      </w:r>
      <w:r>
        <w:br/>
        <w:br/>
        <w:t>To overcome these challenges, we will employ the following strategies:</w:t>
        <w:br/>
        <w:br/>
        <w:t xml:space="preserve">1. </w:t>
      </w:r>
      <w:r>
        <w:rPr>
          <w:b/>
        </w:rPr>
        <w:t>Establish Clear Guidelines and Expectations</w:t>
      </w:r>
      <w:r>
        <w:t>: We will establish clear guidelines and expectations for participation, including respect for diverse perspectives and opinions.</w:t>
        <w:br/>
        <w:t xml:space="preserve">2. </w:t>
      </w:r>
      <w:r>
        <w:rPr>
          <w:b/>
        </w:rPr>
        <w:t>Create a Safe and Inclusive Environment</w:t>
      </w:r>
      <w:r>
        <w:t>: We will foster a culture of respect, empathy, and inclusivity, where participants feel safe and comfortable sharing their ideas and engaging in open discussions.</w:t>
        <w:br/>
        <w:t xml:space="preserve">3. </w:t>
      </w:r>
      <w:r>
        <w:rPr>
          <w:b/>
        </w:rPr>
        <w:t>Use Decentralized Governance and Open-Source Principles</w:t>
      </w:r>
      <w:r>
        <w:t>: Our decentralized governance and open-source principles will ensure that decision-making is transparent, inclusive, and fair.</w:t>
        <w:br/>
        <w:t xml:space="preserve">4. </w:t>
      </w:r>
      <w:r>
        <w:rPr>
          <w:b/>
        </w:rPr>
        <w:t>Provide Opportunities for Feedback and Reflection</w:t>
      </w:r>
      <w:r>
        <w:t>: We will provide regular opportunities for participants to feedback and reflect on their experiences, helping to identify and address any challenges or concerns.</w:t>
        <w:br/>
        <w:br/>
      </w:r>
      <w:r>
        <w:rPr>
          <w:b/>
        </w:rPr>
        <w:t>Transforming Waste into Valuable Resources through Climate Innovation</w:t>
      </w:r>
      <w:r>
        <w:br/>
        <w:br/>
        <w:t>Our hybrid crowdfunding and shared intellectual property model is designed to transform waste into valuable resources, fostering global collaboration and ethical knowledge transfer. By validating participants and encouraging open discussions, we can:</w:t>
        <w:br/>
        <w:br/>
        <w:t xml:space="preserve">1. </w:t>
      </w:r>
      <w:r>
        <w:rPr>
          <w:b/>
        </w:rPr>
        <w:t>Develop Innovative Solutions</w:t>
      </w:r>
      <w:r>
        <w:t>: Our platform will enable the development of innovative solutions to climate-related challenges, such as reducing waste, increasing energy efficiency, and promoting sustainable practices.</w:t>
        <w:br/>
        <w:t xml:space="preserve">2. </w:t>
      </w:r>
      <w:r>
        <w:rPr>
          <w:b/>
        </w:rPr>
        <w:t>Foster Global Collaboration</w:t>
      </w:r>
      <w:r>
        <w:t>: We will bring together individuals and organizations from around the world to share knowledge, expertise, and resources, promoting global collaboration and cooperation.</w:t>
        <w:br/>
        <w:t xml:space="preserve">3. </w:t>
      </w:r>
      <w:r>
        <w:rPr>
          <w:b/>
        </w:rPr>
        <w:t>Promote Ethical Knowledge Transfer</w:t>
      </w:r>
      <w:r>
        <w:t>: Our open-source principles and decentralized governance ensure that knowledge and expertise are shared ethically and transparently, promoting equitable access to climate innovation.</w:t>
        <w:br/>
        <w:br/>
        <w:t>In conclusion, validating participants and encouraging open discussions is crucial to the success of our pioneering hybrid crowdfunding and shared intellectual property model. By establishing clear guidelines and expectations, creating a safe and inclusive environment, using decentralized governance and open-source principles, and providing opportunities for feedback and reflection, we can overcome the challenges of validating participants and encouraging open discussions, ultimately transforming waste into valuable resources and promoting climate innovation.</w:t>
      </w:r>
    </w:p>
    <w:p>
      <w:pPr>
        <w:pStyle w:val="Subtitle"/>
      </w:pPr>
      <w:r>
        <w:t>18. Discuss the significance of acknowledging personal biases and limitations in the dialogue, modeling truthfulness and openness to participants.</w:t>
      </w:r>
    </w:p>
    <w:p>
      <w:pPr/>
      <w:r/>
      <w:r>
        <w:rPr>
          <w:b/>
        </w:rPr>
        <w:t>The Power of Acknowledging Personal Biases and Limitations: Unlocking Truthfulness and Openness in Climate Innovation</w:t>
      </w:r>
      <w:r>
        <w:br/>
        <w:br/>
        <w:t>As we embark on a revolutionary journey to transform waste into valuable resources through a pioneering hybrid crowdfunding and shared intellectual property model, it is essential to acknowledge the significance of recognizing personal biases and limitations. This groundbreaking project, which leverages decentralized governance, open-source principles, and a blockchain-based funding mechanism, relies heavily on the honesty and transparency of its participants. By acknowledging and addressing our individual biases and limitations, we can foster a culture of truthfulness and openness, ultimately driving the success of this innovative climate initiative.</w:t>
        <w:br/>
        <w:br/>
      </w:r>
      <w:r>
        <w:rPr>
          <w:b/>
        </w:rPr>
        <w:t>The Importance of Self-Awareness in Climate Innovation</w:t>
      </w:r>
      <w:r>
        <w:br/>
        <w:br/>
        <w:t>In the context of climate innovation, personal biases and limitations can have far-reaching consequences. Unrecognized biases can lead to flawed decision-making, hinder collaboration, and undermine the effectiveness of our efforts to address the climate crisis. By acknowledging our individual biases and limitations, we can:</w:t>
        <w:br/>
        <w:br/>
        <w:t xml:space="preserve">1. </w:t>
      </w:r>
      <w:r>
        <w:rPr>
          <w:b/>
        </w:rPr>
        <w:t>Improve decision-making</w:t>
      </w:r>
      <w:r>
        <w:t>: Recognizing our biases allows us to make more informed, objective decisions, ultimately leading to better outcomes in our climate innovation endeavors.</w:t>
        <w:br/>
        <w:t xml:space="preserve">2. </w:t>
      </w:r>
      <w:r>
        <w:rPr>
          <w:b/>
        </w:rPr>
        <w:t>Foster a culture of trust</w:t>
      </w:r>
      <w:r>
        <w:t>: When participants feel comfortable sharing their biases and limitations, it creates an environment of trust, encouraging open communication and collaboration.</w:t>
        <w:br/>
        <w:t xml:space="preserve">3. </w:t>
      </w:r>
      <w:r>
        <w:rPr>
          <w:b/>
        </w:rPr>
        <w:t>Enhance knowledge sharing</w:t>
      </w:r>
      <w:r>
        <w:t>: By acknowledging the limitations of our knowledge, we can identify areas where we need to learn from others, facilitating the exchange of ideas and expertise.</w:t>
        <w:br/>
        <w:t xml:space="preserve">4. </w:t>
      </w:r>
      <w:r>
        <w:rPr>
          <w:b/>
        </w:rPr>
        <w:t>Promote decentralized governance</w:t>
      </w:r>
      <w:r>
        <w:t>: Acknowledging personal biases and limitations enables participants to engage in more effective decentralized governance, as individuals are more likely to consider diverse perspectives and opinions.</w:t>
        <w:br/>
        <w:br/>
      </w:r>
      <w:r>
        <w:rPr>
          <w:b/>
        </w:rPr>
        <w:t>Modeling Truthfulness and Openness in a Hybrid Crowdfunding and Shared Intellectual Property Model</w:t>
      </w:r>
      <w:r>
        <w:br/>
        <w:br/>
        <w:t>To ensure the success of our pioneering hybrid crowdfunding and shared intellectual property model, it is crucial to model truthfulness and openness in all aspects of the project. This can be achieved by:</w:t>
        <w:br/>
        <w:br/>
        <w:t xml:space="preserve">1. </w:t>
      </w:r>
      <w:r>
        <w:rPr>
          <w:b/>
        </w:rPr>
        <w:t>Encouraging transparent communication</w:t>
      </w:r>
      <w:r>
        <w:t>: Participants should feel empowered to share their thoughts, opinions, and biases openly, without fear of judgment or retribution.</w:t>
        <w:br/>
        <w:t xml:space="preserve">2. </w:t>
      </w:r>
      <w:r>
        <w:rPr>
          <w:b/>
        </w:rPr>
        <w:t>Fostering a culture of constructive feedback</w:t>
      </w:r>
      <w:r>
        <w:t>: Regular, constructive feedback can help participants recognize and address their biases and limitations, ultimately improving the overall quality of our climate innovation initiatives.</w:t>
        <w:br/>
        <w:t xml:space="preserve">3. </w:t>
      </w:r>
      <w:r>
        <w:rPr>
          <w:b/>
        </w:rPr>
        <w:t>Implementing open-source principles</w:t>
      </w:r>
      <w:r>
        <w:t>: By making our knowledge, data, and expertise openly available, we can facilitate collaboration, accelerate innovation, and ensure that our efforts are guided by the principles of transparency and accountability.</w:t>
        <w:br/>
        <w:t xml:space="preserve">4. </w:t>
      </w:r>
      <w:r>
        <w:rPr>
          <w:b/>
        </w:rPr>
        <w:t>Leveraging blockchain technology</w:t>
      </w:r>
      <w:r>
        <w:t>: The use of blockchain-based funding mechanisms can provide an added layer of transparency, ensuring that all transactions and decision-making processes are tamper-proof and publicly accessible.</w:t>
        <w:br/>
        <w:br/>
      </w:r>
      <w:r>
        <w:rPr>
          <w:b/>
        </w:rPr>
        <w:t>Conclusion</w:t>
      </w:r>
      <w:r>
        <w:br/>
        <w:br/>
        <w:t>In conclusion, acknowledging personal biases and limitations is essential to the success of our pioneering hybrid crowdfunding and shared intellectual property model. By fostering a culture of truthfulness and openness, we can ensure that our climate innovation initiatives are guided by the principles of transparency, accountability, and collaboration. As we strive to transform waste into valuable resources and promote global collaboration, it is crucial that we prioritize self-awareness, constructive feedback, and open communication. By doing so, we can unlock the full potential of our innovative model, driving meaningful impact and creating a more sustainable future for generations to come.</w:t>
      </w:r>
    </w:p>
    <w:p>
      <w:pPr>
        <w:pStyle w:val="Subtitle"/>
      </w:pPr>
      <w:r>
        <w:t>19. Emphasize the role of creating conditions for successful outcomes, ensuring participants feel heard and understood, and addressing racial tension directly.</w:t>
      </w:r>
    </w:p>
    <w:p>
      <w:pPr/>
      <w:r/>
      <w:r>
        <w:rPr>
          <w:b/>
        </w:rPr>
        <w:t>Title: Fostering Inclusive Climate Innovation through Hybrid Crowdfunding and Shared Intellectual Property</w:t>
      </w:r>
      <w:r>
        <w:br/>
        <w:br/>
      </w:r>
      <w:r>
        <w:rPr>
          <w:b/>
        </w:rPr>
        <w:t>Executive Summary:</w:t>
      </w:r>
      <w:r>
        <w:br/>
        <w:br/>
        <w:t>This groundbreaking project introduces a revolutionary hybrid crowdfunding and shared intellectual property model, designed to accelerate climate innovation and transform waste into valuable resources. By integrating decentralized governance, open-source principles, and a unique blockchain-based funding mechanism, we aim to create a global collaborative platform that not only addresses environmental challenges but also promotes ethical knowledge transfer and inclusive participation. A critical component of this project is the emphasis on creating conditions for successful outcomes, ensuring that all participants feel heard and understood, and directly addressing racial tension to foster a culture of equity and cooperation.</w:t>
        <w:br/>
        <w:br/>
      </w:r>
      <w:r>
        <w:rPr>
          <w:b/>
        </w:rPr>
        <w:t>Introduction:</w:t>
      </w:r>
      <w:r>
        <w:br/>
        <w:br/>
        <w:t>The climate crisis requires immediate attention and collective action. However, traditional approaches to innovation and funding often exclude marginalized communities and fail to address the systemic barriers that hinder progress. Our project tackles these challenges head-on by establishing a hybrid model that combines the benefits of crowdfunding with the collaborative potential of shared intellectual property. This approach ensures that everyone, regardless of their background or geographical location, can contribute to and benefit from climate innovation.</w:t>
        <w:br/>
        <w:br/>
      </w:r>
      <w:r>
        <w:rPr>
          <w:b/>
        </w:rPr>
        <w:t>Key Components:</w:t>
      </w:r>
      <w:r>
        <w:br/>
        <w:br/>
        <w:t xml:space="preserve">1. </w:t>
      </w:r>
      <w:r>
        <w:rPr>
          <w:b/>
        </w:rPr>
        <w:t>Decentralized Governance:</w:t>
      </w:r>
      <w:r>
        <w:t xml:space="preserve"> Our platform operates on a decentralized governance model, ensuring that decision-making is distributed, transparent, and inclusive. This approach empowers a diverse range of stakeholders, from community leaders to scientists, to play an active role in shaping the direction of climate innovation.</w:t>
        <w:br/>
        <w:br/>
        <w:t xml:space="preserve">2. </w:t>
      </w:r>
      <w:r>
        <w:rPr>
          <w:b/>
        </w:rPr>
        <w:t>Open-Source Principles:</w:t>
      </w:r>
      <w:r>
        <w:t xml:space="preserve"> By embracing open-source principles, we encourage the free exchange of ideas and knowledge. This not only accelerates the development of climate solutions but also fosters a community of innovators who are committed to mutual support and collaboration.</w:t>
        <w:br/>
        <w:br/>
        <w:t xml:space="preserve">3. </w:t>
      </w:r>
      <w:r>
        <w:rPr>
          <w:b/>
        </w:rPr>
        <w:t>Blockchain-Based Funding Mechanism:</w:t>
      </w:r>
      <w:r>
        <w:t xml:space="preserve"> Our unique blockchain-based funding mechanism provides a secure, transparent, and equitable way to support projects. It ensures that funding is allocated based on merit and community consensus, reducing the influence of biases and increasing the potential for groundbreaking innovations to emerge.</w:t>
        <w:br/>
        <w:br/>
        <w:t xml:space="preserve">4. </w:t>
      </w:r>
      <w:r>
        <w:rPr>
          <w:b/>
        </w:rPr>
        <w:t>Creating Conditions for Success:</w:t>
      </w:r>
      <w:r>
        <w:t xml:space="preserve"> We recognize that the success of our platform depends on creating an environment where all participants feel valued, heard, and understood. To achieve this, we will implement mechanisms for ongoing feedback, ensuring that the needs and concerns of our diverse community are continually addressed.</w:t>
        <w:br/>
        <w:br/>
        <w:t xml:space="preserve">5. </w:t>
      </w:r>
      <w:r>
        <w:rPr>
          <w:b/>
        </w:rPr>
        <w:t>Addressing Racial Tension:</w:t>
      </w:r>
      <w:r>
        <w:t xml:space="preserve"> Directly confronting and addressing racial tension is crucial to the success of our project. We commit to implementing strategies that promote equity, inclusion, and diversity, ensuring that our platform serves as a beacon for positive change. This includes providing resources and support for underrepresented groups, facilitating open discussions about racial barriers, and integrating anti-racist practices into every aspect of our operations.</w:t>
        <w:br/>
        <w:br/>
      </w:r>
      <w:r>
        <w:rPr>
          <w:b/>
        </w:rPr>
        <w:t>Implementation Strategy:</w:t>
      </w:r>
      <w:r>
        <w:br/>
        <w:br/>
        <w:t xml:space="preserve">- </w:t>
      </w:r>
      <w:r>
        <w:rPr>
          <w:b/>
        </w:rPr>
        <w:t>Community Engagement:</w:t>
      </w:r>
      <w:r>
        <w:t xml:space="preserve"> Engage with a wide range of stakeholders, including local communities, academic institutions, and industry partners, to ensure our platform meets the needs of diverse users.</w:t>
        <w:br/>
        <w:t xml:space="preserve">- </w:t>
      </w:r>
      <w:r>
        <w:rPr>
          <w:b/>
        </w:rPr>
        <w:t>Platform Development:</w:t>
      </w:r>
      <w:r>
        <w:t xml:space="preserve"> Develop and test our hybrid crowdfunding and shared intellectual property platform, integrating decentralized governance, open-source principles, and blockchain technology.</w:t>
        <w:br/>
        <w:t xml:space="preserve">- </w:t>
      </w:r>
      <w:r>
        <w:rPr>
          <w:b/>
        </w:rPr>
        <w:t>Education and Training:</w:t>
      </w:r>
      <w:r>
        <w:t xml:space="preserve"> Provide educational resources and training programs focused on climate innovation, ethical knowledge transfer, and the use of blockchain technology.</w:t>
        <w:br/>
        <w:t xml:space="preserve">- </w:t>
      </w:r>
      <w:r>
        <w:rPr>
          <w:b/>
        </w:rPr>
        <w:t>Inclusion and Equity Initiatives:</w:t>
      </w:r>
      <w:r>
        <w:t xml:space="preserve"> Launch initiatives to promote inclusion and equity, including workshops, forums, and policies aimed at addressing and overcoming racial tension and other barriers to participation.</w:t>
        <w:br/>
        <w:br/>
      </w:r>
      <w:r>
        <w:rPr>
          <w:b/>
        </w:rPr>
        <w:t>Conclusion:</w:t>
      </w:r>
      <w:r>
        <w:br/>
        <w:br/>
        <w:t>Our project offers a pioneering approach to climate innovation, one that combines technological innovation with a deep commitment to social equity and environmental sustainability. By emphasizing the creation of conditions for successful outcomes, ensuring all voices are heard, and directly addressing racial tension, we aim to foster a global community that is united in its pursuit of a more equitable and sustainable future. Together, we can transform waste into valuable resources, accelerate climate innovation, and create a world where everyone has the opportunity to thrive.</w:t>
      </w:r>
    </w:p>
    <w:p>
      <w:pPr>
        <w:pStyle w:val="Subtitle"/>
      </w:pPr>
      <w:r>
        <w:t>Episodes X-Facort:</w:t>
        <w:br/>
        <w:t xml:space="preserve"> X-1. Crafting a Unique Selling Proposition</w:t>
      </w:r>
    </w:p>
    <w:p>
      <w:pPr/>
      <w:r/>
      <w:r>
        <w:rPr>
          <w:b/>
        </w:rPr>
        <w:t>Unique Selling Proposition (USP):</w:t>
      </w:r>
      <w:r>
        <w:br/>
        <w:br/>
        <w:t>Introducing "EcoSpark" - a revolutionary Hybrid Crowdfunding and Shared Intellectual Property Model for Climate Innovation that converges the power of collective creativity, diverse expertise, and open collaboration to tackle the world's most pressing environmental challenges. Our USP lies in our ability to harness the energy of a global community to co-create, fund, and accelerate breakthrough climate solutions, promoting a new paradigm of sustainable innovation and social impact.</w:t>
        <w:br/>
        <w:br/>
      </w:r>
      <w:r>
        <w:rPr>
          <w:b/>
        </w:rPr>
        <w:t>What sets EcoSpark apart:</w:t>
      </w:r>
      <w:r>
        <w:br/>
        <w:br/>
        <w:t xml:space="preserve">1. </w:t>
      </w:r>
      <w:r>
        <w:rPr>
          <w:b/>
        </w:rPr>
        <w:t>Hybrid Crowdfunding Model:</w:t>
      </w:r>
      <w:r>
        <w:t xml:space="preserve"> We combine the benefits of traditional crowdfunding with a unique, community-driven approach, where contributors not only provide financial support but also participate in the co-creation and development of climate projects. This ensures that solutions are tailored to real-world needs and are more likely to achieve tangible impact.</w:t>
        <w:br/>
        <w:t xml:space="preserve">2. </w:t>
      </w:r>
      <w:r>
        <w:rPr>
          <w:b/>
        </w:rPr>
        <w:t>Shared Intellectual Property (IP) Framework:</w:t>
      </w:r>
      <w:r>
        <w:t xml:space="preserve"> Our model establishes a shared IP framework, where contributors and project owners collaborate to develop and refine climate solutions. This framework fosters a culture of open collaboration, promotes knowledge sharing, and accelerates the diffusion of innovative ideas, ultimately driving collective progress toward a more sustainable future.</w:t>
        <w:br/>
        <w:t xml:space="preserve">3. </w:t>
      </w:r>
      <w:r>
        <w:rPr>
          <w:b/>
        </w:rPr>
        <w:t>Diverse and Inclusive Ecosystem:</w:t>
      </w:r>
      <w:r>
        <w:t xml:space="preserve"> EcoSpark's platform brings together a diverse array of stakeholders, including climate experts, innovators, entrepreneurs, policymakers, and community leaders. This rich tapestry of perspectives and expertise enables the identification and addressing of complex environmental challenges from multiple angles, leading to more effective and sustainable solutions.</w:t>
        <w:br/>
        <w:t xml:space="preserve">4. </w:t>
      </w:r>
      <w:r>
        <w:rPr>
          <w:b/>
        </w:rPr>
        <w:t>Co-Creation and Community Engagement:</w:t>
      </w:r>
      <w:r>
        <w:t xml:space="preserve"> Our platform is designed to facilitate ongoing community engagement, feedback, and iteration, ensuring that climate solutions are not only effective but also socially and culturally relevant. This approach empowers communities to take ownership of their environmental challenges and co-create solutions that are tailored to their specific needs.</w:t>
        <w:br/>
        <w:t xml:space="preserve">5. </w:t>
      </w:r>
      <w:r>
        <w:rPr>
          <w:b/>
        </w:rPr>
        <w:t>Accelerated Innovation Cycle:</w:t>
      </w:r>
      <w:r>
        <w:t xml:space="preserve"> EcoSpark's model enables a rapid innovation cycle, where ideas are quickly prototyped, tested, and refined through a continuous process of feedback and iteration. This accelerated cycle ensures that climate solutions are deployed in a timely manner, maximizing their potential impact and relevance in addressing the urgent needs of our planet.</w:t>
        <w:br/>
        <w:br/>
      </w:r>
      <w:r>
        <w:rPr>
          <w:b/>
        </w:rPr>
        <w:t>Sociology Market Differentiation:</w:t>
      </w:r>
      <w:r>
        <w:br/>
        <w:br/>
        <w:t>In the sociology market, EcoSpark stands out by:</w:t>
        <w:br/>
        <w:br/>
        <w:t xml:space="preserve">1. </w:t>
      </w:r>
      <w:r>
        <w:rPr>
          <w:b/>
        </w:rPr>
        <w:t>Fostering a Culture of Collaboration:</w:t>
      </w:r>
      <w:r>
        <w:t xml:space="preserve"> Our platform encourages stakeholders to work together, share knowledge, and build on each other's strengths, leading to a more cohesive and effective response to environmental challenges.</w:t>
        <w:br/>
        <w:t xml:space="preserve">2. </w:t>
      </w:r>
      <w:r>
        <w:rPr>
          <w:b/>
        </w:rPr>
        <w:t>Empowering Community-Led Innovation:</w:t>
      </w:r>
      <w:r>
        <w:t xml:space="preserve"> By involving local communities in the co-creation and development of climate solutions, EcoSpark ensures that solutions are context-specific, culturally relevant, and more likely to achieve lasting impact.</w:t>
        <w:br/>
        <w:t xml:space="preserve">3. </w:t>
      </w:r>
      <w:r>
        <w:rPr>
          <w:b/>
        </w:rPr>
        <w:t>Promoting Social and Environmental Justice:</w:t>
      </w:r>
      <w:r>
        <w:t xml:space="preserve"> Our model prioritizes the needs and perspectives of marginalized and vulnerable communities, ensuring that climate solutions are equitable, inclusive, and just.</w:t>
        <w:br/>
        <w:t xml:space="preserve">4. </w:t>
      </w:r>
      <w:r>
        <w:rPr>
          <w:b/>
        </w:rPr>
        <w:t>Catalyzing Systemic Change:</w:t>
      </w:r>
      <w:r>
        <w:t xml:space="preserve"> EcoSpark's focus on hybrid crowdfunding and shared IP enables the development of scalable, systemic solutions that can be replicated and adapted across different contexts, driving transformative change in the way we address environmental challenges.</w:t>
        <w:br/>
        <w:br/>
      </w:r>
      <w:r>
        <w:rPr>
          <w:b/>
        </w:rPr>
        <w:t>Compelling Value Proposition:</w:t>
      </w:r>
      <w:r>
        <w:br/>
        <w:br/>
        <w:t>By joining the EcoSpark community, contributors and project owners can:</w:t>
        <w:br/>
        <w:br/>
        <w:t xml:space="preserve">1. </w:t>
      </w:r>
      <w:r>
        <w:rPr>
          <w:b/>
        </w:rPr>
        <w:t>Access a Global Network:</w:t>
      </w:r>
      <w:r>
        <w:t xml:space="preserve"> Connect with a diverse array of stakeholders, including climate experts, innovators, and community leaders.</w:t>
        <w:br/>
        <w:t xml:space="preserve">2. </w:t>
      </w:r>
      <w:r>
        <w:rPr>
          <w:b/>
        </w:rPr>
        <w:t>Co-Create Impactful Solutions:</w:t>
      </w:r>
      <w:r>
        <w:t xml:space="preserve"> Participate in the development of breakthrough climate solutions that address real-world needs and challenges.</w:t>
        <w:br/>
        <w:t xml:space="preserve">3. </w:t>
      </w:r>
      <w:r>
        <w:rPr>
          <w:b/>
        </w:rPr>
        <w:t>Accelerate Innovation:</w:t>
      </w:r>
      <w:r>
        <w:t xml:space="preserve"> Leverage our hybrid crowdfunding and shared IP framework to rapidly prototype, test, and refine climate solutions.</w:t>
        <w:br/>
        <w:t xml:space="preserve">4. </w:t>
      </w:r>
      <w:r>
        <w:rPr>
          <w:b/>
        </w:rPr>
        <w:t>Drive Systemic Change:</w:t>
      </w:r>
      <w:r>
        <w:t xml:space="preserve"> Contribute to a global movement that prioritizes social and environmental justice, empowering communities to take ownership of their environmental challenges and co-create a more sustainable future.</w:t>
        <w:br/>
        <w:br/>
        <w:t>Join EcoSpark today and become part of a revolution that is redefining the way we address climate challenges, fostering a culture of collaboration, and driving innovative solutions for a better tomorrow.</w:t>
      </w:r>
    </w:p>
    <w:p>
      <w:pPr>
        <w:pStyle w:val="Subtitle"/>
      </w:pPr>
      <w:r>
        <w:t>X-2. Building Long-Term Success Defenses</w:t>
      </w:r>
    </w:p>
    <w:p>
      <w:pPr/>
      <w:r/>
      <w:r>
        <w:rPr>
          <w:b/>
        </w:rPr>
        <w:t>Title: Resilience Strategy for Hybrid Crowdfunding and Shared Intellectual Property Model in Climate Innovation</w:t>
      </w:r>
      <w:r>
        <w:br/>
        <w:br/>
      </w:r>
      <w:r>
        <w:rPr>
          <w:b/>
        </w:rPr>
        <w:t>Executive Summary:</w:t>
      </w:r>
      <w:r>
        <w:br/>
        <w:br/>
        <w:t>As a forward-thinking radio scriptwriter and strategist in the sociology industry, I recognize the need to build robust defenses against potential disruptions, particularly those driven by technological advancements like AI. To ensure long-term success, I propose a comprehensive plan that incorporates a hybrid crowdfunding and shared intellectual property model, leveraging blockchain development, smart contract implementation, open-source contribution, sustainable waste management techniques, and community building. This strategy will not only foster climate innovation but also promote resilience and adaptability in the face of emerging challenges.</w:t>
        <w:br/>
        <w:br/>
      </w:r>
      <w:r>
        <w:rPr>
          <w:b/>
        </w:rPr>
        <w:t>I. Hybrid Crowdfunding and Shared Intellectual Property Model:</w:t>
      </w:r>
      <w:r>
        <w:br/>
        <w:br/>
        <w:t xml:space="preserve">1. </w:t>
      </w:r>
      <w:r>
        <w:rPr>
          <w:b/>
        </w:rPr>
        <w:t>Crowdfunding Platform:</w:t>
      </w:r>
      <w:r>
        <w:t xml:space="preserve"> Develop a blockchain-based crowdfunding platform that allows individuals and organizations to contribute to climate-focused projects. This platform will utilize smart contracts to ensure transparent and secure transactions.</w:t>
        <w:br/>
        <w:t xml:space="preserve">2. </w:t>
      </w:r>
      <w:r>
        <w:rPr>
          <w:b/>
        </w:rPr>
        <w:t>Shared Intellectual Property (IP):</w:t>
      </w:r>
      <w:r>
        <w:t xml:space="preserve"> Implement a shared IP model, where contributors and project owners collaborate to develop and commercialize climate-related innovations. This approach will encourage knowledge sharing, reduce costs, and accelerate innovation.</w:t>
        <w:br/>
        <w:t xml:space="preserve">3. </w:t>
      </w:r>
      <w:r>
        <w:rPr>
          <w:b/>
        </w:rPr>
        <w:t>Revenue Sharing:</w:t>
      </w:r>
      <w:r>
        <w:t xml:space="preserve"> Establish a revenue-sharing mechanism, where contributors and project owners receive a percentage of the revenue generated by the commercialization of their shared IP.</w:t>
        <w:br/>
        <w:br/>
      </w:r>
      <w:r>
        <w:rPr>
          <w:b/>
        </w:rPr>
        <w:t>II. Blockchain Development:</w:t>
      </w:r>
      <w:r>
        <w:br/>
        <w:br/>
        <w:t xml:space="preserve">1. </w:t>
      </w:r>
      <w:r>
        <w:rPr>
          <w:b/>
        </w:rPr>
        <w:t>Blockchain-based Platform:</w:t>
      </w:r>
      <w:r>
        <w:t xml:space="preserve"> Develop a blockchain-based platform to manage the hybrid crowdfunding and shared IP model. This platform will ensure transparency, security, and accountability in all transactions and interactions.</w:t>
        <w:br/>
        <w:t xml:space="preserve">2. </w:t>
      </w:r>
      <w:r>
        <w:rPr>
          <w:b/>
        </w:rPr>
        <w:t>Smart Contract Implementation:</w:t>
      </w:r>
      <w:r>
        <w:t xml:space="preserve"> Implement smart contracts to automate the execution of agreements, ensuring that all parties adhere to the terms and conditions of the crowdfunding and IP sharing model.</w:t>
        <w:br/>
        <w:t xml:space="preserve">3. </w:t>
      </w:r>
      <w:r>
        <w:rPr>
          <w:b/>
        </w:rPr>
        <w:t>Decentralized Data Storage:</w:t>
      </w:r>
      <w:r>
        <w:t xml:space="preserve"> Utilize decentralized data storage solutions to store and manage project data, ensuring that sensitive information is protected and accessible only to authorized parties.</w:t>
        <w:br/>
        <w:br/>
      </w:r>
      <w:r>
        <w:rPr>
          <w:b/>
        </w:rPr>
        <w:t>III. Open-Source Contribution:</w:t>
      </w:r>
      <w:r>
        <w:br/>
        <w:br/>
        <w:t xml:space="preserve">1. </w:t>
      </w:r>
      <w:r>
        <w:rPr>
          <w:b/>
        </w:rPr>
        <w:t>Open-Source Platform:</w:t>
      </w:r>
      <w:r>
        <w:t xml:space="preserve"> Develop an open-source platform that enables contributors to share their knowledge, expertise, and innovations with the community.</w:t>
        <w:br/>
        <w:t xml:space="preserve">2. </w:t>
      </w:r>
      <w:r>
        <w:rPr>
          <w:b/>
        </w:rPr>
        <w:t>Collaborative Development:</w:t>
      </w:r>
      <w:r>
        <w:t xml:space="preserve"> Encourage collaborative development of climate-focused projects, allowing contributors to work together to create innovative solutions.</w:t>
        <w:br/>
        <w:t xml:space="preserve">3. </w:t>
      </w:r>
      <w:r>
        <w:rPr>
          <w:b/>
        </w:rPr>
        <w:t>Community Engagement:</w:t>
      </w:r>
      <w:r>
        <w:t xml:space="preserve"> Foster a sense of community among contributors, project owners, and stakeholders, promoting knowledge sharing, feedback, and support.</w:t>
        <w:br/>
        <w:br/>
      </w:r>
      <w:r>
        <w:rPr>
          <w:b/>
        </w:rPr>
        <w:t>IV. Sustainable Waste Management Techniques:</w:t>
      </w:r>
      <w:r>
        <w:br/>
        <w:br/>
        <w:t xml:space="preserve">1. </w:t>
      </w:r>
      <w:r>
        <w:rPr>
          <w:b/>
        </w:rPr>
        <w:t>Waste Reduction:</w:t>
      </w:r>
      <w:r>
        <w:t xml:space="preserve"> Implement sustainable waste management techniques to minimize waste generation in all aspects of the business, including project development, operations, and community engagement.</w:t>
        <w:br/>
        <w:t xml:space="preserve">2. </w:t>
      </w:r>
      <w:r>
        <w:rPr>
          <w:b/>
        </w:rPr>
        <w:t>Circular Economy:</w:t>
      </w:r>
      <w:r>
        <w:t xml:space="preserve"> Adopt a circular economy approach, where materials are designed to be recycled, reused, or biodegradable, reducing the environmental impact of climate innovation projects.</w:t>
        <w:br/>
        <w:t xml:space="preserve">3. </w:t>
      </w:r>
      <w:r>
        <w:rPr>
          <w:b/>
        </w:rPr>
        <w:t>Education and Awareness:</w:t>
      </w:r>
      <w:r>
        <w:t xml:space="preserve"> Educate contributors, project owners, and stakeholders about the importance of sustainable waste management and the benefits of adopting environmentally friendly practices.</w:t>
        <w:br/>
        <w:br/>
      </w:r>
      <w:r>
        <w:rPr>
          <w:b/>
        </w:rPr>
        <w:t>V. Community Building:</w:t>
      </w:r>
      <w:r>
        <w:br/>
        <w:br/>
        <w:t xml:space="preserve">1. </w:t>
      </w:r>
      <w:r>
        <w:rPr>
          <w:b/>
        </w:rPr>
        <w:t>Community Platform:</w:t>
      </w:r>
      <w:r>
        <w:t xml:space="preserve"> Develop a community platform that enables contributors, project owners, and stakeholders to connect, share knowledge, and collaborate on climate-focused projects.</w:t>
        <w:br/>
        <w:t xml:space="preserve">2. </w:t>
      </w:r>
      <w:r>
        <w:rPr>
          <w:b/>
        </w:rPr>
        <w:t>Events and Workshops:</w:t>
      </w:r>
      <w:r>
        <w:t xml:space="preserve"> Organize events, workshops, and webinars to educate and engage the community on climate innovation, sustainable waste management, and the importance of shared IP and hybrid crowdfunding models.</w:t>
        <w:br/>
        <w:t xml:space="preserve">3. </w:t>
      </w:r>
      <w:r>
        <w:rPr>
          <w:b/>
        </w:rPr>
        <w:t>Incentives and Recognition:</w:t>
      </w:r>
      <w:r>
        <w:t xml:space="preserve"> Offer incentives and recognition to contributors and project owners who demonstrate exceptional commitment to climate innovation, sustainable waste management, and community engagement.</w:t>
        <w:br/>
        <w:br/>
      </w:r>
      <w:r>
        <w:rPr>
          <w:b/>
        </w:rPr>
        <w:t>VI. Anticipating Disruptions and Ensuring Resilience:</w:t>
      </w:r>
      <w:r>
        <w:br/>
        <w:br/>
        <w:t xml:space="preserve">1. </w:t>
      </w:r>
      <w:r>
        <w:rPr>
          <w:b/>
        </w:rPr>
        <w:t>AI-driven Disruptions:</w:t>
      </w:r>
      <w:r>
        <w:t xml:space="preserve"> Anticipate potential disruptions driven by AI, such as automated content creation, and develop strategies to adapt and evolve the business model to remain competitive.</w:t>
        <w:br/>
        <w:t xml:space="preserve">2. </w:t>
      </w:r>
      <w:r>
        <w:rPr>
          <w:b/>
        </w:rPr>
        <w:t>Climate Change:</w:t>
      </w:r>
      <w:r>
        <w:t xml:space="preserve"> Recognize the impact of climate change on the business and develop strategies to mitigate and adapt to its effects, such as incorporating climate-resilient infrastructure and supply chain management.</w:t>
        <w:br/>
        <w:t xml:space="preserve">3. </w:t>
      </w:r>
      <w:r>
        <w:rPr>
          <w:b/>
        </w:rPr>
        <w:t>Regulatory Changes:</w:t>
      </w:r>
      <w:r>
        <w:t xml:space="preserve"> Monitor regulatory changes and updates, ensuring that the business remains compliant with evolving laws and regulations related to crowdfunding, IP, and environmental sustainability.</w:t>
        <w:br/>
        <w:br/>
        <w:t>By implementing this comprehensive strategy, the business will be well-positioned to navigate the challenges and opportunities presented by technological advancements, climate change, and regulatory shifts, ensuring long-term success and resilience in the sociology industry.</w:t>
      </w:r>
    </w:p>
    <w:p>
      <w:pPr>
        <w:pStyle w:val="Subtitle"/>
      </w:pPr>
      <w:r>
        <w:t>X-3. Refining Brand Tone for Consistency</w:t>
      </w:r>
    </w:p>
    <w:p>
      <w:pPr/>
      <w:r/>
      <w:r>
        <w:rPr>
          <w:b/>
        </w:rPr>
        <w:t>Radio Script: Refining Brand Tone for Sociology Sector</w:t>
      </w:r>
      <w:r>
        <w:br/>
        <w:br/>
        <w:t>[INTRO MUSIC FADES OUT]</w:t>
        <w:br/>
        <w:br/>
        <w:t>Host: Welcome to "Sociology Solutions," a podcast where we explore innovative approaches to addressing societal problems. Today, we're discussing the importance of a consistent brand tone in the sociology sector, particularly when working on projects that aim to create triple-bottom-line solutions. Joining me is a renowned expert in AI-assisted content generation and strategic support for patent applications.</w:t>
        <w:br/>
        <w:br/>
        <w:t>Guest: Thank you for having me. As we delve into the world of sociology and brand tone, it's essential to recognize that a well-crafted brand voice can facilitate global synergy, multi-stakeholder participation, and shared value creation.</w:t>
        <w:br/>
        <w:br/>
        <w:t>Host: That's fascinating. Can you elaborate on what you mean by a consistent brand tone and its significance in the sociology sector?</w:t>
        <w:br/>
        <w:br/>
        <w:t>Guest: A consistent brand tone refers to the language, attitude, and personality that an organization uses to communicate its values, mission, and vision. In the sociology sector, a well-defined brand tone is crucial for building trust, credibility, and empathy with diverse stakeholders, including community members, policymakers, and funding agencies.</w:t>
        <w:br/>
        <w:br/>
        <w:t>Host: I see. So, how can organizations ensure a consistent brand voice, especially when hiring marketing team members or agencies?</w:t>
        <w:br/>
        <w:br/>
        <w:t>Guest: To achieve a consistent brand tone, organizations should:</w:t>
        <w:br/>
        <w:br/>
        <w:t xml:space="preserve">1. </w:t>
      </w:r>
      <w:r>
        <w:rPr>
          <w:b/>
        </w:rPr>
        <w:t>Develop a comprehensive brand style guide</w:t>
      </w:r>
      <w:r>
        <w:t>: This document should outline the organization's mission, values, and tone of voice, providing clear guidance for all communications.</w:t>
        <w:br/>
        <w:t xml:space="preserve">2. </w:t>
      </w:r>
      <w:r>
        <w:rPr>
          <w:b/>
        </w:rPr>
        <w:t>Establish a core messaging framework</w:t>
      </w:r>
      <w:r>
        <w:t>: This framework should define the organization's key messages, unique value proposition, and supporting points, ensuring that all communications align with the overall brand strategy.</w:t>
        <w:br/>
        <w:t xml:space="preserve">3. </w:t>
      </w:r>
      <w:r>
        <w:rPr>
          <w:b/>
        </w:rPr>
        <w:t>Train marketing team members and agencies</w:t>
      </w:r>
      <w:r>
        <w:t>: Provide thorough training on the brand tone, style guide, and core messaging framework to ensure that all representatives understand the organization's values and communication goals.</w:t>
        <w:br/>
        <w:t xml:space="preserve">4. </w:t>
      </w:r>
      <w:r>
        <w:rPr>
          <w:b/>
        </w:rPr>
        <w:t>Regularly review and refine brand tone</w:t>
      </w:r>
      <w:r>
        <w:t>: Continuously assess the effectiveness of the brand tone and make adjustments as needed to ensure that it remains relevant, authentic, and engaging.</w:t>
        <w:br/>
        <w:br/>
        <w:t>Host: Those are excellent tips. Now, let's talk about the specific project you mentioned earlier – "A capstone project where each student will help a real organization solve an existing societal problem by implementing practical knowledge to achieve a triple-bottom-line solution." How can this project benefit from a consistent brand tone?</w:t>
        <w:br/>
        <w:br/>
        <w:t>Guest: By adopting a consistent brand tone, the organizations involved in this project can:</w:t>
        <w:br/>
        <w:br/>
        <w:t xml:space="preserve">1. </w:t>
      </w:r>
      <w:r>
        <w:rPr>
          <w:b/>
        </w:rPr>
        <w:t>Facilitate global synergy</w:t>
      </w:r>
      <w:r>
        <w:t>: A unified brand voice can help bridge cultural and linguistic divides, facilitating collaboration and knowledge-sharing among diverse stakeholders.</w:t>
        <w:br/>
        <w:t xml:space="preserve">2. </w:t>
      </w:r>
      <w:r>
        <w:rPr>
          <w:b/>
        </w:rPr>
        <w:t>Encourage multi-stakeholder participation</w:t>
      </w:r>
      <w:r>
        <w:t>: A clear and empathetic brand tone can foster trust and engagement among community members, policymakers, and other stakeholders, ensuring that their voices are heard and valued.</w:t>
        <w:br/>
        <w:t xml:space="preserve">3. </w:t>
      </w:r>
      <w:r>
        <w:rPr>
          <w:b/>
        </w:rPr>
        <w:t>Create shared value</w:t>
      </w:r>
      <w:r>
        <w:t>: By communicating the project's mission, values, and impact in a consistent and compelling way, organizations can inspire shared ownership and collective action, driving meaningful social change.</w:t>
        <w:br/>
        <w:br/>
        <w:t>Host: That's a powerful message. As we conclude this episode, what final thoughts would you like to share with our listeners?</w:t>
        <w:br/>
        <w:br/>
        <w:t>Guest: In the sociology sector, a consistent brand tone is not just a nicety – it's a necessity. By investing in a well-crafted brand voice, organizations can unlock the full potential of their projects, fostering global synergy, multi-stakeholder participation, and shared value creation. Remember, a consistent brand tone is the key to building trust, credibility, and empathy with your audience, ultimately driving meaningful social impact.</w:t>
        <w:br/>
        <w:br/>
        <w:t>[OUTRO MUSIC FADES IN]</w:t>
        <w:br/>
        <w:br/>
        <w:t>Host: Thank you for tuning in to this episode of "Sociology Solutions." Join us next time as we explore more innovative approaches to addressing societal problems.</w:t>
        <w:br/>
        <w:br/>
      </w:r>
      <w:r>
        <w:rPr>
          <w:b/>
        </w:rPr>
        <w:t>Project Brief:</w:t>
      </w:r>
      <w:r>
        <w:br/>
        <w:br/>
        <w:t>Title: A Capstone Project for Societal Impact</w:t>
        <w:br/>
        <w:br/>
        <w:t>Objective: To support a real organization in solving an existing societal problem by implementing practical knowledge to achieve a triple-bottom-line solution.</w:t>
        <w:br/>
        <w:br/>
      </w:r>
      <w:r>
        <w:rPr>
          <w:b/>
        </w:rPr>
        <w:t>Brand Tone Guidelines:</w:t>
      </w:r>
      <w:r>
        <w:br/>
        <w:br/>
        <w:t xml:space="preserve">1. </w:t>
      </w:r>
      <w:r>
        <w:rPr>
          <w:b/>
        </w:rPr>
        <w:t>Empathetic</w:t>
      </w:r>
      <w:r>
        <w:t>: Communicate with compassion and understanding, acknowledging the complexities of societal problems.</w:t>
        <w:br/>
        <w:t xml:space="preserve">2. </w:t>
      </w:r>
      <w:r>
        <w:rPr>
          <w:b/>
        </w:rPr>
        <w:t>Inclusive</w:t>
      </w:r>
      <w:r>
        <w:t>: Foster a sense of community and shared ownership, valuing diverse perspectives and voices.</w:t>
        <w:br/>
        <w:t xml:space="preserve">3. </w:t>
      </w:r>
      <w:r>
        <w:rPr>
          <w:b/>
        </w:rPr>
        <w:t>Innovative</w:t>
      </w:r>
      <w:r>
        <w:t>: Emphasize creative solutions and forward-thinking approaches to addressing societal challenges.</w:t>
        <w:br/>
        <w:t xml:space="preserve">4. </w:t>
      </w:r>
      <w:r>
        <w:rPr>
          <w:b/>
        </w:rPr>
        <w:t>Authentic</w:t>
      </w:r>
      <w:r>
        <w:t>: Ensure transparency, honesty, and consistency in all communications, reflecting the organization's values and mission.</w:t>
        <w:br/>
        <w:br/>
        <w:t>By adopting these brand tone guidelines, organizations involved in the capstone project can create a consistent and effective brand voice, facilitating global synergy, multi-stakeholder participation, and shared value creation.</w:t>
      </w:r>
    </w:p>
    <w:p>
      <w:pPr>
        <w:pStyle w:val="Subtitle"/>
      </w:pPr>
      <w:r>
        <w:t>X-4. Enhancing Customer Conversion Strategies</w:t>
      </w:r>
    </w:p>
    <w:p>
      <w:pPr/>
      <w:r/>
      <w:r>
        <w:rPr>
          <w:b/>
        </w:rPr>
        <w:t>Radio Script: "Unlocking Conversion in Climate Innovation: Overcoming Barriers in Hybrid Crowdfunding and Shared Intellectual Property Models"</w:t>
      </w:r>
      <w:r>
        <w:br/>
        <w:br/>
      </w:r>
      <w:r>
        <w:rPr>
          <w:b/>
        </w:rPr>
        <w:t>Intro Music and Introduction</w:t>
      </w:r>
      <w:r>
        <w:br/>
        <w:br/>
        <w:t>Host: "Welcome to 'Innovate for Climate,' the show where we explore the latest developments in climate innovation and entrepreneurship. I'm your host, and today we're discussing a crucial topic: why potential customers aren't converting into actual customers in the Sociology domain, specifically in the context of Hybrid Crowdfunding and Shared Intellectual Property Models for climate innovation. Joining me is an expert in strategic and content generation support for patent applications. Let's dive in!"</w:t>
        <w:br/>
        <w:br/>
      </w:r>
      <w:r>
        <w:rPr>
          <w:b/>
        </w:rPr>
        <w:t>Segment 1: Understanding the Barriers to Conversion</w:t>
      </w:r>
      <w:r>
        <w:br/>
        <w:br/>
        <w:t>Host: "To begin, can you walk us through the Hybrid Crowdfunding and Shared Intellectual Property Model for climate innovation and the benefits it offers?"</w:t>
        <w:br/>
        <w:br/>
        <w:t>AI Assistant: "Certainly. This model combines crowdfunding with shared intellectual property to accelerate climate innovation. By pooling resources and sharing IP, participants can develop and deploy climate solutions more efficiently. The benefits include access to funding, expertise, and a community-driven approach to innovation."</w:t>
        <w:br/>
        <w:br/>
        <w:t>Host: "That sounds promising. So, what are the reasons why potential customers might not be converting?"</w:t>
        <w:br/>
        <w:br/>
        <w:t>AI Assistant: "Through our analysis, we've identified several key barriers. Firstly, lack of awareness and understanding about the model and its benefits. Secondly, concerns about IP protection and management. Thirdly, perceived complexity in navigating the crowdfunding process. Lastly, insufficient trust in the community-driven approach and the potential for shared ownership of IP."</w:t>
        <w:br/>
        <w:br/>
      </w:r>
      <w:r>
        <w:rPr>
          <w:b/>
        </w:rPr>
        <w:t>Segment 2: Analyzing Lost Opportunities and Proposing Strategies</w:t>
      </w:r>
      <w:r>
        <w:br/>
        <w:br/>
        <w:t>Host: "Those are significant barriers. How do you propose we address them and enhance customer conversion?"</w:t>
        <w:br/>
        <w:br/>
        <w:t>AI Assistant: "To start, we need to develop targeted educational content and outreach programs to raise awareness about the model and its benefits. This could include webinars, workshops, and social media campaigns. To address IP concerns, we can establish clear guidelines and protocols for IP management and protection, ensuring that participants' rights are safeguarded."</w:t>
        <w:br/>
        <w:br/>
        <w:t>Host: "That makes sense. What about the complexity of the crowdfunding process?"</w:t>
        <w:br/>
        <w:br/>
        <w:t>AI Assistant: "We can simplify the process by creating user-friendly platforms and toolkits that guide participants through each stage. Additionally, offering mentorship and support services can help build confidence and trust in the model. To address trust concerns, we can highlight success stories and case studies of successful projects that have utilized the Hybrid Crowdfunding and Shared Intellectual Property Model."</w:t>
        <w:br/>
        <w:br/>
      </w:r>
      <w:r>
        <w:rPr>
          <w:b/>
        </w:rPr>
        <w:t>Segment 3: Actionable Strategies for Enhanced Conversion</w:t>
      </w:r>
      <w:r>
        <w:br/>
        <w:br/>
        <w:t>Host: "Those are excellent proposals. How can we incentivize potential customers to take the leap and participate in this model?"</w:t>
        <w:br/>
        <w:br/>
        <w:t>AI Assistant: "We can offer incentives such as exclusive access to funding, expertise, and network opportunities. Furthermore, recognizing and rewarding contributors and innovators within the community can foster a sense of ownership and motivation. By providing a clear roadmap for participant engagement and outlining the benefits of community-driven innovation, we can empower potential customers to become actual customers."</w:t>
        <w:br/>
        <w:br/>
        <w:t>Host: "That's a great point. What about the expertise that participants gain from this model?"</w:t>
        <w:br/>
        <w:br/>
        <w:t>AI Assistant: "Participants in this model gain expertise in decentralized systems, climate solutions, ethical IP management, and community-driven innovation. These skills are invaluable in today's fast-paced and interconnected world. By emphasizing the long-term value of these skills, we can attract individuals and organizations looking to make a meaningful impact in climate innovation."</w:t>
        <w:br/>
        <w:br/>
      </w:r>
      <w:r>
        <w:rPr>
          <w:b/>
        </w:rPr>
        <w:t>Conclusion and Call to Action</w:t>
      </w:r>
      <w:r>
        <w:br/>
        <w:br/>
        <w:t>Host: "Thank you for shedding light on the barriers to conversion in the Hybrid Crowdfunding and Shared Intellectual Property Model for climate innovation. It's clear that with the right strategies, we can enhance customer conversion and drive meaningful impact in climate innovation."</w:t>
        <w:br/>
        <w:br/>
        <w:t>AI Assistant: "By addressing awareness, IP concerns, complexity, and trust, and by offering incentives and emphasizing the expertise gained, we can unlock the full potential of this model and create a more sustainable future."</w:t>
        <w:br/>
        <w:br/>
        <w:t>Host: "If you're interested in learning more about the Hybrid Crowdfunding and Shared Intellectual Property Model and how to get involved, visit our website for more information. Join the community, share your ideas, and let's innovate for climate together!"</w:t>
        <w:br/>
        <w:br/>
      </w:r>
      <w:r>
        <w:rPr>
          <w:b/>
        </w:rPr>
        <w:t>Outro Music</w:t>
      </w:r>
      <w:r>
        <w:br/>
        <w:br/>
        <w:t>This radio script aims to inform and engage listeners about the Hybrid Crowdfunding and Shared Intellectual Property Model for climate innovation, addressing the barriers to conversion and proposing actionable strategies to enhance customer conversion. By highlighting the benefits and expertise gained from participating in this model, we can inspire and empower individuals and organizations to take action and make a meaningful impact in climate innovation.</w:t>
      </w:r>
    </w:p>
    <w:p>
      <w:pPr>
        <w:pStyle w:val="Subtitle"/>
      </w:pPr>
      <w:r>
        <w:t>X-5. Optimizing Email Campaign Effectiveness</w:t>
      </w:r>
    </w:p>
    <w:p>
      <w:pPr/>
      <w:r/>
      <w:r>
        <w:rPr>
          <w:b/>
        </w:rPr>
        <w:t>Optimizing Email Campaigns for Increased Effectiveness in the Sociology Market: A Strategic Plan</w:t>
      </w:r>
      <w:r>
        <w:br/>
        <w:br/>
      </w:r>
      <w:r>
        <w:rPr>
          <w:b/>
        </w:rPr>
        <w:t>Introduction:</w:t>
      </w:r>
      <w:r>
        <w:br/>
        <w:t>Our objective is to create a compelling email campaign that supports a capstone project where students help real organizations solve existing societal problems by implementing practical knowledge to achieve a triple-bottom-line solution. To achieve this, we will analyze traditional funding and IP models versus decentralized, shared approaches and address governance challenges.</w:t>
        <w:br/>
        <w:br/>
      </w:r>
      <w:r>
        <w:rPr>
          <w:b/>
        </w:rPr>
        <w:t>Critical Analysis:</w:t>
      </w:r>
      <w:r>
        <w:br/>
        <w:br/>
        <w:t xml:space="preserve">1. </w:t>
      </w:r>
      <w:r>
        <w:rPr>
          <w:b/>
        </w:rPr>
        <w:t>Traditional Funding Models:</w:t>
      </w:r>
      <w:r>
        <w:t xml:space="preserve"> These models often rely on centralized, top-down approaches, which can limit accessibility and scalability. In contrast, decentralized models, such as crowdfunding or community-driven initiatives, can provide more inclusive and sustainable solutions.</w:t>
        <w:br/>
        <w:t xml:space="preserve">2. </w:t>
      </w:r>
      <w:r>
        <w:rPr>
          <w:b/>
        </w:rPr>
        <w:t>Intellectual Property (IP) Models:</w:t>
      </w:r>
      <w:r>
        <w:t xml:space="preserve"> Traditional IP models can hinder collaboration and knowledge sharing, whereas open-source or shared IP approaches can foster innovation and community engagement.</w:t>
        <w:br/>
        <w:t xml:space="preserve">3. </w:t>
      </w:r>
      <w:r>
        <w:rPr>
          <w:b/>
        </w:rPr>
        <w:t>Governance Challenges:</w:t>
      </w:r>
      <w:r>
        <w:t xml:space="preserve"> Centralized governance structures can lead to bureaucratic inefficiencies and limited stakeholder participation. Decentralized, blockchain-based, or participatory governance models can enhance transparency, accountability, and community involvement.</w:t>
        <w:br/>
        <w:br/>
      </w:r>
      <w:r>
        <w:rPr>
          <w:b/>
        </w:rPr>
        <w:t>Email Campaign Strategy:</w:t>
      </w:r>
      <w:r>
        <w:br/>
        <w:br/>
        <w:t xml:space="preserve">1. </w:t>
      </w:r>
      <w:r>
        <w:rPr>
          <w:b/>
        </w:rPr>
        <w:t>Segmentation:</w:t>
      </w:r>
      <w:r>
        <w:t xml:space="preserve"> Divide the email list into categories, such as:</w:t>
        <w:br/>
        <w:tab/>
        <w:t>* Students and academic institutions</w:t>
        <w:br/>
        <w:tab/>
        <w:t>* Organizations and businesses</w:t>
        <w:br/>
        <w:tab/>
        <w:t>* Community leaders and social entrepreneurs</w:t>
        <w:br/>
        <w:t xml:space="preserve">2. </w:t>
      </w:r>
      <w:r>
        <w:rPr>
          <w:b/>
        </w:rPr>
        <w:t>Personalization:</w:t>
      </w:r>
      <w:r>
        <w:t xml:space="preserve"> Use personalized subject lines, greetings, and content to increase engagement and relevance.</w:t>
        <w:br/>
        <w:t xml:space="preserve">3. </w:t>
      </w:r>
      <w:r>
        <w:rPr>
          <w:b/>
        </w:rPr>
        <w:t>Content:</w:t>
      </w:r>
      <w:r>
        <w:t xml:space="preserve"> Create informative and engaging content that highlights the benefits of decentralized, shared approaches and the potential for triple-bottom-line solutions.</w:t>
        <w:br/>
        <w:t xml:space="preserve">4. </w:t>
      </w:r>
      <w:r>
        <w:rPr>
          <w:b/>
        </w:rPr>
        <w:t>Call-to-Actions (CTAs):</w:t>
      </w:r>
      <w:r>
        <w:t xml:space="preserve"> Use clear and actionable CTAs, such as:</w:t>
        <w:br/>
        <w:tab/>
        <w:t>* "Join our community to learn more about decentralized solutions"</w:t>
        <w:br/>
        <w:tab/>
        <w:t>* "Apply to participate in our capstone project"</w:t>
        <w:br/>
        <w:tab/>
        <w:t>* "Share your story of social impact"</w:t>
        <w:br/>
        <w:t xml:space="preserve">5. </w:t>
      </w:r>
      <w:r>
        <w:rPr>
          <w:b/>
        </w:rPr>
        <w:t>Visuals:</w:t>
      </w:r>
      <w:r>
        <w:t xml:space="preserve"> Incorporate visually appealing graphics, images, and videos to illustrate the positive impact of the capstone project and the benefits of decentralized, shared approaches.</w:t>
        <w:br/>
        <w:br/>
      </w:r>
      <w:r>
        <w:rPr>
          <w:b/>
        </w:rPr>
        <w:t>Email Copy Improvements:</w:t>
      </w:r>
      <w:r>
        <w:br/>
        <w:br/>
        <w:t xml:space="preserve">1. </w:t>
      </w:r>
      <w:r>
        <w:rPr>
          <w:b/>
        </w:rPr>
        <w:t>Subject Line:</w:t>
      </w:r>
      <w:r>
        <w:t xml:space="preserve"> "Join the Movement: Decentralized Solutions for a Better World"</w:t>
        <w:br/>
        <w:t xml:space="preserve">2. </w:t>
      </w:r>
      <w:r>
        <w:rPr>
          <w:b/>
        </w:rPr>
        <w:t>Introduction:</w:t>
      </w:r>
      <w:r>
        <w:t xml:space="preserve"> "Welcome to our community of changemakers! We're excited to share our capstone project, where students and organizations collaborate to solve real-world problems and achieve triple-bottom-line solutions."</w:t>
        <w:br/>
        <w:t xml:space="preserve">3. </w:t>
      </w:r>
      <w:r>
        <w:rPr>
          <w:b/>
        </w:rPr>
        <w:t>Body:</w:t>
      </w:r>
      <w:r>
        <w:t xml:space="preserve"> "Our project harnesses the power of decentralized, shared approaches to create more inclusive and sustainable solutions. By working together, we can:</w:t>
        <w:br/>
        <w:tab/>
        <w:t>* Increase accessibility and scalability</w:t>
        <w:br/>
        <w:tab/>
        <w:t>* Foster innovation and community engagement</w:t>
        <w:br/>
        <w:tab/>
        <w:t>* Enhance transparency, accountability, and community involvement"</w:t>
        <w:br/>
        <w:t xml:space="preserve">4. </w:t>
      </w:r>
      <w:r>
        <w:rPr>
          <w:b/>
        </w:rPr>
        <w:t>CTA:</w:t>
      </w:r>
      <w:r>
        <w:t xml:space="preserve"> "Ready to join the movement? Apply now to participate in our capstone project and be part of a community that's shaping a better future."</w:t>
        <w:br/>
        <w:br/>
      </w:r>
      <w:r>
        <w:rPr>
          <w:b/>
        </w:rPr>
        <w:t>Alignment with Brand Voice:</w:t>
      </w:r>
      <w:r>
        <w:br/>
        <w:br/>
        <w:t xml:space="preserve">1. </w:t>
      </w:r>
      <w:r>
        <w:rPr>
          <w:b/>
        </w:rPr>
        <w:t>Tone:</w:t>
      </w:r>
      <w:r>
        <w:t xml:space="preserve"> Inspirational, inclusive, and empowering</w:t>
        <w:br/>
        <w:t xml:space="preserve">2. </w:t>
      </w:r>
      <w:r>
        <w:rPr>
          <w:b/>
        </w:rPr>
        <w:t>Language:</w:t>
      </w:r>
      <w:r>
        <w:t xml:space="preserve"> Clear, concise, and accessible</w:t>
        <w:br/>
        <w:t xml:space="preserve">3. </w:t>
      </w:r>
      <w:r>
        <w:rPr>
          <w:b/>
        </w:rPr>
        <w:t>Values:</w:t>
      </w:r>
      <w:r>
        <w:t xml:space="preserve"> Emphasize collaboration, social responsibility, and community engagement</w:t>
        <w:br/>
        <w:br/>
      </w:r>
      <w:r>
        <w:rPr>
          <w:b/>
        </w:rPr>
        <w:t>Conversion Perspective:</w:t>
      </w:r>
      <w:r>
        <w:br/>
        <w:br/>
        <w:t xml:space="preserve">1. </w:t>
      </w:r>
      <w:r>
        <w:rPr>
          <w:b/>
        </w:rPr>
        <w:t>Open Rates:</w:t>
      </w:r>
      <w:r>
        <w:t xml:space="preserve"> Increase open rates by 20% through personalized subject lines and segmentation</w:t>
        <w:br/>
        <w:t xml:space="preserve">2. </w:t>
      </w:r>
      <w:r>
        <w:rPr>
          <w:b/>
        </w:rPr>
        <w:t>Click-Through Rates (CTRs):</w:t>
      </w:r>
      <w:r>
        <w:t xml:space="preserve"> Boost CTRs by 30% through clear and actionable CTAs</w:t>
        <w:br/>
        <w:t xml:space="preserve">3. </w:t>
      </w:r>
      <w:r>
        <w:rPr>
          <w:b/>
        </w:rPr>
        <w:t>Conversion Rates:</w:t>
      </w:r>
      <w:r>
        <w:t xml:space="preserve"> Achieve a 25% conversion rate by providing relevant and engaging content</w:t>
        <w:br/>
        <w:br/>
        <w:t>By implementing these strategies, we can create a compelling email campaign that resonates with our target audience, drives conversions, and supports the success of our capstone project in the Sociology market.</w:t>
      </w:r>
    </w:p>
    <w:p>
      <w:pPr>
        <w:pStyle w:val="Subtitle"/>
      </w:pPr>
      <w:r>
        <w:t>X-6. Applying Prompts to Enhance Email Campaigns</w:t>
      </w:r>
    </w:p>
    <w:p>
      <w:pPr/>
      <w:r/>
      <w:r>
        <w:rPr>
          <w:b/>
        </w:rPr>
        <w:t>Email Campaign Strategy: "Catalyzing Societal Impact through Collaborative Innovation"</w:t>
      </w:r>
      <w:r>
        <w:br/>
        <w:br/>
      </w:r>
      <w:r>
        <w:rPr>
          <w:b/>
        </w:rPr>
        <w:t>Introduction</w:t>
      </w:r>
      <w:r>
        <w:br/>
        <w:br/>
        <w:t>As a capstone project, we aim to empower students to drive meaningful change by applying practical knowledge to address pressing societal issues. Our mission is to accelerate climate innovation, democratize funding, and transform waste into wealth through a transparent, collaborative, and decentralized ecosystem. This email campaign will engage key stakeholders, foster partnerships, and promote our vision for a more sustainable future.</w:t>
        <w:br/>
        <w:br/>
      </w:r>
      <w:r>
        <w:rPr>
          <w:b/>
        </w:rPr>
        <w:t>Email Campaign Objectives:</w:t>
      </w:r>
      <w:r>
        <w:br/>
        <w:br/>
        <w:t xml:space="preserve">1. </w:t>
      </w:r>
      <w:r>
        <w:rPr>
          <w:b/>
        </w:rPr>
        <w:t>Raise awareness</w:t>
      </w:r>
      <w:r>
        <w:t xml:space="preserve"> about the capstone project and its objectives among students, organizations, and industry experts.</w:t>
        <w:br/>
        <w:t xml:space="preserve">2. </w:t>
      </w:r>
      <w:r>
        <w:rPr>
          <w:b/>
        </w:rPr>
        <w:t>Establish partnerships</w:t>
      </w:r>
      <w:r>
        <w:t xml:space="preserve"> with organizations willing to collaborate on addressing societal problems.</w:t>
        <w:br/>
        <w:t xml:space="preserve">3. </w:t>
      </w:r>
      <w:r>
        <w:rPr>
          <w:b/>
        </w:rPr>
        <w:t>Foster a community</w:t>
      </w:r>
      <w:r>
        <w:t xml:space="preserve"> of like-minded individuals and organizations committed to driving positive change.</w:t>
        <w:br/>
        <w:t xml:space="preserve">4. </w:t>
      </w:r>
      <w:r>
        <w:rPr>
          <w:b/>
        </w:rPr>
        <w:t>Promote the project's impact</w:t>
      </w:r>
      <w:r>
        <w:t xml:space="preserve"> and showcase the potential of collaborative innovation in achieving triple-bottom-line solutions.</w:t>
        <w:br/>
        <w:br/>
      </w:r>
      <w:r>
        <w:rPr>
          <w:b/>
        </w:rPr>
        <w:t>Email Campaign Structure:</w:t>
      </w:r>
      <w:r>
        <w:br/>
        <w:br/>
        <w:t xml:space="preserve">1. </w:t>
      </w:r>
      <w:r>
        <w:rPr>
          <w:b/>
        </w:rPr>
        <w:t>Introduction Email</w:t>
      </w:r>
      <w:r>
        <w:t>: Introduce the capstone project, its objectives, and the vision for societal impact.</w:t>
        <w:br/>
        <w:t xml:space="preserve">2. </w:t>
      </w:r>
      <w:r>
        <w:rPr>
          <w:b/>
        </w:rPr>
        <w:t>Organization Spotlight</w:t>
      </w:r>
      <w:r>
        <w:t>: Highlight a partner organization, showcasing their societal problem and the collaborative solution implemented.</w:t>
        <w:br/>
        <w:t xml:space="preserve">3. </w:t>
      </w:r>
      <w:r>
        <w:rPr>
          <w:b/>
        </w:rPr>
        <w:t>Student Success Stories</w:t>
      </w:r>
      <w:r>
        <w:t>: Share testimonials and case studies of students who have successfully applied practical knowledge to drive positive change.</w:t>
        <w:br/>
        <w:t xml:space="preserve">4. </w:t>
      </w:r>
      <w:r>
        <w:rPr>
          <w:b/>
        </w:rPr>
        <w:t>Expert Insights</w:t>
      </w:r>
      <w:r>
        <w:t>: Feature interviews or guest posts from industry experts, discussing the importance of collaborative innovation in addressing societal challenges.</w:t>
        <w:br/>
        <w:t xml:space="preserve">5. </w:t>
      </w:r>
      <w:r>
        <w:rPr>
          <w:b/>
        </w:rPr>
        <w:t>Call to Action</w:t>
      </w:r>
      <w:r>
        <w:t>: Encourage recipients to get involved, whether as a partner organization, student, or industry expert.</w:t>
        <w:br/>
        <w:br/>
      </w:r>
      <w:r>
        <w:rPr>
          <w:b/>
        </w:rPr>
        <w:t>Sample Email Content:</w:t>
      </w:r>
      <w:r>
        <w:br/>
        <w:br/>
      </w:r>
      <w:r>
        <w:rPr>
          <w:b/>
        </w:rPr>
        <w:t>Introduction Email</w:t>
      </w:r>
      <w:r>
        <w:br/>
        <w:br/>
        <w:t>Subject: Join the Movement: Accelerating Climate Innovation through Collaborative Solutions</w:t>
        <w:br/>
        <w:br/>
        <w:t>Dear [Name],</w:t>
        <w:br/>
        <w:br/>
        <w:t>We are excited to introduce our capstone project, where students will work with real organizations to address pressing societal problems. Our goal is to democratize funding, transform waste into wealth, and promote a transparent, collaborative, and decentralized ecosystem. We invite you to join us on this journey, exploring the potential of collaborative innovation in driving positive change.</w:t>
        <w:br/>
        <w:br/>
      </w:r>
      <w:r>
        <w:rPr>
          <w:b/>
        </w:rPr>
        <w:t>Organization Spotlight</w:t>
      </w:r>
      <w:r>
        <w:br/>
        <w:br/>
        <w:t>Subject: Partner Spotlight: [Organization Name] - Transforming Waste into Wealth</w:t>
        <w:br/>
        <w:br/>
        <w:t>Dear [Name],</w:t>
        <w:br/>
        <w:br/>
        <w:t>We are proud to partner with [Organization Name], who are tackling the issue of [societal problem]. Through our collaborative efforts, we have implemented a practical solution, resulting in [positive impact]. We believe that together, we can drive meaningful change and create a more sustainable future.</w:t>
        <w:br/>
        <w:br/>
      </w:r>
      <w:r>
        <w:rPr>
          <w:b/>
        </w:rPr>
        <w:t>Student Success Stories</w:t>
      </w:r>
      <w:r>
        <w:br/>
        <w:br/>
        <w:t>Subject: Empowering the Next Generation of Change-Makers</w:t>
        <w:br/>
        <w:br/>
        <w:t>Dear [Name],</w:t>
        <w:br/>
        <w:br/>
        <w:t>Meet [Student Name], who has successfully applied practical knowledge to address [societal problem]. Their project, [project name], has achieved [positive impact] and demonstrates the potential of collaborative innovation in driving positive change. We are proud to support the next generation of change-makers and invite you to join us in empowering their efforts.</w:t>
        <w:br/>
        <w:br/>
      </w:r>
      <w:r>
        <w:rPr>
          <w:b/>
        </w:rPr>
        <w:t>Expert Insights</w:t>
      </w:r>
      <w:r>
        <w:br/>
        <w:br/>
        <w:t>Subject: The Power of Collaborative Innovation: Insights from [Industry Expert]</w:t>
        <w:br/>
        <w:br/>
        <w:t>Dear [Name],</w:t>
        <w:br/>
        <w:br/>
        <w:t>We are honored to feature [Industry Expert], who shares their expertise on the importance of collaborative innovation in addressing societal challenges. According to [Expert], "Collaborative innovation has the potential to transform the way we approach complex problems, driving meaningful change and creating a more sustainable future."</w:t>
        <w:br/>
        <w:br/>
      </w:r>
      <w:r>
        <w:rPr>
          <w:b/>
        </w:rPr>
        <w:t>Call to Action</w:t>
      </w:r>
      <w:r>
        <w:br/>
        <w:br/>
        <w:t>Subject: Get Involved: Join the Movement towards a More Sustainable Future</w:t>
        <w:br/>
        <w:br/>
        <w:t>Dear [Name],</w:t>
        <w:br/>
        <w:br/>
        <w:t>We invite you to join us on this journey, exploring the potential of collaborative innovation in driving positive change. Whether as a partner organization, student, or industry expert, your involvement is crucial in helping us achieve our mission. Together, we can accelerate climate innovation, democratize funding, and transform waste into wealth.</w:t>
        <w:br/>
        <w:br/>
      </w:r>
      <w:r>
        <w:rPr>
          <w:b/>
        </w:rPr>
        <w:t>Best Practices:</w:t>
      </w:r>
      <w:r>
        <w:br/>
        <w:br/>
        <w:t xml:space="preserve">1. </w:t>
      </w:r>
      <w:r>
        <w:rPr>
          <w:b/>
        </w:rPr>
        <w:t>Personalization</w:t>
      </w:r>
      <w:r>
        <w:t>: Address recipients by name and tailor content to their interests and expertise.</w:t>
        <w:br/>
        <w:t xml:space="preserve">2. </w:t>
      </w:r>
      <w:r>
        <w:rPr>
          <w:b/>
        </w:rPr>
        <w:t>Storytelling</w:t>
      </w:r>
      <w:r>
        <w:t>: Share compelling stories and case studies to illustrate the impact of collaborative innovation.</w:t>
        <w:br/>
        <w:t xml:space="preserve">3. </w:t>
      </w:r>
      <w:r>
        <w:rPr>
          <w:b/>
        </w:rPr>
        <w:t>Visuals</w:t>
      </w:r>
      <w:r>
        <w:t>: Incorporate engaging visuals, such as images, videos, or infographics, to enhance email content.</w:t>
        <w:br/>
        <w:t xml:space="preserve">4. </w:t>
      </w:r>
      <w:r>
        <w:rPr>
          <w:b/>
        </w:rPr>
        <w:t>Clear Call-to-Action</w:t>
      </w:r>
      <w:r>
        <w:t>: Encourage recipients to take specific actions, such as signing up for a newsletter or attending an event.</w:t>
        <w:br/>
        <w:t xml:space="preserve">5. </w:t>
      </w:r>
      <w:r>
        <w:rPr>
          <w:b/>
        </w:rPr>
        <w:t>Segmentation</w:t>
      </w:r>
      <w:r>
        <w:t>: Segment email lists to ensure targeted content and maximize engagement.</w:t>
        <w:br/>
        <w:br/>
      </w:r>
      <w:r>
        <w:rPr>
          <w:b/>
        </w:rPr>
        <w:t>Conclusion:</w:t>
      </w:r>
      <w:r>
        <w:br/>
        <w:br/>
        <w:t>By implementing this email campaign strategy, we can effectively engage key stakeholders, foster partnerships, and promote our vision for a more sustainable future. Through collaborative innovation, we can accelerate climate innovation, democratize funding, and transform waste into wealth, ultimately driving positive change and creating a better world for all.</w:t>
      </w:r>
    </w:p>
    <w:p>
      <w:pPr>
        <w:pStyle w:val="Subtitle"/>
      </w:pPr>
      <w:r>
        <w:t>Episodes Presentation: A draft for publishing via internet:</w:t>
      </w:r>
    </w:p>
    <w:p>
      <w:pPr/>
      <w:r/>
      <w:r>
        <w:rPr>
          <w:b/>
        </w:rPr>
        <w:t>Hybrid Crowdfunding and Shared Intellectual Property Model for Climate Innovation</w:t>
      </w:r>
      <w:r>
        <w:br/>
        <w:br/>
      </w:r>
      <w:r>
        <w:rPr>
          <w:b/>
        </w:rPr>
        <w:t>Introduction</w:t>
      </w:r>
      <w:r>
        <w:br/>
        <w:br/>
        <w:t>Welcome to our radio script on a game-changing concept that's about to revolutionize the way we tackle climate change. Today, we're exploring the intersection of innovation, collaboration, and funding. Our topic is the Hybrid Crowdfunding and Shared Intellectual Property Model for Climate Innovation. This approach combines the power of crowdfunding with the benefits of shared intellectual property to drive climate solutions forward.</w:t>
        <w:br/>
        <w:br/>
      </w:r>
      <w:r>
        <w:rPr>
          <w:b/>
        </w:rPr>
        <w:t>Segment 1: The Need for Climate Innovation</w:t>
      </w:r>
      <w:r>
        <w:br/>
        <w:br/>
        <w:t>[Audio Clip: Sound effects of a bustling city, followed by a stark contrast of a natural disaster]</w:t>
        <w:br/>
        <w:br/>
        <w:t>Narrator: "Climate change is one of the most pressing issues of our time. Rising temperatures, more frequent natural disasters, and unpredictable weather patterns are just a few of the challenges we face. The need for innovative solutions to mitigate and adapt to climate change has never been more urgent."</w:t>
        <w:br/>
        <w:br/>
        <w:t>[Audio Clip: An expert's voice]</w:t>
        <w:br/>
        <w:br/>
        <w:t>Expert: "The current pace of climate innovation is promising, but it's not happening fast enough. We need to accelerate the development and deployment of climate solutions to meet the targets set out in the Paris Agreement. This requires a significant increase in funding, but also a new way of thinking about how we collaborate and share knowledge."</w:t>
        <w:br/>
        <w:br/>
      </w:r>
      <w:r>
        <w:rPr>
          <w:b/>
        </w:rPr>
        <w:t>Segment 2: What is Hybrid Crowdfunding?</w:t>
      </w:r>
      <w:r>
        <w:br/>
        <w:br/>
        <w:t>[Audio Clip: Upbeat music starts playing]</w:t>
        <w:br/>
        <w:br/>
        <w:t>Narrator: "So, what is hybrid crowdfunding? Simply put, it's a combination of traditional crowdfunding, where individuals contribute small amounts of money to support a project, with more established funding mechanisms, such as venture capital or corporate investments."</w:t>
        <w:br/>
        <w:br/>
        <w:t>[Audio Clip: An entrepreneur's voice]</w:t>
        <w:br/>
        <w:br/>
        <w:t>Entrepreneur: "Hybrid crowdfunding allows us to tap into a wider pool of potential funders. It's not just about the money; it's about the community that comes with it. By engaging a broad audience, we can build a movement around our climate innovation projects."</w:t>
        <w:br/>
        <w:br/>
      </w:r>
      <w:r>
        <w:rPr>
          <w:b/>
        </w:rPr>
        <w:t>Segment 3: Shared Intellectual Property Model</w:t>
      </w:r>
      <w:r>
        <w:br/>
        <w:br/>
        <w:t>[Audio Clip: Sound effects of puzzle pieces fitting together]</w:t>
        <w:br/>
        <w:br/>
        <w:t>Narrator: "The second part of our model is the shared intellectual property component. This is where things get really innovative. By opening up our intellectual property, we can accelerate the development of climate solutions."</w:t>
        <w:br/>
        <w:br/>
        <w:t>[Audio Clip: A researcher's voice]</w:t>
        <w:br/>
        <w:br/>
        <w:t>Researcher: "Traditionally, intellectual property has been tightly guarded. But in the context of climate change, we need to think differently. By sharing our knowledge, we can create a collaborative environment where the best minds can work together to solve the most pressing challenges."</w:t>
        <w:br/>
        <w:br/>
      </w:r>
      <w:r>
        <w:rPr>
          <w:b/>
        </w:rPr>
        <w:t>Segment 4: How It Works</w:t>
      </w:r>
      <w:r>
        <w:br/>
        <w:br/>
        <w:t>[Audio Clip: Sound effects of a gears clicking into place]</w:t>
        <w:br/>
        <w:br/>
        <w:t>Narrator: "So, how does this hybrid model work? Here's a simplified overview:</w:t>
        <w:br/>
        <w:br/>
        <w:t xml:space="preserve">1. </w:t>
      </w:r>
      <w:r>
        <w:rPr>
          <w:b/>
        </w:rPr>
        <w:t>Project Proposal</w:t>
      </w:r>
      <w:r>
        <w:t>: A team submits a proposal for a climate innovation project.</w:t>
        <w:br/>
        <w:t xml:space="preserve">2. </w:t>
      </w:r>
      <w:r>
        <w:rPr>
          <w:b/>
        </w:rPr>
        <w:t>Crowdfunding Campaign</w:t>
      </w:r>
      <w:r>
        <w:t>: The project is listed on a hybrid crowdfunding platform, where it can attract funds from a variety of sources.</w:t>
        <w:br/>
        <w:t xml:space="preserve">3. </w:t>
      </w:r>
      <w:r>
        <w:rPr>
          <w:b/>
        </w:rPr>
        <w:t>Shared IP Agreement</w:t>
      </w:r>
      <w:r>
        <w:t>: Contributors agree to share their intellectual property related to the project, under predetermined terms.</w:t>
        <w:br/>
        <w:t xml:space="preserve">4. </w:t>
      </w:r>
      <w:r>
        <w:rPr>
          <w:b/>
        </w:rPr>
        <w:t>Development and Implementation</w:t>
      </w:r>
      <w:r>
        <w:t>: The project is developed and implemented, with ongoing collaboration and knowledge sharing among contributors.</w:t>
        <w:br/>
        <w:t xml:space="preserve">5. </w:t>
      </w:r>
      <w:r>
        <w:rPr>
          <w:b/>
        </w:rPr>
        <w:t>Outcome and Impact</w:t>
      </w:r>
      <w:r>
        <w:t>: The project's outcomes are monitored, and its impact is assessed, with lessons learned shared back with the community."</w:t>
        <w:br/>
        <w:br/>
      </w:r>
      <w:r>
        <w:rPr>
          <w:b/>
        </w:rPr>
        <w:t>Segment 5: Benefits and Challenges</w:t>
      </w:r>
      <w:r>
        <w:br/>
        <w:br/>
        <w:t>[Audio Clip: Sound effects of a balance scale]</w:t>
        <w:br/>
        <w:br/>
        <w:t>Narrator: "Like any innovative model, our hybrid crowdfunding and shared intellectual property approach comes with its benefits and challenges."</w:t>
        <w:br/>
        <w:br/>
        <w:t>[Audio Clip: An analyst's voice]</w:t>
        <w:br/>
        <w:br/>
        <w:t>Analyst: "The benefits are clear: accelerated climate innovation, increased collaboration, and more efficient use of resources. However, challenges include navigating the legal and ethical implications of shared IP, ensuring equitable distribution of benefits, and maintaining the integrity of the collaborative process."</w:t>
        <w:br/>
        <w:br/>
      </w:r>
      <w:r>
        <w:rPr>
          <w:b/>
        </w:rPr>
        <w:t>Conclusion</w:t>
      </w:r>
      <w:r>
        <w:br/>
        <w:br/>
        <w:t>[Audio Clip: Inspirational music starts playing]</w:t>
        <w:br/>
        <w:br/>
        <w:t>Narrator: "The Hybrid Crowdfunding and Shared Intellectual Property Model for Climate Innovation is a beacon of hope in our fight against climate change. By harnessing the power of collaboration and crowdfunding, we can drive innovation forward, faster and more effectively than ever before."</w:t>
        <w:br/>
        <w:br/>
        <w:t>[Audio Clip: A call to action]</w:t>
        <w:br/>
        <w:br/>
        <w:t>Narrator: "Join us in this journey towards a more sustainable future. Whether you're an innovator, an investor, or simply someone who cares about the planet, there's a role for you in this exciting new model. Together, let's make a difference."</w:t>
        <w:br/>
        <w:br/>
        <w:t>[Audio Clip: Closing music plays as the script ends]</w:t>
        <w:br/>
        <w:br/>
        <w:t>This radio script aims to introduce and explore the concept of a hybrid crowdfunding and shared intellectual property model for climate innovation, highlighting its potential to accelerate climate solutions, facilitate global collaboration, and pave the way for a more sustainable future.</w:t>
      </w:r>
    </w:p>
    <w:p>
      <w:pPr>
        <w:pStyle w:val="Subtitle"/>
      </w:pPr>
      <w:r>
        <w:t>P-1. Write a sensational press release for this</w:t>
      </w:r>
    </w:p>
    <w:p>
      <w:pPr/>
      <w:r/>
      <w:r>
        <w:rPr>
          <w:b/>
        </w:rPr>
        <w:t>BREAKING NEWS</w:t>
      </w:r>
      <w:r>
        <w:br/>
        <w:br/>
      </w:r>
      <w:r>
        <w:rPr>
          <w:b/>
        </w:rPr>
        <w:t>REVOLUTIONARY HYBRID CROWDFUNDING MODEL SET TO TRANSFORM CLIMATE INNOVATION LANDSCAPE</w:t>
      </w:r>
      <w:r>
        <w:br/>
        <w:br/>
        <w:t>[City, Date] - In a groundbreaking move, a team of visionary innovators has unveiled a pioneering hybrid crowdfunding and shared intellectual property model, specifically designed to accelerate climate innovation and transform waste into valuable resources. This revolutionary approach is poised to disrupt the status quo and usher in a new era of global collaboration, ethical knowledge transfer, and sustainable development.</w:t>
        <w:br/>
        <w:br/>
      </w:r>
      <w:r>
        <w:rPr>
          <w:b/>
        </w:rPr>
        <w:t>"Climate Innovation Revolution" - A New Paradigm</w:t>
      </w:r>
      <w:r>
        <w:br/>
        <w:br/>
        <w:t>The project, dubbed "Climate Innovation Revolution," introduces a unique blend of decentralized governance, open-source principles, and blockchain-based funding mechanisms. By harnessing the power of collective intelligence and resources, this model enables the development of cutting-edge climate solutions, while ensuring that intellectual property is shared and accessible to all.</w:t>
        <w:br/>
        <w:br/>
      </w:r>
      <w:r>
        <w:rPr>
          <w:b/>
        </w:rPr>
        <w:t>Key Features of the Hybrid Crowdfunding Model:</w:t>
      </w:r>
      <w:r>
        <w:br/>
        <w:br/>
        <w:t xml:space="preserve">1. </w:t>
      </w:r>
      <w:r>
        <w:rPr>
          <w:b/>
        </w:rPr>
        <w:t>Decentralized Governance</w:t>
      </w:r>
      <w:r>
        <w:t>: A community-driven decision-making process, ensuring that all stakeholders have a voice in the development and implementation of climate innovation projects.</w:t>
        <w:br/>
        <w:t xml:space="preserve">2. </w:t>
      </w:r>
      <w:r>
        <w:rPr>
          <w:b/>
        </w:rPr>
        <w:t>Open-Source Principles</w:t>
      </w:r>
      <w:r>
        <w:t>: All intellectual property and research findings will be made available under open-source licenses, promoting transparency, collaboration, and rapid iteration.</w:t>
        <w:br/>
        <w:t xml:space="preserve">3. </w:t>
      </w:r>
      <w:r>
        <w:rPr>
          <w:b/>
        </w:rPr>
        <w:t>Blockchain-Based Funding</w:t>
      </w:r>
      <w:r>
        <w:t>: A secure, transparent, and tamper-proof funding mechanism, utilizing blockchain technology to manage contributions, allocate resources, and track project progress.</w:t>
        <w:br/>
        <w:br/>
      </w:r>
      <w:r>
        <w:rPr>
          <w:b/>
        </w:rPr>
        <w:t>Transforming Waste into Valuable Resources</w:t>
      </w:r>
      <w:r>
        <w:br/>
        <w:br/>
        <w:t>The "Climate Innovation Revolution" model is specifically designed to tackle the pressing issue of waste management, by transforming waste into valuable resources. This innovative approach will not only reduce the environmental impact of waste disposal but also create new economic opportunities, stimulate local economies, and promote sustainable development.</w:t>
        <w:br/>
        <w:br/>
      </w:r>
      <w:r>
        <w:rPr>
          <w:b/>
        </w:rPr>
        <w:t>Global Collaboration and Ethical Knowledge Transfer</w:t>
      </w:r>
      <w:r>
        <w:br/>
        <w:br/>
        <w:t>By providing a platform for global collaboration and knowledge sharing, the "Climate Innovation Revolution" model ensures that climate innovation is accelerated, and the benefits of sustainable development are equitably distributed. This pioneering approach will facilitate the transfer of knowledge, expertise, and resources, bridging the gap between developed and developing countries, and fostering a culture of cooperation and mutual support.</w:t>
        <w:br/>
        <w:br/>
      </w:r>
      <w:r>
        <w:rPr>
          <w:b/>
        </w:rPr>
        <w:t>Join the Revolution</w:t>
      </w:r>
      <w:r>
        <w:br/>
        <w:br/>
        <w:t>The "Climate Innovation Revolution" team invites innovators, entrepreneurs, researchers, and climate advocates from around the world to join this groundbreaking initiative. Together, we can create a better future, where climate innovation is accelerated, and sustainable development is within reach for all.</w:t>
        <w:br/>
        <w:br/>
      </w:r>
      <w:r>
        <w:rPr>
          <w:b/>
        </w:rPr>
        <w:t>Get Involved:</w:t>
      </w:r>
      <w:r>
        <w:br/>
        <w:br/>
        <w:t>* Visit our website: [website URL]</w:t>
        <w:br/>
        <w:t>* Follow us on social media: [social media handles]</w:t>
        <w:br/>
        <w:t>* Join our community forum: [community forum URL]</w:t>
        <w:br/>
        <w:t>* Contribute to our crowdfunding campaign: [crowdfunding campaign URL]</w:t>
        <w:br/>
        <w:br/>
      </w:r>
      <w:r>
        <w:rPr>
          <w:b/>
        </w:rPr>
        <w:t>Contact:</w:t>
      </w:r>
      <w:r>
        <w:br/>
        <w:t>[Name]</w:t>
        <w:br/>
        <w:t>[Email]</w:t>
        <w:br/>
        <w:t>[Phone]</w:t>
        <w:br/>
        <w:br/>
        <w:t xml:space="preserve">### </w:t>
        <w:br/>
        <w:br/>
        <w:t xml:space="preserve">Note to editor: </w:t>
        <w:br/>
        <w:br/>
        <w:t>For high-resolution images, interview requests, or more information, please contact [Name] at [Email] or [Phone].</w:t>
      </w:r>
    </w:p>
    <w:p>
      <w:pPr>
        <w:pStyle w:val="Subtitle"/>
      </w:pPr>
      <w:r>
        <w:t>P-2. Make this more persuasive</w:t>
      </w:r>
    </w:p>
    <w:p>
      <w:pPr/>
      <w:r>
        <w:t>Here's a persuasive radio script on the topic:</w:t>
        <w:br/>
        <w:br/>
      </w:r>
      <w:r>
        <w:rPr>
          <w:b/>
        </w:rPr>
        <w:t>Title: "Revolutionizing Climate Innovation: The Power of Hybrid Crowdfunding and Shared Intellectual Property"</w:t>
      </w:r>
      <w:r>
        <w:br/>
        <w:br/>
      </w:r>
      <w:r>
        <w:rPr>
          <w:b/>
        </w:rPr>
        <w:t>Intro Music (0:00 - 0:30)</w:t>
      </w:r>
      <w:r>
        <w:br/>
        <w:br/>
        <w:t>Announcer: "Welcome to 'Sustainable Futures', the show that explores the most innovative solutions to combat climate change. Today, we're going to talk about a groundbreaking project that's changing the way we approach climate innovation. From waste to wealth, and from individual efforts to global collaboration, let's dive into the world of hybrid crowdfunding and shared intellectual property. I'm your host, [Name], and joining me is [Guest's Name], the founder of this pioneering project."</w:t>
        <w:br/>
        <w:br/>
      </w:r>
      <w:r>
        <w:rPr>
          <w:b/>
        </w:rPr>
        <w:t>Segment 1: Introduction to the Project (0:30 - 5:00)</w:t>
      </w:r>
      <w:r>
        <w:br/>
        <w:br/>
        <w:t>Host: "Welcome to the show, [Guest's Name]. Can you tell us more about this exciting project and what inspired you to create it?"</w:t>
        <w:br/>
        <w:br/>
        <w:t>Guest: "Thank you for having me. Our project introduces a hybrid crowdfunding and shared intellectual property model that's specifically designed to accelerate climate innovation. We believe that by combining the power of decentralized governance, open-source principles, and blockchain-based funding, we can transform waste into valuable resources and create a more sustainable future for all."</w:t>
        <w:br/>
        <w:br/>
        <w:t>Host: "That sounds amazing. How does this model work, and what makes it so unique?"</w:t>
        <w:br/>
        <w:br/>
        <w:t>Guest: "Our model allows individuals, organizations, and governments to collaborate on climate-related projects, sharing resources, expertise, and intellectual property. By using blockchain technology, we can ensure transparent, secure, and efficient funding mechanisms, while also promoting ethical knowledge transfer and global cooperation."</w:t>
        <w:br/>
        <w:br/>
      </w:r>
      <w:r>
        <w:rPr>
          <w:b/>
        </w:rPr>
        <w:t>Segment 2: The Benefits of Hybrid Crowdfunding (5:00 - 10:00)</w:t>
      </w:r>
      <w:r>
        <w:br/>
        <w:br/>
        <w:t>Host: "That's fascinating. What are the benefits of using a hybrid crowdfunding approach, and how does it differ from traditional funding models?"</w:t>
        <w:br/>
        <w:br/>
        <w:t>Guest: "Traditional funding models often rely on centralized decision-making and can be slow, bureaucratic, and limited in scope. Our hybrid crowdfunding model, on the other hand, allows for more diverse and inclusive participation, enabling a broader range of projects to receive funding and support. By democratizing access to funding, we can unlock more innovative solutions to climate change."</w:t>
        <w:br/>
        <w:br/>
        <w:t>Host: "I see. And what about the role of shared intellectual property in this model? How does that work?"</w:t>
        <w:br/>
        <w:br/>
        <w:t>Guest: "By sharing intellectual property, we can accelerate the development and deployment of climate-related technologies, while also promoting collaboration and reducing duplication of efforts. This approach allows us to create a global knowledge network, where innovations can be built upon, improved, and scaled up more quickly."</w:t>
        <w:br/>
        <w:br/>
      </w:r>
      <w:r>
        <w:rPr>
          <w:b/>
        </w:rPr>
        <w:t>Segment 3: Success Stories and Future Plans (10:00 - 15:00)</w:t>
      </w:r>
      <w:r>
        <w:br/>
        <w:br/>
        <w:t>Host: "That's really exciting. Can you share some success stories or examples of projects that have already benefited from this model?"</w:t>
        <w:br/>
        <w:br/>
        <w:t>Guest: "Yes, we've had several projects that have successfully leveraged our hybrid crowdfunding and shared intellectual property model. For example, a team of innovators used our platform to develop a low-cost, sustainable water purification system, which is now being implemented in several communities around the world."</w:t>
        <w:br/>
        <w:br/>
        <w:t>Host: "That's incredible. What's next for this project, and how can our listeners get involved?"</w:t>
        <w:br/>
        <w:br/>
        <w:t>Guest: "We're currently expanding our platform to support more projects and collaborators worldwide. We invite anyone interested in climate innovation to join our community, share their ideas, and participate in our hybrid crowdfunding and shared intellectual property model. Together, we can create a more sustainable future for all."</w:t>
        <w:br/>
        <w:br/>
      </w:r>
      <w:r>
        <w:rPr>
          <w:b/>
        </w:rPr>
        <w:t>Conclusion and Call to Action (15:00 - 17:00)</w:t>
      </w:r>
      <w:r>
        <w:br/>
        <w:br/>
        <w:t>Host: "Thank you, [Guest's Name], for sharing this inspiring project with us today. It's clear that the hybrid crowdfunding and shared intellectual property model has the potential to revolutionize climate innovation. If you're interested in learning more or getting involved, please visit our website or social media channels for more information."</w:t>
        <w:br/>
        <w:br/>
        <w:t>Announcer: "Thanks for tuning in to 'Sustainable Futures'. Join us next time for more innovative solutions to combat climate change. And don't forget to subscribe to our podcast and follow us on social media to stay up-to-date on the latest developments in sustainability and climate innovation."</w:t>
        <w:br/>
        <w:br/>
      </w:r>
      <w:r>
        <w:rPr>
          <w:b/>
        </w:rPr>
        <w:t>Outro Music (17:00 - 17:30)</w:t>
      </w:r>
      <w:r>
        <w:br/>
        <w:br/>
        <w:t>This script is designed to persuade listeners to learn more about the hybrid crowdfunding and shared intellectual property model, and to get involved in the project. By highlighting the benefits, success stories, and future plans, the script aims to inspire and motivate listeners to take action and be part of this revolutionary approach to climate innovation.</w:t>
      </w:r>
    </w:p>
    <w:p>
      <w:pPr>
        <w:pStyle w:val="Subtitle"/>
      </w:pPr>
      <w:r>
        <w:t>P-3. 3 tweets about this Report:</w:t>
      </w:r>
    </w:p>
    <w:p>
      <w:pPr/>
      <w:r>
        <w:t>Here are 3 Twitter posts as a radio scriptwriter for advertisements related to the topic "Hybrid Crowdfunding and Shared Intellectual Property Model for Climate Innovation":</w:t>
        <w:br/>
        <w:br/>
      </w:r>
      <w:r>
        <w:rPr>
          <w:b/>
        </w:rPr>
        <w:t>Tweet 1</w:t>
      </w:r>
      <w:r>
        <w:br/>
        <w:t xml:space="preserve"> Exciting news! Our innovative project blends hybrid crowdfunding &amp; shared IP to revolutionize climate innovation! Join the movement &amp; discover how we're transforming waste into valuable resources through decentralized governance &amp; blockchain tech #ClimateInnovation #Sustainability</w:t>
        <w:br/>
        <w:br/>
      </w:r>
      <w:r>
        <w:rPr>
          <w:b/>
        </w:rPr>
        <w:t>Tweet 2</w:t>
      </w:r>
      <w:r>
        <w:br/>
        <w:t>Did you know? Our pioneering model integrates open-source principles &amp; blockchain-based funding to accelerate global collaboration &amp; ethical knowledge transfer! Learn more about how our hybrid crowdfunding &amp; shared IP approach is driving climate innovation #ClimateAction #IntellectualProperty</w:t>
        <w:br/>
        <w:br/>
      </w:r>
      <w:r>
        <w:rPr>
          <w:b/>
        </w:rPr>
        <w:t>Tweet 3</w:t>
      </w:r>
      <w:r>
        <w:br/>
        <w:t>Get ready to transform the future of climate innovation! Our project's unique hybrid crowdfunding &amp; shared IP model is empowering innovators to turn waste into valuable resources. Join the conversation &amp; discover the power of decentralized governance &amp; blockchain tech in driving sustainability #ClimateInnovation #BlockchainForGood</w:t>
      </w:r>
    </w:p>
    <w:p>
      <w:pPr>
        <w:pStyle w:val="Subtitle"/>
      </w:pPr>
      <w:r>
        <w:t>P-4. 3 Instagram Post about this Report:</w:t>
      </w:r>
    </w:p>
    <w:p>
      <w:pPr/>
      <w:r>
        <w:t>Here are three Instagram post ideas for the topic "Hybrid Crowdfunding and Shared Intellectual Property Model for Climate Innovation" as a radio scriptwriter in the advertisement field:</w:t>
        <w:br/>
        <w:br/>
      </w:r>
      <w:r>
        <w:rPr>
          <w:b/>
        </w:rPr>
        <w:t>Post 1: Introduction to the Project</w:t>
      </w:r>
      <w:r>
        <w:br/>
        <w:t>Exciting news! Our latest project is revolutionizing the way we approach climate innovation! Introducing a hybrid crowdfunding and shared intellectual property model that's designed to accelerate solutions for a sustainable future. By combining decentralized governance, open-source principles, and blockchain-based funding, we're transforming waste into valuable resources and fostering global collaboration. Stay tuned for more updates on this game-changing initiative! #ClimateInnovation #HybridCrowdfunding #Sustainability</w:t>
        <w:br/>
        <w:br/>
      </w:r>
      <w:r>
        <w:rPr>
          <w:b/>
        </w:rPr>
        <w:t>Post 2: The Power of Collaboration</w:t>
      </w:r>
      <w:r>
        <w:br/>
        <w:t>Did you know that climate innovation requires a collective effort? Our hybrid crowdfunding and shared intellectual property model is designed to bring people together from around the world to co-create solutions for a better future. By sharing knowledge, resources, and expertise, we can achieve so much more than we could alone. Join our community and be part of the movement to transform waste into valuable resources and create a more sustainable world! #ClimateAction #Collaboration #Innovation</w:t>
        <w:br/>
        <w:br/>
      </w:r>
      <w:r>
        <w:rPr>
          <w:b/>
        </w:rPr>
        <w:t>Post 3: The Future of Waste Management</w:t>
      </w:r>
      <w:r>
        <w:br/>
        <w:t>Imagine a world where waste is no longer a problem, but a valuable resource! Our hybrid crowdfunding and shared intellectual property model is making this vision a reality. By leveraging blockchain technology and decentralized governance, we're creating a new economy that rewards sustainable practices and fosters ethical knowledge transfer. Join us in shaping the future of waste management and climate innovation! #Sustainability #WasteManagement #ClimateSolution</w:t>
        <w:br/>
        <w:br/>
        <w:t>These posts are designed to generate interest and excitement around the project, while also highlighting the key features and benefits of the hybrid crowdfunding and shared intellectual property model. As a radio scriptwriter, I would use a similar tone and style to create engaging audio content that showcases the project's vision and impact.</w:t>
      </w:r>
    </w:p>
    <w:p>
      <w:pPr>
        <w:pStyle w:val="Subtitle"/>
      </w:pPr>
      <w:r>
        <w:t>P-5. Medium Post about this Report:</w:t>
      </w:r>
    </w:p>
    <w:p>
      <w:pPr/>
      <w:r/>
      <w:r>
        <w:rPr>
          <w:b/>
        </w:rPr>
        <w:t>Medium Post:</w:t>
      </w:r>
      <w:r>
        <w:br/>
        <w:br/>
      </w:r>
      <w:r>
        <w:rPr>
          <w:b/>
        </w:rPr>
        <w:t>Title:</w:t>
      </w:r>
      <w:r>
        <w:t xml:space="preserve"> "Revolutionizing Climate Innovation: Introducing a Hybrid Crowdfunding and Shared Intellectual Property Model"</w:t>
        <w:br/>
        <w:br/>
      </w:r>
      <w:r>
        <w:rPr>
          <w:b/>
        </w:rPr>
        <w:t>Introduction:</w:t>
      </w:r>
      <w:r>
        <w:br/>
        <w:br/>
        <w:t>As the world grapples with the challenges of climate change, innovation has become a critical component in the quest for sustainable solutions. However, the traditional funding and intellectual property models often hinder the progress of climate innovation, limiting access to resources and knowledge. In our previous discussions, we explored the potential of decentralized governance and open-source principles in driving climate action. Today, we're excited to introduce a groundbreaking hybrid crowdfunding and shared intellectual property model that's poised to accelerate climate innovation like never before.</w:t>
        <w:br/>
        <w:br/>
      </w:r>
      <w:r>
        <w:rPr>
          <w:b/>
        </w:rPr>
        <w:t>The Problem:</w:t>
      </w:r>
      <w:r>
        <w:br/>
        <w:br/>
        <w:t>Current funding models for climate innovation often rely on centralized, restrictive approaches that stifle collaboration and limit the dissemination of knowledge. This can lead to duplicated efforts, inefficiencies, and a lack of scalability. Moreover, traditional intellectual property frameworks can create barriers to entry, preventing smaller players and communities from contributing to climate solutions.</w:t>
        <w:br/>
        <w:br/>
      </w:r>
      <w:r>
        <w:rPr>
          <w:b/>
        </w:rPr>
        <w:t>The Solution:</w:t>
      </w:r>
      <w:r>
        <w:br/>
        <w:br/>
        <w:t>Our hybrid crowdfunding and shared intellectual property model addresses these challenges by integrating:</w:t>
        <w:br/>
        <w:br/>
        <w:t xml:space="preserve">1. </w:t>
      </w:r>
      <w:r>
        <w:rPr>
          <w:b/>
        </w:rPr>
        <w:t>Decentralized Governance:</w:t>
      </w:r>
      <w:r>
        <w:t xml:space="preserve"> A blockchain-based platform that enables community-driven decision-making, ensuring that funding and resource allocation are transparent, fair, and responsive to the needs of climate innovators.</w:t>
        <w:br/>
        <w:t xml:space="preserve">2. </w:t>
      </w:r>
      <w:r>
        <w:rPr>
          <w:b/>
        </w:rPr>
        <w:t>Open-Source Principles:</w:t>
      </w:r>
      <w:r>
        <w:t xml:space="preserve"> By making climate innovation projects open-source, we facilitate the free flow of knowledge, promoting collaboration, and accelerating the development of sustainable solutions.</w:t>
        <w:br/>
        <w:t xml:space="preserve">3. </w:t>
      </w:r>
      <w:r>
        <w:rPr>
          <w:b/>
        </w:rPr>
        <w:t>Blockchain-Based Funding Mechanism:</w:t>
      </w:r>
      <w:r>
        <w:t xml:space="preserve"> A unique crowdfunding system that utilizes blockchain technology to provide secure, transparent, and efficient funding for climate projects, while also enabling the creation of a decentralized marketplace for climate-related assets.</w:t>
        <w:br/>
        <w:br/>
      </w:r>
      <w:r>
        <w:rPr>
          <w:b/>
        </w:rPr>
        <w:t>Key Benefits:</w:t>
      </w:r>
      <w:r>
        <w:br/>
        <w:br/>
        <w:t xml:space="preserve">1. </w:t>
      </w:r>
      <w:r>
        <w:rPr>
          <w:b/>
        </w:rPr>
        <w:t>Increased Accessibility:</w:t>
      </w:r>
      <w:r>
        <w:t xml:space="preserve"> Our model provides equal opportunities for climate innovators, regardless of their location, size, or resources.</w:t>
        <w:br/>
        <w:t xml:space="preserve">2. </w:t>
      </w:r>
      <w:r>
        <w:rPr>
          <w:b/>
        </w:rPr>
        <w:t>Improved Collaboration:</w:t>
      </w:r>
      <w:r>
        <w:t xml:space="preserve"> By fostering a culture of open-source collaboration, we can leverage the collective genius of the global community to drive climate innovation.</w:t>
        <w:br/>
        <w:t xml:space="preserve">3. </w:t>
      </w:r>
      <w:r>
        <w:rPr>
          <w:b/>
        </w:rPr>
        <w:t>Enhanced Knowledge Transfer:</w:t>
      </w:r>
      <w:r>
        <w:t xml:space="preserve"> The shared intellectual property framework ensures that knowledge and expertise are shared ethically, promoting the rapid development of sustainable solutions.</w:t>
        <w:br/>
        <w:t xml:space="preserve">4. </w:t>
      </w:r>
      <w:r>
        <w:rPr>
          <w:b/>
        </w:rPr>
        <w:t>Transforming Waste into Value:</w:t>
      </w:r>
      <w:r>
        <w:t xml:space="preserve"> Our model enables the conversion of waste into valuable resources, promoting a circular economy and reducing the environmental footprint of climate innovation.</w:t>
        <w:br/>
        <w:br/>
      </w:r>
      <w:r>
        <w:rPr>
          <w:b/>
        </w:rPr>
        <w:t>Conclusion:</w:t>
      </w:r>
      <w:r>
        <w:br/>
        <w:br/>
        <w:t>The hybrid crowdfunding and shared intellectual property model represents a paradigm shift in climate innovation, one that has the potential to unlock unprecedented collaboration, knowledge transfer, and funding opportunities. By embracing decentralized governance, open-source principles, and blockchain-based funding, we can create a more inclusive, efficient, and effective ecosystem for climate innovation. Join us in revolutionizing the way we tackle climate change, and together, let's accelerate the transition to a sustainable, regenerative future.</w:t>
        <w:br/>
        <w:br/>
      </w:r>
      <w:r>
        <w:rPr>
          <w:b/>
        </w:rPr>
        <w:t>Previous Chat References:</w:t>
      </w:r>
      <w:r>
        <w:br/>
        <w:br/>
        <w:t>* "Decentralized Governance for Climate Action"</w:t>
        <w:br/>
        <w:t>* "Open-Source Principles in Climate Innovation"</w:t>
        <w:br/>
        <w:t>* "Blockchain for Sustainable Development"</w:t>
        <w:br/>
        <w:br/>
      </w:r>
      <w:r>
        <w:rPr>
          <w:b/>
        </w:rPr>
        <w:t>Call to Action:</w:t>
      </w:r>
      <w:r>
        <w:br/>
        <w:br/>
        <w:t>We invite climate innovators, entrepreneurs, and organizations to join our community and explore the potential of this hybrid crowdfunding and shared intellectual property model. Together, let's co-create a more sustainable, equitable, and climate-resilient future. Share your thoughts, ideas, and feedback in the comments below, and let's start building a better tomorrow, today!</w:t>
      </w:r>
    </w:p>
    <w:p>
      <w:pPr>
        <w:pStyle w:val="Subtitle"/>
      </w:pPr>
      <w:r>
        <w:t>P-6. LinkedIn Post about this Report:</w:t>
      </w:r>
    </w:p>
    <w:p>
      <w:pPr/>
      <w:r>
        <w:t>Here is a LinkedIn post based on the provided category and topic:</w:t>
        <w:br/>
        <w:br/>
      </w:r>
      <w:r>
        <w:rPr>
          <w:b/>
        </w:rPr>
        <w:t>Unlocking Climate Innovation through Hybrid Crowdfunding and Shared Intellectual Property</w:t>
      </w:r>
      <w:r>
        <w:br/>
        <w:br/>
        <w:t>As we continue to navigate the complexities of climate change, it's become clear that innovative solutions are needed to drive meaningful impact. In our recent meeting, we explored a groundbreaking approach that's poised to revolutionize the way we tackle climate challenges: a hybrid crowdfunding and shared intellectual property model.</w:t>
        <w:br/>
        <w:br/>
        <w:t>This pioneering model integrates decentralized governance, open-source principles, and a blockchain-based funding mechanism to transform waste into valuable resources. By fostering global collaboration and ethical knowledge transfer, we can unlock new opportunities for climate innovation and create a more sustainable future.</w:t>
        <w:br/>
        <w:br/>
      </w:r>
      <w:r>
        <w:rPr>
          <w:b/>
        </w:rPr>
        <w:t>Key Takeaways from Our Meeting:</w:t>
      </w:r>
      <w:r>
        <w:br/>
        <w:br/>
        <w:t xml:space="preserve">1. </w:t>
      </w:r>
      <w:r>
        <w:rPr>
          <w:b/>
        </w:rPr>
        <w:t>Decentralized Governance</w:t>
      </w:r>
      <w:r>
        <w:t>: By leveraging blockchain technology, we can create a transparent and secure platform for collective decision-making, ensuring that climate innovation is driven by a community of stakeholders.</w:t>
        <w:br/>
        <w:t xml:space="preserve">2. </w:t>
      </w:r>
      <w:r>
        <w:rPr>
          <w:b/>
        </w:rPr>
        <w:t>Open-Source Principles</w:t>
      </w:r>
      <w:r>
        <w:t>: Sharing knowledge and intellectual property can accelerate the development of climate solutions, driving collaboration and reducing duplication of efforts.</w:t>
        <w:br/>
        <w:t xml:space="preserve">3. </w:t>
      </w:r>
      <w:r>
        <w:rPr>
          <w:b/>
        </w:rPr>
        <w:t>Hybrid Crowdfunding</w:t>
      </w:r>
      <w:r>
        <w:t>: A unique funding mechanism that combines traditional crowdfunding with blockchain-based incentives, enabling a wider range of stakeholders to participate in climate innovation.</w:t>
        <w:br/>
        <w:br/>
      </w:r>
      <w:r>
        <w:rPr>
          <w:b/>
        </w:rPr>
        <w:t>The Power of Shared Intellectual Property:</w:t>
      </w:r>
      <w:r>
        <w:br/>
        <w:br/>
        <w:t>By sharing intellectual property, we can:</w:t>
        <w:br/>
        <w:br/>
        <w:t>* Accelerate the development of climate solutions</w:t>
        <w:br/>
        <w:t>* Foster global collaboration and knowledge transfer</w:t>
        <w:br/>
        <w:t>* Drive innovation and entrepreneurship in the climate space</w:t>
        <w:br/>
        <w:t>* Create new opportunities for sustainable economic growth</w:t>
        <w:br/>
        <w:br/>
      </w:r>
      <w:r>
        <w:rPr>
          <w:b/>
        </w:rPr>
        <w:t>Join the Conversation:</w:t>
      </w:r>
      <w:r>
        <w:br/>
        <w:br/>
        <w:t>We'd love to hear from you! How can we work together to drive climate innovation and create a more sustainable future? Share your thoughts, ideas, and experiences in the comments below.</w:t>
        <w:br/>
        <w:br/>
      </w:r>
      <w:r>
        <w:rPr>
          <w:b/>
        </w:rPr>
        <w:t>Previous Chats:</w:t>
      </w:r>
      <w:r>
        <w:br/>
        <w:br/>
        <w:t>For those who missed our previous discussions on climate innovation, you can catch up on our previous posts and join the conversation:</w:t>
        <w:br/>
        <w:br/>
        <w:t>[Link to previous post 1]</w:t>
        <w:br/>
        <w:t>[Link to previous post 2]</w:t>
        <w:br/>
        <w:br/>
      </w:r>
      <w:r>
        <w:rPr>
          <w:b/>
        </w:rPr>
        <w:t>Let's Collaborate:</w:t>
      </w:r>
      <w:r>
        <w:br/>
        <w:br/>
        <w:t>If you're interested in learning more about this hybrid crowdfunding and shared intellectual property model, or would like to explore ways to collaborate, feel free to reach out to me directly. Together, we can unlock the potential of climate innovation and create a better future for all.</w:t>
        <w:br/>
        <w:br/>
        <w:t>#ClimateInnovation #HybridCrowdfunding #SharedIntellectualProperty #Sustainability #Blockchain #OpenSource #DecentralizedGovernance #ClimateAction #Collaboration #KnowledgeTransfer #SustainableFuture</w:t>
      </w:r>
    </w:p>
    <w:p>
      <w:pPr>
        <w:pStyle w:val="Subtitle"/>
      </w:pPr>
      <w:r>
        <w:t>P-7. Organization email for request to do coaporation:</w:t>
      </w:r>
    </w:p>
    <w:p>
      <w:pPr/>
      <w:r>
        <w:t>Subject: Exploring Partnership Opportunities in Hybrid Crowdfunding and Shared Intellectual Property for Climate Innovation</w:t>
        <w:br/>
        <w:br/>
        <w:t>Dear [Organization Representative],</w:t>
        <w:br/>
        <w:br/>
        <w:t>I hope this email finds you well. As a radio scriptwriter with a keen interest in innovative solutions for climate change, I came across your organization's remarkable work in this field. Our recent research and report on "Hybrid Crowdfunding and Shared Intellectual Property Model for Climate Innovation" have led me to believe that our goals and interests align closely with yours.</w:t>
        <w:br/>
        <w:br/>
        <w:t>The report, which can be accessed via the link to the pdf file [insert link], explores the potential of combining crowdfunding with shared intellectual property to accelerate climate innovation. This model promises to revolutionize the way we fund and collaborate on climate-related projects, making it more accessible, efficient, and effective.</w:t>
        <w:br/>
        <w:br/>
        <w:t>Our social media platforms, including LinkedIn [insert link], Twitter [insert link], Instagram [insert link], and Medium [insert link], offer a wealth of information and insights into the benefits and applications of this model. We believe that by collaborating with your organization, we can amplify our impact and create meaningful change in the climate innovation space.</w:t>
        <w:br/>
        <w:br/>
        <w:t>Key highlights from our report include:</w:t>
        <w:br/>
        <w:br/>
        <w:t xml:space="preserve">1. </w:t>
      </w:r>
      <w:r>
        <w:rPr>
          <w:b/>
        </w:rPr>
        <w:t>Hybrid Crowdfunding</w:t>
      </w:r>
      <w:r>
        <w:t>: Leveraging a combination of traditional crowdfunding and more innovative, blockchain-based platforms to secure funding for climate projects.</w:t>
        <w:br/>
        <w:t xml:space="preserve">2. </w:t>
      </w:r>
      <w:r>
        <w:rPr>
          <w:b/>
        </w:rPr>
        <w:t>Shared Intellectual Property</w:t>
      </w:r>
      <w:r>
        <w:t>: Implementing a shared IP model that encourages collaboration, reduces barriers to entry, and fosters a community-driven approach to climate innovation.</w:t>
        <w:br/>
        <w:t xml:space="preserve">3. </w:t>
      </w:r>
      <w:r>
        <w:rPr>
          <w:b/>
        </w:rPr>
        <w:t>Climate Innovation Acceleration</w:t>
      </w:r>
      <w:r>
        <w:t>: By providing a robust framework for funding and collaboration, we can accelerate the development and deployment of climate-friendly technologies and solutions.</w:t>
        <w:br/>
        <w:br/>
        <w:t>We propose exploring opportunities for cooperation between our entities to further develop and implement this hybrid model. Potential areas of collaboration could include:</w:t>
        <w:br/>
        <w:br/>
        <w:t>* Co-hosting webinars, workshops, or conferences to raise awareness and build momentum around the hybrid crowdfunding and shared IP model.</w:t>
        <w:br/>
        <w:t>* Jointly developing and promoting climate innovation projects that utilize this model.</w:t>
        <w:br/>
        <w:t>* Establishing a community of practice for organizations and individuals interested in applying this model to their climate-related work.</w:t>
        <w:br/>
        <w:br/>
        <w:t>If you are interested in discussing this opportunity further, I would be delighted to schedule a call to explore how we can work together to drive climate innovation and create a more sustainable future.</w:t>
        <w:br/>
        <w:br/>
        <w:t>Please do not hesitate to contact me at [Your Email Address] or [Your Phone Number] to arrange a convenient time for a call.</w:t>
        <w:br/>
        <w:br/>
        <w:t>Thank you for considering our proposal. I look forward to the possibility of collaborating with your esteemed organization.</w:t>
        <w:br/>
        <w:br/>
        <w:t>Best regards,</w:t>
        <w:br/>
        <w:br/>
        <w:t>[Your Name]</w:t>
        <w:br/>
        <w:t>Radio Scriptwriter &amp; Climate Innovation Enthusiast</w:t>
        <w:br/>
        <w:t>[Your Organization/Company]</w:t>
        <w:br/>
        <w:t>[Contact Information]</w:t>
      </w:r>
    </w:p>
    <w:p>
      <w:pPr>
        <w:pStyle w:val="Subtitle"/>
      </w:pPr>
      <w:r>
        <w:t>Section_Candidate 1-1: Reports on various topics, Seeking Collaboration</w:t>
      </w:r>
    </w:p>
    <w:p>
      <w:pPr/>
      <w:r>
        <w:t>Subject: Exploring Synergies for Climate Innovation and Social Impact</w:t>
        <w:br/>
        <w:br/>
        <w:t>Dear [Recipient],</w:t>
        <w:br/>
        <w:br/>
        <w:t>I am thrilled to respond to your inquiry regarding potential collaborators in the realms of Climate Technology, Open-Source Software, Decentralized Finance (DeFi), Intellectual Property Management, and Waste Management. Your work on Hybrid Crowdfunding and Shared Intellectual Property Model for Climate Innovation, alongside initiatives such as anti-bullying programs and virtual courts, showcases a profound commitment to creating positive change. Below, I highlight three organizations that could be ideal partners for your endeavors, given their alignment with your objectives and the broader themes of empathy, collaboration, and technological innovation.</w:t>
        <w:br/>
        <w:br/>
        <w:t xml:space="preserve">1. </w:t>
      </w:r>
      <w:r>
        <w:rPr>
          <w:b/>
        </w:rPr>
        <w:t>The Climate Ledger Initiative (CLI)</w:t>
      </w:r>
      <w:r>
        <w:t xml:space="preserve">: </w:t>
        <w:br/>
        <w:t xml:space="preserve">   - </w:t>
      </w:r>
      <w:r>
        <w:rPr>
          <w:b/>
        </w:rPr>
        <w:t>Focus</w:t>
      </w:r>
      <w:r>
        <w:t>: CLI is dedicated to leveraging blockchain technology and open-source principles to develop solutions for climate change mitigation and adaptation. Their projects often involve creating decentralized platforms for climate data management, carbon credit trading, and funding climate resilience initiatives.</w:t>
        <w:br/>
        <w:t xml:space="preserve">   - </w:t>
      </w:r>
      <w:r>
        <w:rPr>
          <w:b/>
        </w:rPr>
        <w:t>Alignment</w:t>
      </w:r>
      <w:r>
        <w:t>: Their work on blockchain-based climate solutions and open-source ecosystems directly aligns with your Hybrid Crowdfunding and Shared Intellectual Property Model. Collaboration could enhance the development of decentralized, community-driven climate projects.</w:t>
        <w:br/>
        <w:t xml:space="preserve">   - </w:t>
      </w:r>
      <w:r>
        <w:rPr>
          <w:b/>
        </w:rPr>
        <w:t>Potential Collaboration</w:t>
      </w:r>
      <w:r>
        <w:t>: Jointly developing blockchain-based platforms for climate innovation funding and shared intellectual property management could be a fruitful area of collaboration.</w:t>
        <w:br/>
        <w:br/>
        <w:t xml:space="preserve">2. </w:t>
      </w:r>
      <w:r>
        <w:rPr>
          <w:b/>
        </w:rPr>
        <w:t>Open Climate</w:t>
      </w:r>
      <w:r>
        <w:t xml:space="preserve">: </w:t>
        <w:br/>
        <w:t xml:space="preserve">   - </w:t>
      </w:r>
      <w:r>
        <w:rPr>
          <w:b/>
        </w:rPr>
        <w:t>Focus</w:t>
      </w:r>
      <w:r>
        <w:t>: Open Climate is a non-profit organization working to accelerate climate action through open data, open-source software, and collaborative community building. They focus on making climate-related data and tools accessible to facilitate climate resilience and mitigation efforts.</w:t>
        <w:br/>
        <w:t xml:space="preserve">   - </w:t>
      </w:r>
      <w:r>
        <w:rPr>
          <w:b/>
        </w:rPr>
        <w:t>Alignment</w:t>
      </w:r>
      <w:r>
        <w:t>: Their emphasis on open-source software and collaborative approaches to climate action resonates with your goals. The shared focus on community participation and the use of technology for climate solutions presents opportunities for synergy.</w:t>
        <w:br/>
        <w:t xml:space="preserve">   - </w:t>
      </w:r>
      <w:r>
        <w:rPr>
          <w:b/>
        </w:rPr>
        <w:t>Potential Collaboration</w:t>
      </w:r>
      <w:r>
        <w:t>: Partnering on projects that utilize open data and open-source software to support climate innovation crowdfunding and intellectual property sharing could leverage the strengths of both organizations.</w:t>
        <w:br/>
        <w:br/>
        <w:t xml:space="preserve">3. </w:t>
      </w:r>
      <w:r>
        <w:rPr>
          <w:b/>
        </w:rPr>
        <w:t>The Giving Block</w:t>
      </w:r>
      <w:r>
        <w:t xml:space="preserve">: </w:t>
        <w:br/>
        <w:t xml:space="preserve">   - </w:t>
      </w:r>
      <w:r>
        <w:rPr>
          <w:b/>
        </w:rPr>
        <w:t>Focus</w:t>
      </w:r>
      <w:r>
        <w:t>: The Giving Block is a leader in the cryptocurrency philanthropy space, connecting donors with nonprofits and social enterprises. They have a specific focus on climate change among other causes, facilitating crypto donations to support climate action projects.</w:t>
        <w:br/>
        <w:t xml:space="preserve">   - </w:t>
      </w:r>
      <w:r>
        <w:rPr>
          <w:b/>
        </w:rPr>
        <w:t>Alignment</w:t>
      </w:r>
      <w:r>
        <w:t>: Their work at the intersection of Decentralized Finance (DeFi) and philanthropy, especially in supporting climate initiatives, could complement your Hybrid Crowdfunding model. Exploring how cryptocurrency and blockchain can incentivize donations to climate projects aligns with your goals.</w:t>
        <w:br/>
        <w:t xml:space="preserve">   - </w:t>
      </w:r>
      <w:r>
        <w:rPr>
          <w:b/>
        </w:rPr>
        <w:t>Potential Collaboration</w:t>
      </w:r>
      <w:r>
        <w:t>: Collaborative efforts could involve integrating cryptocurrency donation platforms with your crowdfunding model, potentially expanding the funding avenues for climate innovation and social impact projects.</w:t>
        <w:br/>
        <w:br/>
        <w:t>Each of these organizations offers a unique perspective and set of skills that could complement your work. By forging partnerships, you can leverage the strengths of multiple stakeholders to enhance the impact of your initiatives. I believe that such collaborations not only foster a sense of community and shared purpose but also contribute significantly to addressing the complex challenges of climate change and social welfare.</w:t>
        <w:br/>
        <w:br/>
        <w:t>Please feel free to reach out if you require more detailed information or if there's any other way I can assist in facilitating connections that could further your impactful work.</w:t>
        <w:br/>
        <w:br/>
        <w:t>Best regards,</w:t>
        <w:br/>
        <w:br/>
        <w:t>[Your Name]</w:t>
        <w:br/>
        <w:t>Business Proposal Generator</w:t>
      </w:r>
    </w:p>
    <w:p>
      <w:pPr>
        <w:pStyle w:val="Subtitle"/>
      </w:pPr>
      <w:r>
        <w:t>Section_Candidate 1-1: Seeking recommendations for organizations.</w:t>
      </w:r>
    </w:p>
    <w:p>
      <w:pPr/>
      <w:r>
        <w:t>Here is a potential business proposal based on the email:</w:t>
        <w:br/>
        <w:br/>
      </w:r>
      <w:r>
        <w:rPr>
          <w:b/>
        </w:rPr>
        <w:t>Title:</w:t>
      </w:r>
      <w:r>
        <w:t xml:space="preserve"> Collaborative Partnership for Climate Innovation: Hybrid Crowdfunding and Shared Intellectual Property Model</w:t>
        <w:br/>
        <w:br/>
      </w:r>
      <w:r>
        <w:rPr>
          <w:b/>
        </w:rPr>
        <w:t>Executive Summary:</w:t>
      </w:r>
      <w:r>
        <w:br/>
        <w:t>We propose a collaborative partnership between [Your Organization] and [Organization 1] to explore the development and implementation of a Hybrid Crowdfunding and Shared Intellectual Property Model for Climate Innovation. This partnership aims to leverage the strengths of both organizations to create a decentralized, open-source ecosystem that funds climate solutions, manages shared intellectual property, and incentivizes community participation through blockchain-based tokens.</w:t>
        <w:br/>
        <w:br/>
      </w:r>
      <w:r>
        <w:rPr>
          <w:b/>
        </w:rPr>
        <w:t>Introduction:</w:t>
      </w:r>
      <w:r>
        <w:br/>
        <w:t>As a leader in Climate Technology, Open-Source Software, Decentralized Finance (DeFi), Intellectual Property Management, and Waste Management, [Organization 1] has demonstrated a commitment to addressing the pressing issue of climate change. Our comprehensive report on Hybrid Crowdfunding and Shared Intellectual Property Model for Climate Innovation highlights the potential for collaboration and mutual benefit between our organizations.</w:t>
        <w:br/>
        <w:br/>
      </w:r>
      <w:r>
        <w:rPr>
          <w:b/>
        </w:rPr>
        <w:t>Objectives:</w:t>
      </w:r>
      <w:r>
        <w:br/>
        <w:br/>
        <w:t>1. Co-create a decentralized, open-source ecosystem that funds climate solutions and manages shared intellectual property.</w:t>
        <w:br/>
        <w:t>2. Develop and implement a blockchain-based token system to incentivize community participation and reward contributors.</w:t>
        <w:br/>
        <w:t>3. Foster a collaborative environment that promotes knowledge sharing, innovation, and collective problem-solving.</w:t>
        <w:br/>
        <w:t>4. Identify and pursue opportunities for joint research, development, and deployment of climate-related projects.</w:t>
        <w:br/>
        <w:br/>
      </w:r>
      <w:r>
        <w:rPr>
          <w:b/>
        </w:rPr>
        <w:t>Benefits:</w:t>
      </w:r>
      <w:r>
        <w:br/>
        <w:br/>
        <w:t>1. Enhanced reputation and credibility through association with a renowned organization.</w:t>
        <w:br/>
        <w:t>2. Access to a broader network of experts, innovators, and stakeholders in the climate technology sector.</w:t>
        <w:br/>
        <w:t>3. Opportunities for co-branding and joint marketing initiatives to promote the partnership and its achievements.</w:t>
        <w:br/>
        <w:t>4. Potential for revenue growth through joint development and commercialization of climate-related projects.</w:t>
        <w:br/>
        <w:br/>
      </w:r>
      <w:r>
        <w:rPr>
          <w:b/>
        </w:rPr>
        <w:t>Proposed Collaboration Structure:</w:t>
      </w:r>
      <w:r>
        <w:br/>
        <w:br/>
        <w:t>1. Joint Steering Committee: Establish a committee to oversee the partnership, set priorities, and make strategic decisions.</w:t>
        <w:br/>
        <w:t>2. Working Groups: Form working groups to focus on specific areas, such as technology development, intellectual property management, and community engagement.</w:t>
        <w:br/>
        <w:t>3. Regular Meetings and Progress Updates: Schedule regular meetings to ensure open communication, track progress, and address challenges.</w:t>
        <w:br/>
        <w:br/>
      </w:r>
      <w:r>
        <w:rPr>
          <w:b/>
        </w:rPr>
        <w:t>Next Steps:</w:t>
      </w:r>
      <w:r>
        <w:br/>
        <w:t>We propose scheduling a meeting to discuss the proposal in more detail, explore potential areas of collaboration, and outline the next steps for the partnership. Please indicate your interest and availability, and we will coordinate a meeting at your convenience.</w:t>
        <w:br/>
        <w:br/>
      </w:r>
      <w:r>
        <w:rPr>
          <w:b/>
        </w:rPr>
        <w:t>Contact Information:</w:t>
      </w:r>
      <w:r>
        <w:br/>
        <w:t>[Your Name]</w:t>
        <w:br/>
        <w:t>[Your Position]</w:t>
        <w:br/>
        <w:t>[Your Contact Information]</w:t>
        <w:br/>
        <w:br/>
        <w:t>We look forward to the opportunity to collaborate with [Organization 1] and drive positive change in the field of climate innovation.</w:t>
      </w:r>
    </w:p>
    <w:p>
      <w:pPr>
        <w:pStyle w:val="Subtitle"/>
      </w:pPr>
      <w:r>
        <w:t>Section_Candidate 1-2: Email 1 to Organization 1 seeking collaboration.</w:t>
      </w:r>
    </w:p>
    <w:p>
      <w:pPr/>
      <w:r>
        <w:t>Here is a business proposal based on the email:</w:t>
        <w:br/>
        <w:br/>
      </w:r>
      <w:r>
        <w:rPr>
          <w:b/>
        </w:rPr>
        <w:t>Title:</w:t>
      </w:r>
      <w:r>
        <w:t xml:space="preserve"> Exploring Collaboration on Hybrid Crowdfunding and Shared Intellectual Property Model for Climate Innovation</w:t>
        <w:br/>
        <w:br/>
      </w:r>
      <w:r>
        <w:rPr>
          <w:b/>
        </w:rPr>
        <w:t>Executive Summary:</w:t>
      </w:r>
      <w:r>
        <w:br/>
        <w:t>We propose a collaborative effort between our organization and [Organization 2] to develop and implement a Hybrid Crowdfunding and Shared Intellectual Property Model for Climate Innovation. Our research has shown that a decentralized, open-source ecosystem can effectively fund climate solutions, manage shared intellectual property, and incentivize community participation through blockchain-based tokens. We believe that a partnership between our organizations can leverage our collective expertise in Climate Technology, Open-Source Software, Decentralized Finance (DeFi), Intellectual Property Management, and Waste Management to drive meaningful outcomes in the fight against climate change.</w:t>
        <w:br/>
        <w:br/>
      </w:r>
      <w:r>
        <w:rPr>
          <w:b/>
        </w:rPr>
        <w:t>Introduction:</w:t>
      </w:r>
      <w:r>
        <w:br/>
        <w:t>Our organization has recently conducted an in-depth analysis of Hybrid Crowdfunding and Shared Intellectual Property Model for Climate Innovation, with a focus on actionable steps to establish a decentralized, open-source ecosystem. Our research highlights the importance of collaboration in achieving meaningful outcomes in climate innovation. We are reaching out to [Organization 2] because of their expertise and active involvement in Climate Technology, Open-Source Software, Decentralized Finance (DeFi), Intellectual Property Management, and Waste Management.</w:t>
        <w:br/>
        <w:br/>
      </w:r>
      <w:r>
        <w:rPr>
          <w:b/>
        </w:rPr>
        <w:t>Objectives:</w:t>
      </w:r>
      <w:r>
        <w:br/>
        <w:t>The objectives of this proposal are to:</w:t>
        <w:br/>
        <w:br/>
        <w:t>1. Establish a partnership between our organizations to develop and implement a Hybrid Crowdfunding and Shared Intellectual Property Model for Climate Innovation.</w:t>
        <w:br/>
        <w:t>2. Leverage our collective expertise to create a decentralized, open-source ecosystem that funds climate solutions, manages shared intellectual property, and incentivizes community participation through blockchain-based tokens.</w:t>
        <w:br/>
        <w:t>3. Drive meaningful outcomes in the fight against climate change through collaborative efforts.</w:t>
        <w:br/>
        <w:br/>
      </w:r>
      <w:r>
        <w:rPr>
          <w:b/>
        </w:rPr>
        <w:t>Methodology:</w:t>
      </w:r>
      <w:r>
        <w:br/>
        <w:t>To achieve the objectives of this proposal, we suggest the following methodology:</w:t>
        <w:br/>
        <w:br/>
        <w:t>1. Initial Meeting: Schedule a meeting between our organizations to discuss potential synergies and collaborative opportunities.</w:t>
        <w:br/>
        <w:t>2. Joint Research and Development: Conduct joint research and development to refine the Hybrid Crowdfunding and Shared Intellectual Property Model for Climate Innovation.</w:t>
        <w:br/>
        <w:t>3. Pilot Project: Launch a pilot project to test the efficacy of the model and identify areas for improvement.</w:t>
        <w:br/>
        <w:t>4. Scaling and Replication: Scale and replicate the model to drive meaningful outcomes in the fight against climate change.</w:t>
        <w:br/>
        <w:br/>
      </w:r>
      <w:r>
        <w:rPr>
          <w:b/>
        </w:rPr>
        <w:t>Benefits:</w:t>
      </w:r>
      <w:r>
        <w:br/>
        <w:t>The benefits of this proposal include:</w:t>
        <w:br/>
        <w:br/>
        <w:t>1. Accelerated climate innovation through collaborative efforts.</w:t>
        <w:br/>
        <w:t>2. Increased access to funding for climate solutions through hybrid crowdfunding.</w:t>
        <w:br/>
        <w:t>3. Effective management of shared intellectual property through decentralized and open-source ecosystems.</w:t>
        <w:br/>
        <w:t>4. Incentivized community participation through blockchain-based tokens.</w:t>
        <w:br/>
        <w:br/>
      </w:r>
      <w:r>
        <w:rPr>
          <w:b/>
        </w:rPr>
        <w:t>Next Steps:</w:t>
      </w:r>
      <w:r>
        <w:br/>
        <w:t>We would be honored to discuss this proposal in further detail and explore potential synergies with [Organization 2]. We propose scheduling a meeting or conversation in the coming weeks to discuss the details of this proposal and how we can work together to drive meaningful outcomes in the fight against climate change.</w:t>
        <w:br/>
        <w:br/>
      </w:r>
      <w:r>
        <w:rPr>
          <w:b/>
        </w:rPr>
        <w:t>Contact Information:</w:t>
      </w:r>
      <w:r>
        <w:br/>
        <w:t>Please do not hesitate to contact us at [Your Contact Information] to discuss this proposal further. We look forward to the opportunity to collaborate with [Organization 2] and drive meaningful outcomes in the fight against climate change.</w:t>
        <w:br/>
        <w:br/>
        <w:t>Warm regards,</w:t>
        <w:br/>
        <w:br/>
        <w:t>[Your Name]</w:t>
        <w:br/>
        <w:t>[Your Position]</w:t>
        <w:br/>
        <w:t>[Your Contact Information]</w:t>
      </w:r>
    </w:p>
    <w:p>
      <w:pPr>
        <w:pStyle w:val="Subtitle"/>
      </w:pPr>
      <w:r>
        <w:t>Section_Candidate 1-3: Email 2 to Organization 2 seeking collaboration.</w:t>
      </w:r>
    </w:p>
    <w:p>
      <w:pPr/>
      <w:r>
        <w:t>Here is a generated business proposal based on your prompt:</w:t>
        <w:br/>
        <w:br/>
      </w:r>
      <w:r>
        <w:rPr>
          <w:b/>
        </w:rPr>
        <w:t>Subject: Exploring Collaboration on Hybrid Crowdfunding and Shared Intellectual Property Model for Climate Innovation</w:t>
      </w:r>
      <w:r>
        <w:br/>
        <w:br/>
        <w:t>Dear [Organization 3],</w:t>
        <w:br/>
        <w:br/>
        <w:t>I hope this message finds you well. As a long-time admirer of your organization's groundbreaking work in Climate Technology, Open-Source Software, Decentralized Finance (DeFi), Intellectual Property Management, and Waste Management, I am excited to introduce an innovative concept that aligns with your values and mission.</w:t>
        <w:br/>
        <w:br/>
        <w:t>Our team has been working tirelessly to develop a comprehensive report on Hybrid Crowdfunding and Shared Intellectual Property Model for Climate Innovation. This model has the potential to revolutionize the way we approach climate change by creating a decentralized, open-source ecosystem that funds climate solutions, manages shared intellectual property, and incentivizes community participation through blockchain-based tokens.</w:t>
        <w:br/>
        <w:br/>
        <w:t>The key highlights of our proposal include:</w:t>
        <w:br/>
        <w:br/>
        <w:t xml:space="preserve">1. </w:t>
      </w:r>
      <w:r>
        <w:rPr>
          <w:b/>
        </w:rPr>
        <w:t>Decentralized Ecosystem</w:t>
      </w:r>
      <w:r>
        <w:t>: Establish a blockchain-based platform that enables secure, transparent, and efficient funding of climate projects, ensuring that resources are allocated where they are needed most.</w:t>
        <w:br/>
        <w:t xml:space="preserve">2. </w:t>
      </w:r>
      <w:r>
        <w:rPr>
          <w:b/>
        </w:rPr>
        <w:t>Shared Intellectual Property</w:t>
      </w:r>
      <w:r>
        <w:t>: Develop a shared IP model that encourages collaboration, innovation, and knowledge-sharing among climate solution providers, startups, and research institutions, accelerating the development of climate-resilient technologies.</w:t>
        <w:br/>
        <w:t xml:space="preserve">3. </w:t>
      </w:r>
      <w:r>
        <w:rPr>
          <w:b/>
        </w:rPr>
        <w:t>Community Engagement</w:t>
      </w:r>
      <w:r>
        <w:t>: Implement a token-based system that incentivizes community participation, rewarding individuals and organizations for contributing to climate solution development, testing, and implementation.</w:t>
        <w:br/>
        <w:br/>
        <w:t>By collaborating with your organization, we envision a powerful synergy that leverages our shared expertise and resources to drive meaningful impact in the climate innovation space. Our proposed collaboration could take various forms, such as:</w:t>
        <w:br/>
        <w:br/>
        <w:t>* Joint development of climate solutions and IP management frameworks</w:t>
        <w:br/>
        <w:t>* Co-creation of educational programs and workshops on decentralized climate innovation</w:t>
        <w:br/>
        <w:t>* Strategic partnerships to promote the adoption of hybrid crowdfunding and shared IP models</w:t>
        <w:br/>
        <w:br/>
        <w:t>We would be delighted to discuss this proposal in more detail and explore potential collaboration opportunities with your team. Would you be available for a meeting or call to delve deeper into the possibilities?</w:t>
        <w:br/>
        <w:br/>
        <w:t>Please find attached a detailed report outlining our concept, and I look forward to the chance to discuss this further with you.</w:t>
        <w:br/>
        <w:br/>
        <w:t>Kind regards,</w:t>
        <w:br/>
        <w:br/>
        <w:t>[Your Name]</w:t>
        <w:br/>
        <w:t>[Your Position]</w:t>
        <w:br/>
        <w:t>[Your Contact Information]</w:t>
      </w:r>
    </w:p>
    <w:p>
      <w:pPr>
        <w:pStyle w:val="Subtitle"/>
      </w:pPr>
      <w:r>
        <w:t>Section_Candidate 1-4: Email 3 to Organization 3 seeking collaboration.</w:t>
      </w:r>
    </w:p>
    <w:p>
      <w:pPr/>
      <w:r>
        <w:t>Here's a potential business proposal based on the LinkedIn post:</w:t>
        <w:br/>
        <w:br/>
      </w:r>
      <w:r>
        <w:rPr>
          <w:b/>
        </w:rPr>
        <w:t>Subject: Exploring Collaboration on Hybrid Crowdfunding and Shared Intellectual Property Model for Climate Innovation</w:t>
      </w:r>
      <w:r>
        <w:br/>
        <w:br/>
        <w:t>Dear [Organization 1] Team,</w:t>
        <w:br/>
        <w:br/>
        <w:t>I hope this email finds you well. As a follow-up to my recent LinkedIn post, I am excited to explore potential collaboration opportunities between our organizations. Our recent report on Hybrid Crowdfunding and Shared Intellectual Property Model for Climate Innovation highlights the importance of innovative solutions to address the climate crisis.</w:t>
        <w:br/>
        <w:br/>
        <w:t>Our project proposes the establishment of a decentralized, open-source ecosystem that funds climate solutions, manages shared intellectual property, and incentivizes community participation through blockchain-based tokens. We believe that this model has the potential to drive positive change and accelerate the development of climate-friendly technologies.</w:t>
        <w:br/>
        <w:br/>
        <w:t>By collaborating with [Organization 1], we aim to leverage each other's strengths and expertise to bring this vision to life. Our proposed collaboration could involve:</w:t>
        <w:br/>
        <w:br/>
        <w:t xml:space="preserve">1. </w:t>
      </w:r>
      <w:r>
        <w:rPr>
          <w:b/>
        </w:rPr>
        <w:t>Joint Research and Development</w:t>
      </w:r>
      <w:r>
        <w:t>: We could work together to refine the Hybrid Crowdfunding and Shared Intellectual Property Model, and explore new applications and use cases.</w:t>
        <w:br/>
        <w:t xml:space="preserve">2. </w:t>
      </w:r>
      <w:r>
        <w:rPr>
          <w:b/>
        </w:rPr>
        <w:t>Pilot Project Implementation</w:t>
      </w:r>
      <w:r>
        <w:t>: We could collaborate on a pilot project to test the model in a real-world setting, and evaluate its effectiveness in driving climate innovation.</w:t>
        <w:br/>
        <w:t xml:space="preserve">3. </w:t>
      </w:r>
      <w:r>
        <w:rPr>
          <w:b/>
        </w:rPr>
        <w:t>Knowledge Sharing and Capacity Building</w:t>
      </w:r>
      <w:r>
        <w:t>: We could share our expertise and knowledge with each other, and provide training and capacity-building programs to support the development of climate-friendly technologies.</w:t>
        <w:br/>
        <w:br/>
        <w:t>The benefits of our proposed collaboration include:</w:t>
        <w:br/>
        <w:br/>
        <w:t>* Accelerated development of climate-friendly technologies</w:t>
        <w:br/>
        <w:t>* Increased access to funding and resources for climate innovation</w:t>
        <w:br/>
        <w:t>* Enhanced community engagement and participation in climate solution development</w:t>
        <w:br/>
        <w:t>* Improved management of shared intellectual property and knowledge sharing</w:t>
        <w:br/>
        <w:br/>
        <w:t>If you are interested in exploring this opportunity further, I would be happy to schedule a call to discuss the details of our proposed collaboration. Please let me know if you have any questions or would like to learn more about our project.</w:t>
        <w:br/>
        <w:br/>
        <w:t>Thank you for considering our proposal. I look forward to the possibility of working together to drive positive change and address the climate crisis.</w:t>
        <w:br/>
        <w:br/>
        <w:t>Best regards,</w:t>
        <w:br/>
        <w:br/>
        <w:t>[Your Name]</w:t>
      </w:r>
    </w:p>
    <w:p>
      <w:pPr>
        <w:pStyle w:val="Subtitle"/>
      </w:pPr>
      <w:r>
        <w:t>Section_Candidate 1-5: LinkedIn Post 1 announcing collaboration with Organization 1.</w:t>
      </w:r>
    </w:p>
    <w:p>
      <w:pPr/>
      <w:r>
        <w:t>Subject: Exploring Collaborations for Climate Innovation and Hybrid Crowdfunding</w:t>
        <w:br/>
        <w:br/>
        <w:t>Dear [Recipient],</w:t>
        <w:br/>
        <w:br/>
        <w:t>We hope this message finds you well. As a research-driven organization focused on Hybrid Crowdfunding and Shared Intellectual Property Model for Climate Innovation, we are enthusiastic about exploring potential partnerships that can amplify our impact. Our in-depth research has underscored the importance of collaborations, especially in realms such as emotional empathy, cognitive empathy, the threefold personality model, international collaboration, and the development of online platforms for empathy development. These areas are pivotal in fostering a comprehensive approach to addressing climate challenges through technology and innovation.</w:t>
        <w:br/>
        <w:br/>
        <w:t>Given our current objectives and the broader scope of our research, we are reaching out to inquire about potential collaborations or partnerships. We believe that synergistic relationships with like-minded organizations can significantly enhance our capacity to drive meaningful change in the climate technology, open-source software, decentralized finance (DeFi), intellectual property management, and waste management sectors.</w:t>
        <w:br/>
        <w:br/>
        <w:t>In light of our research findings and interests, we would like to request your guidance in identifying potential collaborators who share our vision and goals. Specifically, we are looking for organizations or initiatives that:</w:t>
        <w:br/>
        <w:br/>
        <w:t xml:space="preserve">1. </w:t>
      </w:r>
      <w:r>
        <w:rPr>
          <w:b/>
        </w:rPr>
        <w:t>Share Our Vision for Climate Innovation</w:t>
      </w:r>
      <w:r>
        <w:t>: Organizations that prioritize climate action and understand the potential of hybrid crowdfunding and shared intellectual property models in driving sustainable solutions.</w:t>
        <w:br/>
        <w:t xml:space="preserve">2. </w:t>
      </w:r>
      <w:r>
        <w:rPr>
          <w:b/>
        </w:rPr>
        <w:t>Have Expertise in Key Areas</w:t>
      </w:r>
      <w:r>
        <w:t>: Partners with a strong background in emotional and cognitive empathy, personality models, and the development of online platforms that foster global collaboration and empathy.</w:t>
        <w:br/>
        <w:t xml:space="preserve">3. </w:t>
      </w:r>
      <w:r>
        <w:rPr>
          <w:b/>
        </w:rPr>
        <w:t>Are Open to Exploring New Financial Models</w:t>
      </w:r>
      <w:r>
        <w:t>: Initiatives interested in decentralized finance (DeFi) and its applications in funding climate projects, as well as innovative approaches to intellectual property management and waste management.</w:t>
        <w:br/>
        <w:br/>
        <w:t>Based on our preliminary research, the following organizations or initiatives might be potential candidates for collaboration, given their focus on innovation, sustainability, and community engagement:</w:t>
        <w:br/>
        <w:br/>
        <w:t xml:space="preserve">1. </w:t>
      </w:r>
      <w:r>
        <w:rPr>
          <w:b/>
        </w:rPr>
        <w:t>The Climate Fund</w:t>
      </w:r>
      <w:r>
        <w:t>: An organization dedicated to investing in projects that reduce greenhouse gas emissions and promote sustainable development. Their focus on funding climate-positive initiatives aligns with our goals, and exploring hybrid crowdfunding models together could be mutually beneficial.</w:t>
        <w:br/>
        <w:t xml:space="preserve">2. </w:t>
      </w:r>
      <w:r>
        <w:rPr>
          <w:b/>
        </w:rPr>
        <w:t>Open Source Ecology</w:t>
      </w:r>
      <w:r>
        <w:t>: A network of organizations and individuals working to create an open-source economy, focusing on sustainable and environmentally friendly technologies. Collaborating with them could enhance our open-source software components and promote shared intellectual property management in the context of climate innovation.</w:t>
        <w:br/>
        <w:t xml:space="preserve">3. </w:t>
      </w:r>
      <w:r>
        <w:rPr>
          <w:b/>
        </w:rPr>
        <w:t>The DeFi Impact Initiative</w:t>
      </w:r>
      <w:r>
        <w:t>: A platform aimed at leveraging decentralized finance to support environmental and social projects. Partnering with them could provide valuable insights into DeFi applications for climate funding and offer opportunities for co-developing financial models that support our climate innovation projects.</w:t>
        <w:br/>
        <w:br/>
        <w:t>We are eager to discuss these potential collaborations further and explore how we can work together to achieve our shared goals. Additionally, we are open to considering financial support for these collaborations, believing that investments in climate innovation and empathy development are crucial for our collective future.</w:t>
        <w:br/>
        <w:br/>
        <w:t>Thank you for your time and consideration. We look forward to your response and to the possibility of collaborating in the pursuit of a more sustainable and empathetic world.</w:t>
        <w:br/>
        <w:br/>
        <w:t>Best regards,</w:t>
        <w:br/>
        <w:br/>
        <w:t>[Your Name]</w:t>
        <w:br/>
        <w:t>[Your Organization]</w:t>
        <w:br/>
        <w:t>[Contact Information]</w:t>
      </w:r>
    </w:p>
    <w:p>
      <w:pPr>
        <w:pStyle w:val="Subtitle"/>
      </w:pPr>
      <w:r>
        <w:t>Collaboration sought for domain-specific topic. Support welcomed.</w:t>
      </w:r>
    </w:p>
    <w:p>
      <w:pPr/>
      <w:r>
        <w:t>Here's a generated business proposal based on your request:</w:t>
        <w:br/>
        <w:br/>
      </w:r>
      <w:r>
        <w:rPr>
          <w:b/>
        </w:rPr>
        <w:t>Proposal: Collaboration and Financial Support for Hybrid Crowdfunding and Shared Intellectual Property Model for Climate Innovation</w:t>
      </w:r>
      <w:r>
        <w:br/>
        <w:br/>
      </w:r>
      <w:r>
        <w:rPr>
          <w:b/>
        </w:rPr>
        <w:t>Introduction:</w:t>
      </w:r>
      <w:r>
        <w:br/>
        <w:t>We are excited to introduce a revolutionary concept that combines Hybrid Crowdfunding and Shared Intellectual Property Model to drive Climate Innovation. Our team has conducted extensive research and developed a comprehensive plan to establish a decentralized, open-source ecosystem that funds climate solutions, manages shared intellectual property, and incentivizes community participation through blockchain-based tokens. We believe that partnering with your esteemed organization, [Organization 1], will significantly enhance the impact and success of our project.</w:t>
        <w:br/>
        <w:br/>
      </w:r>
      <w:r>
        <w:rPr>
          <w:b/>
        </w:rPr>
        <w:t>Project Overview:</w:t>
      </w:r>
      <w:r>
        <w:br/>
        <w:t>The proposed project, titled "ClimateChain," aims to create a robust and sustainable ecosystem that:</w:t>
        <w:br/>
        <w:br/>
        <w:t xml:space="preserve">1. </w:t>
      </w:r>
      <w:r>
        <w:rPr>
          <w:b/>
        </w:rPr>
        <w:t>Funds Climate Solutions:</w:t>
      </w:r>
      <w:r>
        <w:t xml:space="preserve"> Utilize Hybrid Crowdfunding to support climate-related projects and startups, providing them with the necessary financial resources to develop and implement innovative solutions.</w:t>
        <w:br/>
        <w:t xml:space="preserve">2. </w:t>
      </w:r>
      <w:r>
        <w:rPr>
          <w:b/>
        </w:rPr>
        <w:t>Manages Shared Intellectual Property:</w:t>
      </w:r>
      <w:r>
        <w:t xml:space="preserve"> Develop a blockchain-based platform to manage and share intellectual property, facilitating collaboration and knowledge-sharing among climate innovators, researchers, and industries.</w:t>
        <w:br/>
        <w:t xml:space="preserve">3. </w:t>
      </w:r>
      <w:r>
        <w:rPr>
          <w:b/>
        </w:rPr>
        <w:t>Incentivizes Community Participation:</w:t>
      </w:r>
      <w:r>
        <w:t xml:space="preserve"> Implement a token-based system to reward community members for contributing to the ecosystem, providing feedback, and participating in decision-making processes.</w:t>
        <w:br/>
        <w:br/>
      </w:r>
      <w:r>
        <w:rPr>
          <w:b/>
        </w:rPr>
        <w:t>Collaboration Opportunities:</w:t>
      </w:r>
      <w:r>
        <w:br/>
        <w:t>We believe that [Organization 1]'s expertise in Climate Technology, Open-Source Software, Decentralized Finance (DeFi), Intellectual Property Management, and Waste Management would be invaluable to our project. Potential collaboration areas include:</w:t>
        <w:br/>
        <w:br/>
        <w:t xml:space="preserve">1. </w:t>
      </w:r>
      <w:r>
        <w:rPr>
          <w:b/>
        </w:rPr>
        <w:t>Technical Development:</w:t>
      </w:r>
      <w:r>
        <w:t xml:space="preserve"> Jointly develop the blockchain-based platform and Hybrid Crowdfunding model.</w:t>
        <w:br/>
        <w:t xml:space="preserve">2. </w:t>
      </w:r>
      <w:r>
        <w:rPr>
          <w:b/>
        </w:rPr>
        <w:t>Intellectual Property Management:</w:t>
      </w:r>
      <w:r>
        <w:t xml:space="preserve"> Collaborate on the development of a shared intellectual property framework and management system.</w:t>
        <w:br/>
        <w:t xml:space="preserve">3. </w:t>
      </w:r>
      <w:r>
        <w:rPr>
          <w:b/>
        </w:rPr>
        <w:t>Climate Innovation Incubation:</w:t>
      </w:r>
      <w:r>
        <w:t xml:space="preserve"> Partner to incubate and support climate-related startups and projects.</w:t>
        <w:br/>
        <w:t xml:space="preserve">4. </w:t>
      </w:r>
      <w:r>
        <w:rPr>
          <w:b/>
        </w:rPr>
        <w:t>Research and Development:</w:t>
      </w:r>
      <w:r>
        <w:t xml:space="preserve"> Conduct joint research on the impact and effectiveness of the ClimateChain ecosystem.</w:t>
        <w:br/>
        <w:br/>
      </w:r>
      <w:r>
        <w:rPr>
          <w:b/>
        </w:rPr>
        <w:t>Financial Support:</w:t>
      </w:r>
      <w:r>
        <w:br/>
        <w:t>We are seeking financial support to further develop and implement the ClimateChain project. The funding will be utilized to:</w:t>
        <w:br/>
        <w:br/>
        <w:t xml:space="preserve">1. </w:t>
      </w:r>
      <w:r>
        <w:rPr>
          <w:b/>
        </w:rPr>
        <w:t>Develop the Blockchain-Based Platform:</w:t>
      </w:r>
      <w:r>
        <w:t xml:space="preserve"> Cover development costs, including software development, testing, and deployment.</w:t>
        <w:br/>
        <w:t xml:space="preserve">2. </w:t>
      </w:r>
      <w:r>
        <w:rPr>
          <w:b/>
        </w:rPr>
        <w:t>Incubate Climate-Related Startups:</w:t>
      </w:r>
      <w:r>
        <w:t xml:space="preserve"> Provide funding for incubating and supporting climate-related startups and projects.</w:t>
        <w:br/>
        <w:t xml:space="preserve">3. </w:t>
      </w:r>
      <w:r>
        <w:rPr>
          <w:b/>
        </w:rPr>
        <w:t>Research and Development:</w:t>
      </w:r>
      <w:r>
        <w:t xml:space="preserve"> Support joint research and development activities.</w:t>
        <w:br/>
        <w:br/>
      </w:r>
      <w:r>
        <w:rPr>
          <w:b/>
        </w:rPr>
        <w:t>Benefits of Collaboration:</w:t>
      </w:r>
      <w:r>
        <w:br/>
        <w:t>By partnering with us, [Organization 1] will benefit from:</w:t>
        <w:br/>
        <w:br/>
        <w:t xml:space="preserve">1. </w:t>
      </w:r>
      <w:r>
        <w:rPr>
          <w:b/>
        </w:rPr>
        <w:t>Enhanced Reputation:</w:t>
      </w:r>
      <w:r>
        <w:t xml:space="preserve"> Demonstrate commitment to climate innovation and sustainability.</w:t>
        <w:br/>
        <w:t xml:space="preserve">2. </w:t>
      </w:r>
      <w:r>
        <w:rPr>
          <w:b/>
        </w:rPr>
        <w:t>Access to Innovative Solutions:</w:t>
      </w:r>
      <w:r>
        <w:t xml:space="preserve"> Gain access to cutting-edge climate solutions and technologies.</w:t>
        <w:br/>
        <w:t xml:space="preserve">3. </w:t>
      </w:r>
      <w:r>
        <w:rPr>
          <w:b/>
        </w:rPr>
        <w:t>Networking Opportunities:</w:t>
      </w:r>
      <w:r>
        <w:t xml:space="preserve"> Connect with a community of climate innovators, researchers, and industries.</w:t>
        <w:br/>
        <w:t xml:space="preserve">4. </w:t>
      </w:r>
      <w:r>
        <w:rPr>
          <w:b/>
        </w:rPr>
        <w:t>Financial Returns:</w:t>
      </w:r>
      <w:r>
        <w:t xml:space="preserve"> Potential financial returns through investment in climate-related startups and projects.</w:t>
        <w:br/>
        <w:br/>
      </w:r>
      <w:r>
        <w:rPr>
          <w:b/>
        </w:rPr>
        <w:t>Next Steps:</w:t>
      </w:r>
      <w:r>
        <w:br/>
        <w:t>We would appreciate the opportunity to discuss this proposal in further detail and explore potential collaboration opportunities. Please do not hesitate to contact us if you require any additional information or would like to schedule a meeting.</w:t>
        <w:br/>
        <w:br/>
        <w:t>Thank you for considering our proposal.</w:t>
        <w:br/>
        <w:br/>
        <w:t>Best regards,</w:t>
        <w:br/>
        <w:br/>
        <w:t>[Your Name]</w:t>
        <w:br/>
        <w:t>[Your Position]</w:t>
        <w:br/>
        <w:t>[Your Contact Information]</w:t>
      </w:r>
    </w:p>
    <w:p>
      <w:pPr>
        <w:pStyle w:val="Subtitle"/>
      </w:pPr>
      <w:r>
        <w:t>Your domain expertise valued. Open to discussions.</w:t>
      </w:r>
    </w:p>
    <w:p>
      <w:pPr/>
      <w:r>
        <w:t>Here's a business proposal based on the email:</w:t>
        <w:br/>
        <w:br/>
      </w:r>
      <w:r>
        <w:rPr>
          <w:b/>
        </w:rPr>
        <w:t>Title:</w:t>
      </w:r>
      <w:r>
        <w:t xml:space="preserve"> Collaborative Initiative for Climate Innovation: Hybrid Crowdfunding and Shared Intellectual Property Model</w:t>
        <w:br/>
        <w:br/>
      </w:r>
      <w:r>
        <w:rPr>
          <w:b/>
        </w:rPr>
        <w:t>Executive Summary:</w:t>
      </w:r>
      <w:r>
        <w:br/>
        <w:br/>
        <w:t>We propose a collaborative initiative between [Your Organization] and [Organization 2] to develop and implement a Hybrid Crowdfunding and Shared Intellectual Property Model for Climate Innovation. This model aims to bring together stakeholders from Climate Technology, Open-Source Software, Decentralized Finance (DeFi), Intellectual Property Management, and Waste Management to accelerate the development and deployment of climate-friendly technologies.</w:t>
        <w:br/>
        <w:br/>
      </w:r>
      <w:r>
        <w:rPr>
          <w:b/>
        </w:rPr>
        <w:t>Introduction:</w:t>
      </w:r>
      <w:r>
        <w:br/>
        <w:br/>
        <w:t>The climate crisis requires urgent attention and innovative solutions. Our research has shown that a Hybrid Crowdfunding and Shared Intellectual Property Model can unlock significant investments and accelerate the development of climate-friendly technologies. We believe that collaboration with [Organization 2] can bring valuable expertise, resources, and networks to this initiative.</w:t>
        <w:br/>
        <w:br/>
      </w:r>
      <w:r>
        <w:rPr>
          <w:b/>
        </w:rPr>
        <w:t>Objectives:</w:t>
      </w:r>
      <w:r>
        <w:br/>
        <w:br/>
        <w:t>1. Develop a Hybrid Crowdfunding platform that combines traditional crowdfunding with decentralized finance (DeFi) mechanisms to support climate innovation projects.</w:t>
        <w:br/>
        <w:t>2. Establish a Shared Intellectual Property Model that enables collaborative development, sharing, and licensing of climate-friendly technologies.</w:t>
        <w:br/>
        <w:t>3. Foster a community of stakeholders from Climate Technology, Open-Source Software, DeFi, Intellectual Property Management, and Waste Management to drive innovation and adoption of climate-friendly technologies.</w:t>
        <w:br/>
        <w:br/>
      </w:r>
      <w:r>
        <w:rPr>
          <w:b/>
        </w:rPr>
        <w:t>Methodology:</w:t>
      </w:r>
      <w:r>
        <w:br/>
        <w:br/>
        <w:t>1. Conduct a thorough analysis of the current climate innovation landscape, identifying gaps and opportunities for the Hybrid Crowdfunding and Shared Intellectual Property Model.</w:t>
        <w:br/>
        <w:t>2. Develop a detailed business plan, including financial projections, marketing strategies, and operational frameworks for the collaborative initiative.</w:t>
        <w:br/>
        <w:t>3. Establish a governance structure and decision-making processes for the collaborative initiative, ensuring transparency, accountability, and inclusivity.</w:t>
        <w:br/>
        <w:t>4. Develop and implement the Hybrid Crowdfunding platform and Shared Intellectual Property Model, with a phased rollout to ensure scalability and sustainability.</w:t>
        <w:br/>
        <w:br/>
      </w:r>
      <w:r>
        <w:rPr>
          <w:b/>
        </w:rPr>
        <w:t>Financial Support:</w:t>
      </w:r>
      <w:r>
        <w:br/>
        <w:br/>
        <w:t>We are seeking financial support to cover the costs of developing and implementing the Hybrid Crowdfunding platform and Shared Intellectual Property Model. The budget will be allocated as follows:</w:t>
        <w:br/>
        <w:br/>
        <w:t>1. Platform development (30%): $150,000</w:t>
        <w:br/>
        <w:t>2. Marketing and outreach (20%): $100,000</w:t>
        <w:br/>
        <w:t>3. Operational costs (20%): $100,000</w:t>
        <w:br/>
        <w:t>4. Governance and administration (10%): $50,000</w:t>
        <w:br/>
        <w:t>5. Contingency fund (20%): $100,000</w:t>
        <w:br/>
        <w:br/>
        <w:t>Total budget: $500,000</w:t>
        <w:br/>
        <w:br/>
      </w:r>
      <w:r>
        <w:rPr>
          <w:b/>
        </w:rPr>
        <w:t>Timeline:</w:t>
      </w:r>
      <w:r>
        <w:br/>
        <w:br/>
        <w:t>The collaborative initiative will be implemented over a period of 12 months, with the following milestones:</w:t>
        <w:br/>
        <w:br/>
        <w:t>1. Month 1-3: Develop business plan and governance structure</w:t>
        <w:br/>
        <w:t>2. Month 4-6: Develop Hybrid Crowdfunding platform and Shared Intellectual Property Model</w:t>
        <w:br/>
        <w:t>3. Month 7-9: Launch platform and model, with initial marketing and outreach efforts</w:t>
        <w:br/>
        <w:t>4. Month 10-12: Evaluate progress, refine platform and model, and plan for scalability and sustainability</w:t>
        <w:br/>
        <w:br/>
      </w:r>
      <w:r>
        <w:rPr>
          <w:b/>
        </w:rPr>
        <w:t>Conclusion:</w:t>
      </w:r>
      <w:r>
        <w:br/>
        <w:br/>
        <w:t>The Collaborative Initiative for Climate Innovation: Hybrid Crowdfunding and Shared Intellectual Property Model has the potential to drive significant advancements in climate-friendly technologies. We believe that [Organization 2] can play a vital role in this initiative, and we look forward to discussing this proposal in further detail.</w:t>
        <w:br/>
        <w:br/>
      </w:r>
      <w:r>
        <w:rPr>
          <w:b/>
        </w:rPr>
        <w:t>Recommendations:</w:t>
      </w:r>
      <w:r>
        <w:br/>
        <w:br/>
        <w:t>We recommend that [Organization 2] consider the following:</w:t>
        <w:br/>
        <w:br/>
        <w:t>1. Provide financial support for the collaborative initiative, either through a grant or investment.</w:t>
        <w:br/>
        <w:t>2. Offer expertise and resources to support the development and implementation of the Hybrid Crowdfunding platform and Shared Intellectual Property Model.</w:t>
        <w:br/>
        <w:t>3. Participate in the governance structure and decision-making processes for the collaborative initiative.</w:t>
        <w:br/>
        <w:br/>
        <w:t>By working together, we can create a groundbreaking initiative that drives climate innovation and supports a sustainable future.</w:t>
      </w:r>
    </w:p>
    <w:p>
      <w:pPr>
        <w:pStyle w:val="Subtitle"/>
      </w:pPr>
      <w:r>
        <w:t>Involvement enhances research. Financial support offered.</w:t>
      </w:r>
    </w:p>
    <w:p>
      <w:pPr/>
      <w:r>
        <w:t>Here's an expanded version of the proposal:</w:t>
        <w:br/>
        <w:br/>
      </w:r>
      <w:r>
        <w:rPr>
          <w:b/>
        </w:rPr>
        <w:t>Subject: Seeking Collaboration and Financial Support on Hybrid Crowdfunding and Shared Intellectual Property Model for Climate Innovation</w:t>
      </w:r>
      <w:r>
        <w:br/>
        <w:br/>
        <w:t>Dear [Representative of Organization 3],</w:t>
        <w:br/>
        <w:br/>
        <w:t>I hope this message finds you well. As we continue to navigate the complexities of climate change, our research team has been exploring innovative solutions to drive sustainable development and reduce carbon emissions. Our recent studies have highlighted the potential of a Hybrid Crowdfunding and Shared Intellectual Property Model to accelerate climate innovation. This approach combines the benefits of collaborative funding with the power of shared knowledge and intellectual property to drive impactful climate solutions.</w:t>
        <w:br/>
        <w:br/>
        <w:t>We believe that collaboration is essential to achieving our goals, and we are eager to partner with like-minded organizations to bring this vision to life. Our team has made significant progress in developing the framework for this model, and we are now seeking assistance in identifying potential partners who share our passion for climate innovation. Your organization's expertise and insights could be invaluable in this process, and we would be grateful for any recommendations you might have.</w:t>
        <w:br/>
        <w:br/>
        <w:t>Specifically, we are looking for organizations that:</w:t>
        <w:br/>
        <w:br/>
        <w:t>1. Share our commitment to addressing climate change through innovative solutions</w:t>
        <w:br/>
        <w:t>2. Have experience in crowdfunding, intellectual property management, or climate-related projects</w:t>
        <w:br/>
        <w:t>3. Are interested in exploring new models for collaborative funding and knowledge sharing</w:t>
        <w:br/>
        <w:br/>
        <w:t>We are open to discussing various forms of collaboration, including:</w:t>
        <w:br/>
        <w:br/>
        <w:t>1. Joint research and development initiatives</w:t>
        <w:br/>
        <w:t>2. Co-funding opportunities for climate-related projects</w:t>
        <w:br/>
        <w:t>3. Knowledge sharing and capacity building programs</w:t>
        <w:br/>
        <w:br/>
        <w:t>In addition to collaboration, we are also seeking potential financial support to help take our project to the next level. We believe that with the right funding, we can amplify our impact and drive meaningful change in the climate innovation landscape.</w:t>
        <w:br/>
        <w:br/>
        <w:t>If you are interested in learning more about our proposal or would like to discuss potential collaboration opportunities, please do not hesitate to contact us. We would be delighted to set up a meeting or call to explore how we can work together to drive climate innovation.</w:t>
        <w:br/>
        <w:br/>
        <w:t>Thank you for considering our proposal. We look forward to the opportunity to collaborate and create a more sustainable future together.</w:t>
        <w:br/>
        <w:br/>
      </w:r>
      <w:r>
        <w:rPr>
          <w:b/>
        </w:rPr>
        <w:t>About Our Organization:</w:t>
      </w:r>
      <w:r>
        <w:br/>
        <w:br/>
        <w:t>[Insert brief overview of your organization, including mission, vision, and relevant experience]</w:t>
        <w:br/>
        <w:br/>
      </w:r>
      <w:r>
        <w:rPr>
          <w:b/>
        </w:rPr>
        <w:t>Contact Information:</w:t>
      </w:r>
      <w:r>
        <w:br/>
        <w:br/>
        <w:t>[Your Name]</w:t>
        <w:br/>
        <w:t>[Your Position]</w:t>
        <w:br/>
        <w:t>[Your Organization]</w:t>
        <w:br/>
        <w:t>[Email Address]</w:t>
        <w:br/>
        <w:t>[Phone Number]</w:t>
        <w:br/>
        <w:br/>
        <w:t>I hope this expanded version meets your requirements. Please let me know if you need any further modifications.</w:t>
      </w:r>
    </w:p>
    <w:p>
      <w:pPr>
        <w:pStyle w:val="Subtitle"/>
      </w:pPr>
      <w:r>
        <w:t>Open to financial support and insights.</w:t>
      </w:r>
    </w:p>
    <w:p>
      <w:pPr/>
      <w:r>
        <w:t>Here's a potential business proposal based on the LinkedIn post:</w:t>
        <w:br/>
        <w:br/>
      </w:r>
      <w:r>
        <w:rPr>
          <w:b/>
        </w:rPr>
        <w:t>Title:</w:t>
      </w:r>
      <w:r>
        <w:t xml:space="preserve"> Collaborative Research Initiative: Hybrid Crowdfunding and Shared Intellectual Property Model for Climate Innovation</w:t>
        <w:br/>
        <w:br/>
      </w:r>
      <w:r>
        <w:rPr>
          <w:b/>
        </w:rPr>
        <w:t>Introduction:</w:t>
      </w:r>
      <w:r>
        <w:br/>
        <w:t>We are excited to propose a collaborative research initiative to [Organization 1], with the goal of exploring the potential of Hybrid Crowdfunding and Shared Intellectual Property Models in driving climate innovation. Our research aims to develop a novel framework that leverages the power of teamwork and collaboration to address the pressing challenges of climate change.</w:t>
        <w:br/>
        <w:br/>
      </w:r>
      <w:r>
        <w:rPr>
          <w:b/>
        </w:rPr>
        <w:t>Objectives:</w:t>
      </w:r>
      <w:r>
        <w:br/>
        <w:br/>
        <w:t>1. Develop a comprehensive understanding of the current landscape of climate innovation and the role of crowdfunding and intellectual property in facilitating collaboration.</w:t>
        <w:br/>
        <w:t>2. Design and test a Hybrid Crowdfunding and Shared Intellectual Property Model that enables the co-creation of climate-related innovations.</w:t>
        <w:br/>
        <w:t>3. Evaluate the effectiveness of the proposed model in promoting teamwork, reducing barriers to entry, and increasing the impact of climate innovations.</w:t>
        <w:br/>
        <w:br/>
      </w:r>
      <w:r>
        <w:rPr>
          <w:b/>
        </w:rPr>
        <w:t>Methodology:</w:t>
      </w:r>
      <w:r>
        <w:br/>
        <w:t>Our research will employ a mixed-methods approach, combining qualitative and quantitative data collection and analysis methods. This will include:</w:t>
        <w:br/>
        <w:br/>
        <w:t>1. Literature reviews and expert interviews to inform the development of the Hybrid Crowdfunding and Shared Intellectual Property Model.</w:t>
        <w:br/>
        <w:t>2. Surveys and case studies to test the effectiveness of the proposed model.</w:t>
        <w:br/>
        <w:t>3. Collaborative workshops and focus groups to facilitate knowledge sharing and co-creation among stakeholders.</w:t>
        <w:br/>
        <w:br/>
      </w:r>
      <w:r>
        <w:rPr>
          <w:b/>
        </w:rPr>
        <w:t>Expected Outcomes:</w:t>
      </w:r>
      <w:r>
        <w:br/>
        <w:t>The proposed research initiative aims to achieve the following outcomes:</w:t>
        <w:br/>
        <w:br/>
        <w:t>1. A robust and scalable Hybrid Crowdfunding and Shared Intellectual Property Model for climate innovation.</w:t>
        <w:br/>
        <w:t>2. Increased collaboration and knowledge sharing among stakeholders, including researchers, industry partners, and community organizations.</w:t>
        <w:br/>
        <w:t>3. Improved access to funding and resources for climate innovators, particularly in underserved communities.</w:t>
        <w:br/>
        <w:br/>
      </w:r>
      <w:r>
        <w:rPr>
          <w:b/>
        </w:rPr>
        <w:t>Request for Support:</w:t>
      </w:r>
      <w:r>
        <w:br/>
        <w:t>We are seeking financial support from [Organization 1] to facilitate the implementation of this research initiative. The funding will be used to cover the costs of:</w:t>
        <w:br/>
        <w:br/>
        <w:t>1. Research personnel and equipment.</w:t>
        <w:br/>
        <w:t>2. Data collection and analysis.</w:t>
        <w:br/>
        <w:t>3. Collaboration and knowledge sharing activities, including workshops and focus groups.</w:t>
        <w:br/>
        <w:br/>
      </w:r>
      <w:r>
        <w:rPr>
          <w:b/>
        </w:rPr>
        <w:t>Conclusion:</w:t>
      </w:r>
      <w:r>
        <w:br/>
        <w:t>We believe that this collaborative research initiative has the potential to drive positive change and contribute to the development of innovative solutions for climate change. We look forward to the opportunity to discuss this proposal in further detail and explore ways to work together to achieve our shared goals.</w:t>
      </w:r>
    </w:p>
    <w:p>
      <w:pPr>
        <w:pStyle w:val="Subtitle"/>
      </w:pPr>
      <w:r>
        <w:t>Excited for collaboration. Engaged and ready.</w:t>
      </w:r>
    </w:p>
    <w:p>
      <w:pPr/>
      <w:r>
        <w:t xml:space="preserve">One significant challenge faced by users and administrators in the context of a Hybrid Crowdfunding and Shared Intellectual Property Model for Climate Innovation is the issue of intellectual property protection and management in an open-source environment. As the model relies on the sharing of innovative ideas and technologies to address climate change, it is crucial to strike a balance between encouraging collaboration and protecting the intellectual property rights of contributors. This challenge is multifaceted, involving not only the technical aspects of safeguarding intellectual property but also the social and economic implications of open-source sharing. On one hand, open-source principles can accelerate innovation by allowing a global community to contribute to and build upon existing ideas, thereby fostering a culture of transparency and cooperation. On the other hand, the lack of traditional intellectual property protection mechanisms can discourage inventors and innovators from sharing their work, fearing that their ideas will be exploited without recognition or compensation. Furthermore, the use of blockchain technology, while promising for its potential to provide a secure and transparent means of tracking intellectual property rights and ownership, also introduces complexities related to the management of digital rights and the enforcement of agreements across different jurisdictions. To address this challenge, the Hybrid Crowdfunding and Shared Intellectual Property Model must develop and implement a robust and adaptable framework for intellectual property management that aligns with its open-source ethos, ensures fair recognition and compensation for contributors, and leverages blockchain technology to create a secure, decentralized, and transparent system for tracking and protecting intellectual property. This involves researching existing open-source licensing models, collaborating with legal and technological experts to develop customized intellectual property agreements, and establishing a governance structure that can manage disputes and ensure compliance with the model's principles and rules. By solving this challenge, the model can create a trustworthy and equitable environment that encourages widespread participation and collaboration, ultimately accelerating the development and deployment of climate innovations. </w:t>
        <w:br/>
        <w:br/>
        <w:t xml:space="preserve">Moreover, to effectively address the challenge, it is essential to conduct thorough research on existing open-source models and their intellectual property management strategies, such as those used in software development and creative commons licensing. This research will inform the development of a tailored approach that suits the specific needs of climate innovation and the hybrid crowdfunding model. Additionally, engaging with stakeholders, including legal experts, technologists, and innovators, through workshops, surveys, and interviews will provide valuable insights into the practical implications of the model and help in crafting a framework that is both effective and acceptable to the community. The outcome of this effort will be a comprehensive guide or manual for intellectual property management within the Hybrid Crowdfunding and Shared Intellectual Property Model, which can serve as a resource for users, administrators, and the broader community, promoting clarity, trust, and cooperation among all parties involved in climate innovation. </w:t>
        <w:br/>
        <w:br/>
        <w:t>Lastly, the importance of addressing the intellectual property challenge in the context of climate innovation cannot be overstated, given the urgent need for collaborative and accelerated innovation to address the climate crisis. By developing a model that effectively balances open-source collaboration with intellectual property protection, the Hybrid Crowdfunding and Shared Intellectual Property Model can play a pivotal role in fostering global cooperation, facilitating the sharing of knowledge and technologies, and ultimately driving the development of sustainable solutions that benefit both the environment and society as a whole. This not only contributes to achieving climate goals but also sets a precedent for how innovation can be managed in a way that is both socially responsible and economically viable, offering lessons for other sectors and initiatives seeking to leverage open-source principles and collaborative models to address global challenges.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