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 Structure For: Climate Spark</w:t>
      </w:r>
    </w:p>
    <w:p>
      <w:pPr/>
      <w:r/>
    </w:p>
    <w:p>
      <w:pPr>
        <w:pStyle w:val="Subtitle"/>
      </w:pPr>
      <w:r>
        <w:t>1. Determine genre and subgenre</w:t>
      </w:r>
    </w:p>
    <w:p>
      <w:pPr/>
      <w:r>
        <w:t>What a fascinating topic! As a radio scriptwriter, I would categorize the genre and subgenre of the topic "Hybrid Crowdfunding and Shared Intellectual Property Model for Climate Innovation" as follows:</w:t>
        <w:br/>
        <w:br/>
      </w:r>
      <w:r>
        <w:rPr>
          <w:b/>
        </w:rPr>
        <w:t>Genre: Science/Technology</w:t>
      </w:r>
      <w:r>
        <w:br/>
        <w:br/>
        <w:t>This genre is suitable because the topic revolves around innovative technologies, specifically blockchain, and the application of scientific principles to address climate change.</w:t>
        <w:br/>
        <w:br/>
      </w:r>
      <w:r>
        <w:rPr>
          <w:b/>
        </w:rPr>
        <w:t>Subgenre: Environmental Technology/Futures Studies</w:t>
      </w:r>
      <w:r>
        <w:br/>
        <w:br/>
        <w:t>Within the Science/Technology genre, I would further categorize the topic under the subgenre of Environmental Technology/Futures Studies. This subgenre is a good fit because the project focuses on using technology to tackle environmental issues (climate innovation, waste transformation) and explores new, forward-thinking approaches to sustainability.</w:t>
        <w:br/>
        <w:br/>
        <w:t>Additionally, the topic touches on the themes of decentralized governance, open-source principles, and global collaboration, which are all relevant to the subgenre of Futures Studies. This subgenre often involves examining the potential consequences of emerging technologies and innovative systems, which aligns with the project's aim to accelerate climate innovation and transform waste into valuable resources.</w:t>
        <w:br/>
        <w:br/>
        <w:t>Some possible radio show formats that could explore this topic include:</w:t>
        <w:br/>
        <w:br/>
        <w:t>* A documentary-style episode featuring interviews with experts in climate innovation, blockchain technology, and environmental policy.</w:t>
        <w:br/>
        <w:t>* A panel discussion with representatives from organizations implementing hybrid crowdfunding and shared intellectual property models.</w:t>
        <w:br/>
        <w:t>* A narrative-driven story that delves into the potential impact of this pioneering model on local communities and the environment.</w:t>
        <w:br/>
        <w:br/>
        <w:t>Would you like me to develop a script concept based on this topic?</w:t>
      </w:r>
    </w:p>
    <w:p>
      <w:pPr>
        <w:pStyle w:val="Subtitle"/>
      </w:pPr>
      <w:r>
        <w:t>2. Develop story premise</w:t>
      </w:r>
    </w:p>
    <w:p>
      <w:pPr/>
      <w:r>
        <w:t>Here is a radio script story premise based on the topic:</w:t>
        <w:br/>
        <w:br/>
      </w:r>
      <w:r>
        <w:rPr>
          <w:b/>
        </w:rPr>
        <w:t>Title: "Revolutionizing Climate Innovation: The Hybrid Crowdfunding Experiment"</w:t>
      </w:r>
      <w:r>
        <w:br/>
        <w:br/>
      </w:r>
      <w:r>
        <w:rPr>
          <w:b/>
        </w:rPr>
        <w:t>Intro Music (0:00 - 0:30)</w:t>
      </w:r>
      <w:r>
        <w:br/>
        <w:br/>
        <w:t>[Upbeat, futuristic music plays as the host introduces the show]</w:t>
        <w:br/>
        <w:br/>
        <w:t>Host: "Welcome to 'Innovate for the Planet', a podcast that explores the latest ideas and technologies transforming our world. I'm your host, Rachel, and today we're going to talk about a revolutionary approach to climate innovation. Imagine a system where creators, inventors, and entrepreneurs can collaborate, share knowledge, and fund projects that tackle some of the world's most pressing environmental challenges. Sounds like a utopia, right? Well, our guests today are making it a reality. Let's dive into the world of hybrid crowdfunding and shared intellectual property models. Joining me are Dr. Maria Rodriguez, a climate innovation expert, and Jaxson Lee, a blockchain developer. Welcome, both!"</w:t>
        <w:br/>
        <w:br/>
      </w:r>
      <w:r>
        <w:rPr>
          <w:b/>
        </w:rPr>
        <w:t>Segment 1: Introduction to Hybrid Crowdfunding (0:30 - 10:00)</w:t>
      </w:r>
      <w:r>
        <w:br/>
        <w:br/>
        <w:t>[Soft music transitions to a conversational tone]</w:t>
        <w:br/>
        <w:br/>
        <w:t>Host: "Dr. Rodriguez, let's start with you. What inspired this project, and how does hybrid crowdfunding work?"</w:t>
        <w:br/>
        <w:br/>
        <w:t>Dr. Rodriguez: "Thanks, Rachel. The traditional funding models often favor established players, leaving many innovative climate projects underfunded. Our hybrid model combines decentralized governance, open-source principles, and blockchain-based funding. This allows us to create a more inclusive, transparent, and community-driven approach to climate innovation. By sharing intellectual property, we're essentially creating a global collective of innovators working together to solve complex problems."</w:t>
        <w:br/>
        <w:br/>
      </w:r>
      <w:r>
        <w:rPr>
          <w:b/>
        </w:rPr>
        <w:t>Segment 2: The Blockchain Twist (10:00 - 20:00)</w:t>
      </w:r>
      <w:r>
        <w:br/>
        <w:br/>
        <w:t>[Music transitions to a slightly more technical tone]</w:t>
        <w:br/>
        <w:br/>
        <w:t>Host: "Jaxson, can you explain how blockchain technology fits into this hybrid model?"</w:t>
        <w:br/>
        <w:br/>
        <w:t>Jaxson: "Absolutely. Our blockchain-based funding mechanism ensures that every transaction, every contribution, and every decision is transparent, secure, and tamper-proof. This builds trust within the community and allows us to allocate resources efficiently. We're using a unique token-based system, where contributors can purchase tokens that represent ownership in the projects they support. This way, everyone has a stake in the success of these climate innovations."</w:t>
        <w:br/>
        <w:br/>
      </w:r>
      <w:r>
        <w:rPr>
          <w:b/>
        </w:rPr>
        <w:t>Segment 3: Success Stories and Future Plans (20:00 - 30:00)</w:t>
      </w:r>
      <w:r>
        <w:br/>
        <w:br/>
        <w:t>[Music becomes more inspirational and uplifting]</w:t>
        <w:br/>
        <w:br/>
        <w:t>Host: "That's fascinating. Can you share some success stories or projects that have already benefited from this hybrid model?"</w:t>
        <w:br/>
        <w:br/>
        <w:t>Dr. Rodriguez: "We've had several exciting projects, including a community-led initiative to develop sustainable urban farming systems using recycled materials. Another project focused on creating low-cost, open-source air quality monitoring devices. These innovations not only address pressing environmental issues but also create new economic opportunities and jobs."</w:t>
        <w:br/>
        <w:br/>
      </w:r>
      <w:r>
        <w:rPr>
          <w:b/>
        </w:rPr>
        <w:t>Conclusion (30:00 - 35:00)</w:t>
      </w:r>
      <w:r>
        <w:br/>
        <w:br/>
        <w:t>[Music returns to the intro theme]</w:t>
        <w:br/>
        <w:br/>
        <w:t>Host: "As we conclude today's episode, it's clear that this hybrid crowdfunding and shared intellectual property model has the potential to revolutionize climate innovation. Dr. Rodriguez and Jaxson, thank you for sharing your vision and expertise with us. To our listeners, we hope this story inspires you to explore the possibilities of collaborative innovation and support projects that can create a better future for our planet."</w:t>
        <w:br/>
        <w:br/>
      </w:r>
      <w:r>
        <w:rPr>
          <w:b/>
        </w:rPr>
        <w:t>Outro Music (35:00 - 36:00)</w:t>
      </w:r>
      <w:r>
        <w:br/>
        <w:br/>
        <w:t>[Outro music plays as the host says goodbye]</w:t>
        <w:br/>
        <w:br/>
        <w:t>Host: "Thanks for tuning in to 'Innovate for the Planet'. Join us next time as we explore more groundbreaking ideas and technologies transforming our world."</w:t>
      </w:r>
    </w:p>
    <w:p>
      <w:pPr>
        <w:pStyle w:val="Subtitle"/>
      </w:pPr>
      <w:r>
        <w:t>3. Expand premise into blurb</w:t>
      </w:r>
    </w:p>
    <w:p>
      <w:pPr/>
      <w:r>
        <w:t>Here's a blurb based on the premise:</w:t>
        <w:br/>
        <w:br/>
      </w:r>
      <w:r>
        <w:rPr>
          <w:b/>
        </w:rPr>
        <w:t>Title: "Revolutionizing Climate Innovation: The Hybrid Crowdfunding and Shared IP Model"</w:t>
      </w:r>
      <w:r>
        <w:br/>
        <w:br/>
      </w:r>
      <w:r>
        <w:rPr>
          <w:b/>
        </w:rPr>
        <w:t>[Intro Music Fades Out]</w:t>
      </w:r>
      <w:r>
        <w:br/>
        <w:br/>
        <w:t>Host: "Welcome to 'Sustainable Futures', the podcast exploring groundbreaking solutions for a climate-resilient world. Today, we're going to talk about a game-changing approach to accelerate climate innovation. Imagine a system where innovators, entrepreneurs, and communities come together to transform waste into valuable resources, while sharing knowledge and intellectual property. Sounds like a utopia? Well, it's becoming a reality with the introduction of a pioneering hybrid crowdfunding and shared intellectual property model. Let's dive in and explore how this revolutionary approach is set to transform the climate innovation landscape."</w:t>
        <w:br/>
        <w:br/>
      </w:r>
      <w:r>
        <w:rPr>
          <w:b/>
        </w:rPr>
        <w:t>[Music Transition]</w:t>
      </w:r>
      <w:r>
        <w:br/>
        <w:br/>
        <w:t>Host: "Our topic for today is the brainchild of forward-thinking individuals who have designed a decentralized governance framework, integrating open-source principles and a unique blockchain-based funding mechanism. This hybrid model enables global collaboration, fosters ethical knowledge transfer, and empowers a community-driven approach to climate innovation. By sharing intellectual property, innovators can build upon each other's ideas, accelerating the development of climate-resilient solutions. The potential impact is enormous, from reducing waste and pollution to creating new industries and job opportunities."</w:t>
        <w:br/>
        <w:br/>
      </w:r>
      <w:r>
        <w:rPr>
          <w:b/>
        </w:rPr>
        <w:t>[Music Transition]</w:t>
      </w:r>
      <w:r>
        <w:br/>
        <w:br/>
        <w:t>Host: "Join us as we delve into the world of hybrid crowdfunding and shared intellectual property, and discover how this pioneering model is poised to revolutionize the way we approach climate innovation. We'll be speaking with experts and innovators who are already making a difference, and exploring the vast possibilities that this model has to offer. So, let's get started on this exciting journey and explore the future of climate innovation together!"</w:t>
        <w:br/>
        <w:br/>
      </w:r>
      <w:r>
        <w:rPr>
          <w:b/>
        </w:rPr>
        <w:t>[Music Fades In]</w:t>
      </w:r>
      <w:r/>
    </w:p>
    <w:p>
      <w:pPr>
        <w:pStyle w:val="Subtitle"/>
      </w:pPr>
      <w:r>
        <w:t>4. Create outline from blurb</w:t>
      </w:r>
    </w:p>
    <w:p>
      <w:pPr/>
      <w:r>
        <w:t>Here's a radio script outline based on the provided blurb:</w:t>
        <w:br/>
        <w:br/>
      </w:r>
      <w:r>
        <w:rPr>
          <w:b/>
        </w:rPr>
        <w:t>Title:</w:t>
      </w:r>
      <w:r>
        <w:t xml:space="preserve"> "Revolutionizing Climate Innovation: Hybrid Crowdfunding and Shared Intellectual Property Model"</w:t>
        <w:br/>
        <w:br/>
      </w:r>
      <w:r>
        <w:rPr>
          <w:b/>
        </w:rPr>
        <w:t>Introduction (approx. 2 minutes)</w:t>
      </w:r>
      <w:r>
        <w:br/>
        <w:br/>
        <w:t>* Brief overview of climate change and the need for innovative solutions</w:t>
        <w:br/>
        <w:t>* Introduction to the concept of hybrid crowdfunding and shared intellectual property model</w:t>
        <w:br/>
        <w:t>* Preview of the unique aspects of the project, such as decentralized governance and blockchain-based funding</w:t>
        <w:br/>
        <w:br/>
      </w:r>
      <w:r>
        <w:rPr>
          <w:b/>
        </w:rPr>
        <w:t>Segment 1: Understanding Hybrid Crowdfunding (approx. 4 minutes)</w:t>
      </w:r>
      <w:r>
        <w:br/>
        <w:br/>
        <w:t>* Definition of hybrid crowdfunding and its differences from traditional crowdfunding</w:t>
        <w:br/>
        <w:t>* Explanation of how hybrid crowdfunding can accelerate climate innovation</w:t>
        <w:br/>
        <w:t>* Examples of successful hybrid crowdfunding campaigns in the climate sector</w:t>
        <w:br/>
        <w:br/>
      </w:r>
      <w:r>
        <w:rPr>
          <w:b/>
        </w:rPr>
        <w:t>Segment 2: Shared Intellectual Property Model (approx. 4 minutes)</w:t>
      </w:r>
      <w:r>
        <w:br/>
        <w:br/>
        <w:t>* Explanation of the shared intellectual property model and its benefits for climate innovation</w:t>
        <w:br/>
        <w:t>* Discussion of how open-source principles and decentralized governance can facilitate global collaboration and ethical knowledge transfer</w:t>
        <w:br/>
        <w:t>* Examples of successful shared intellectual property models in other industries</w:t>
        <w:br/>
        <w:br/>
      </w:r>
      <w:r>
        <w:rPr>
          <w:b/>
        </w:rPr>
        <w:t>Segment 3: Blockchain-Based Funding Mechanism (approx. 4 minutes)</w:t>
      </w:r>
      <w:r>
        <w:br/>
        <w:br/>
        <w:t>* Introduction to blockchain technology and its potential applications in climate innovation</w:t>
        <w:br/>
        <w:t>* Explanation of how the blockchain-based funding mechanism works and its benefits for transparent and secure funding</w:t>
        <w:br/>
        <w:t>* Examples of successful blockchain-based funding campaigns in the climate sector</w:t>
        <w:br/>
        <w:br/>
      </w:r>
      <w:r>
        <w:rPr>
          <w:b/>
        </w:rPr>
        <w:t>Segment 4: Transforming Waste into Resources (approx. 4 minutes)</w:t>
      </w:r>
      <w:r>
        <w:br/>
        <w:br/>
        <w:t>* Discussion of the potential of waste-to-resource technologies in mitigating climate change</w:t>
        <w:br/>
        <w:t>* Explanation of how the hybrid crowdfunding and shared intellectual property model can support the development and implementation of these technologies</w:t>
        <w:br/>
        <w:t>* Examples of successful waste-to-resource projects and their impact on the environment</w:t>
        <w:br/>
        <w:br/>
      </w:r>
      <w:r>
        <w:rPr>
          <w:b/>
        </w:rPr>
        <w:t>Conclusion (approx. 2 minutes)</w:t>
      </w:r>
      <w:r>
        <w:br/>
        <w:br/>
        <w:t>* Recap of the key aspects of the hybrid crowdfunding and shared intellectual property model</w:t>
        <w:br/>
        <w:t>* Discussion of the potential for the model to accelerate climate innovation and transform waste into valuable resources</w:t>
        <w:br/>
        <w:t>* Call to action for listeners to get involved and support climate innovation through hybrid crowdfunding and shared intellectual property models.</w:t>
        <w:br/>
        <w:br/>
      </w:r>
      <w:r>
        <w:rPr>
          <w:b/>
        </w:rPr>
        <w:t>Interviews (optional)</w:t>
      </w:r>
      <w:r>
        <w:br/>
        <w:br/>
        <w:t>* Interview with a project representative to provide more insight into the hybrid crowdfunding and shared intellectual property model</w:t>
        <w:br/>
        <w:t>* Interview with an expert in climate innovation to discuss the potential impact of the model on the industry</w:t>
        <w:br/>
        <w:t>* Interview with a successful entrepreneur who has used hybrid crowdfunding and shared intellectual property models to develop and implement climate innovation projects.</w:t>
        <w:br/>
        <w:br/>
      </w:r>
      <w:r>
        <w:rPr>
          <w:b/>
        </w:rPr>
        <w:t>Total duration:</w:t>
      </w:r>
      <w:r>
        <w:t xml:space="preserve"> approximately 20-25 minutes.</w:t>
        <w:br/>
        <w:br/>
        <w:t>Note: The above outline is just a rough estimate, and the actual duration of each segment may vary depending on the specific content and the pace of the discussion.</w:t>
      </w:r>
    </w:p>
    <w:p>
      <w:pPr>
        <w:pStyle w:val="Subtitle"/>
      </w:pPr>
      <w:r>
        <w:t>5. Develop style prompt</w:t>
      </w:r>
    </w:p>
    <w:p>
      <w:pPr/>
      <w:r>
        <w:t>Here is a radio script based on the topic "Hybrid Crowdfunding and Shared Intellectual Property Model for Climate Innovation":</w:t>
        <w:br/>
        <w:br/>
      </w:r>
      <w:r>
        <w:rPr>
          <w:b/>
        </w:rPr>
        <w:t>Title:</w:t>
      </w:r>
      <w:r>
        <w:t xml:space="preserve"> "Revolutionizing Climate Innovation: The Future of Crowdfunding and Shared IP"</w:t>
        <w:br/>
        <w:br/>
      </w:r>
      <w:r>
        <w:rPr>
          <w:b/>
        </w:rPr>
        <w:t>Intro Music (0:00 - 0:30)</w:t>
      </w:r>
      <w:r>
        <w:br/>
        <w:br/>
        <w:t>Host: "Welcome to 'Sustainable Futures', the podcast exploring the latest innovations and solutions for a greener tomorrow. I'm your host, [Name], and today we're discussing a groundbreaking approach to climate innovation. Join me as we delve into the world of hybrid crowdfunding and shared intellectual property, and discover how this pioneering model is transforming the way we tackle environmental challenges."</w:t>
        <w:br/>
        <w:br/>
      </w:r>
      <w:r>
        <w:rPr>
          <w:b/>
        </w:rPr>
        <w:t>Segment 1: Introduction to Hybrid Crowdfunding (0:30 - 5:00)</w:t>
      </w:r>
      <w:r>
        <w:br/>
        <w:br/>
        <w:t>Host: "So, what is hybrid crowdfunding, and how does it differ from traditional models? To answer this, let's speak with [Guest's Name], a leading expert in the field. [Guest's Name], welcome to the show!"</w:t>
        <w:br/>
        <w:br/>
        <w:t>Guest: "Thanks for having me. Hybrid crowdfunding combines the benefits of both equity-based and rewards-based crowdfunding, allowing contributors to receive either financial returns or rewards in the form of products or services. This model is particularly well-suited for climate innovation, where the focus is on creating impactful solutions rather than just generating profits."</w:t>
        <w:br/>
        <w:br/>
      </w:r>
      <w:r>
        <w:rPr>
          <w:b/>
        </w:rPr>
        <w:t>Segment 2: The Role of Shared Intellectual Property (5:00 - 10:00)</w:t>
      </w:r>
      <w:r>
        <w:br/>
        <w:br/>
        <w:t>Host: "That's fascinating. Now, let's explore the concept of shared intellectual property. How does this fit into the hybrid crowdfunding model, and what benefits does it offer?"</w:t>
        <w:br/>
        <w:br/>
        <w:t>Guest: "Shared intellectual property is a crucial component of our model. By making innovations open-source and accessible, we encourage collaboration, accelerate development, and ensure that knowledge is transferred ethically. This approach also helps to prevent the duplication of efforts and allows innovators to build upon each other's successes."</w:t>
        <w:br/>
        <w:br/>
      </w:r>
      <w:r>
        <w:rPr>
          <w:b/>
        </w:rPr>
        <w:t>Segment 3: Blockchain-Based Funding Mechanism (10:00 - 15:00)</w:t>
      </w:r>
      <w:r>
        <w:br/>
        <w:br/>
        <w:t>Host: "I understand that your model incorporates a blockchain-based funding mechanism. Can you explain how this works and what advantages it offers?"</w:t>
        <w:br/>
        <w:br/>
        <w:t>Guest: "Our blockchain platform enables secure, transparent, and efficient transactions, ensuring that funds are allocated effectively and that contributors can track the impact of their investments. This technology also allows us to create a decentralized governance system, where stakeholders can participate in decision-making and contribute to the growth of the platform."</w:t>
        <w:br/>
        <w:br/>
      </w:r>
      <w:r>
        <w:rPr>
          <w:b/>
        </w:rPr>
        <w:t>Segment 4: Transforming Waste into Valuable Resources (15:00 - 20:00)</w:t>
      </w:r>
      <w:r>
        <w:br/>
        <w:br/>
        <w:t>Host: "One of the most exciting aspects of your project is the focus on transforming waste into valuable resources. Can you give us some examples of how this is being achieved?"</w:t>
        <w:br/>
        <w:br/>
        <w:t>Guest: "Yes, certainly. Our platform has already facilitated the development of innovative solutions for recycling plastic waste, converting organic waste into biogas, and creating sustainable materials from industrial by-products. These projects not only reduce waste but also generate new revenue streams and create jobs."</w:t>
        <w:br/>
        <w:br/>
      </w:r>
      <w:r>
        <w:rPr>
          <w:b/>
        </w:rPr>
        <w:t>Conclusion (20:00 - 22:00)</w:t>
      </w:r>
      <w:r>
        <w:br/>
        <w:br/>
        <w:t>Host: "Thank you, [Guest's Name], for sharing your insights on this groundbreaking hybrid crowdfunding and shared intellectual property model. It's clear that this approach has the potential to revolutionize the way we address climate challenges. As we continue to explore innovative solutions for a sustainable future, we'll be keeping a close eye on this project and its potential to transform the world."</w:t>
        <w:br/>
        <w:br/>
      </w:r>
      <w:r>
        <w:rPr>
          <w:b/>
        </w:rPr>
        <w:t>Outro Music (22:00 - 23:00)</w:t>
      </w:r>
      <w:r>
        <w:br/>
        <w:br/>
        <w:t>Host: "That's all for today's episode of 'Sustainable Futures'. Join us next time as we explore more exciting developments in the world of climate innovation. Until then, thanks for tuning in, and don't forget to subscribe to our podcast for the latest updates and insights."</w:t>
        <w:br/>
        <w:br/>
      </w:r>
      <w:r>
        <w:rPr>
          <w:b/>
        </w:rPr>
        <w:t>Style prompt:</w:t>
      </w:r>
      <w:r>
        <w:br/>
        <w:br/>
        <w:t>When developing this script, consider the following style elements:</w:t>
        <w:br/>
        <w:br/>
        <w:t>* Engaging narrative tone</w:t>
        <w:br/>
        <w:t>* Conversational dialogue</w:t>
        <w:br/>
        <w:t>* Clear explanations of complex concepts</w:t>
        <w:br/>
        <w:t>* Examples and case studies to illustrate key points</w:t>
        <w:br/>
        <w:t>* Emphasis on the innovative and pioneering aspects of the hybrid crowdfunding and shared intellectual property model</w:t>
        <w:br/>
        <w:t>* Incorporation of music and sound effects to create a dynamic and immersive listening experience</w:t>
        <w:br/>
        <w:br/>
        <w:t>Note: The script can be modified to fit the specific needs and tone of the radio show or podcast.</w:t>
      </w:r>
    </w:p>
    <w:p>
      <w:pPr>
        <w:pStyle w:val="Subtitle"/>
      </w:pPr>
      <w:r>
        <w:t>6. Use ChatGPT for introduction</w:t>
      </w:r>
    </w:p>
    <w:p>
      <w:pPr/>
      <w:r>
        <w:t>Here's an engaging introduction to the radio script:</w:t>
        <w:br/>
        <w:br/>
      </w:r>
      <w:r>
        <w:rPr>
          <w:b/>
        </w:rPr>
        <w:t>Title: "Revolutionizing Climate Innovation through Hybrid Crowdfunding and Shared Intellectual Property"</w:t>
      </w:r>
      <w:r>
        <w:br/>
        <w:br/>
      </w:r>
      <w:r>
        <w:rPr>
          <w:b/>
        </w:rPr>
        <w:t>[Intro Music Fades Out]</w:t>
      </w:r>
      <w:r>
        <w:br/>
        <w:br/>
      </w:r>
      <w:r>
        <w:rPr>
          <w:b/>
        </w:rPr>
        <w:t>Host:</w:t>
      </w:r>
      <w:r>
        <w:t xml:space="preserve"> "Welcome to 'Sustainable Futures,' the show where we explore groundbreaking ideas and innovative solutions to combat the climate crisis. Today, we're going to talk about a game-changing approach that's set to disrupt the way we fund and collaborate on climate projects. It's called the Hybrid Crowdfunding and Shared Intellectual Property Model, and it's poised to accelerate climate innovation like never before.</w:t>
        <w:br/>
        <w:br/>
        <w:t>Imagine a world where waste is transformed into valuable resources, and global collaboration is fueled by decentralized governance and open-source principles. Sounds like a utopian dream, but what if I told you that this vision is now within reach? Our guest today will introduce us to a pioneering model that integrates blockchain-based funding mechanisms, shared intellectual property, and a unique approach to ethical knowledge transfer.</w:t>
        <w:br/>
        <w:br/>
        <w:t>From transforming waste into resources to fostering global cooperation, this project has the potential to revolutionize the way we tackle climate change. So, let's dive into the world of Hybrid Crowdfunding and Shared Intellectual Property and explore how this innovative model can help us create a more sustainable future. Stay tuned, and let's get started on this exciting journey!"</w:t>
        <w:br/>
        <w:br/>
      </w:r>
      <w:r>
        <w:rPr>
          <w:b/>
        </w:rPr>
        <w:t>[Music Transition]</w:t>
      </w:r>
      <w:r>
        <w:t xml:space="preserve"> </w:t>
        <w:br/>
        <w:br/>
        <w:t>How would you like me to proceed with the script? Would you like to introduce the guest, delve deeper into the model, or explore specific aspects of the project? Let me know, and I'll be happy to assist!</w:t>
      </w:r>
    </w:p>
    <w:p>
      <w:pPr>
        <w:pStyle w:val="Subtitle"/>
      </w:pPr>
      <w:r>
        <w:t>7. Write scenes with ChatGPT</w:t>
      </w:r>
    </w:p>
    <w:p>
      <w:pPr/>
      <w:r>
        <w:t>Here is a radio script for the topic "Hybrid Crowdfunding and Shared Intellectual Property Model for Climate Innovation":</w:t>
        <w:br/>
        <w:br/>
      </w:r>
      <w:r>
        <w:rPr>
          <w:b/>
        </w:rPr>
        <w:t>Scene 1: Introduction</w:t>
      </w:r>
      <w:r>
        <w:br/>
        <w:br/>
        <w:t>[Theme music fades out, and the host, a lively and engaging woman, introduces the topic]</w:t>
        <w:br/>
        <w:br/>
        <w:t>Host: "Welcome to 'Eco-Innovations'! Today, we're going to talk about a groundbreaking project that's set to revolutionize the way we tackle climate change. Our guest is Dr. Maria Rodriguez, the founder of a pioneering initiative that combines hybrid crowdfunding and shared intellectual property to accelerate climate innovation. Dr. Rodriguez, welcome to the show!"</w:t>
        <w:br/>
        <w:br/>
        <w:t>Dr. Rodriguez: "Thank you for having me! I'm excited to share our vision with your listeners."</w:t>
        <w:br/>
        <w:br/>
      </w:r>
      <w:r>
        <w:rPr>
          <w:b/>
        </w:rPr>
        <w:t>Scene 2: The Problem</w:t>
      </w:r>
      <w:r>
        <w:br/>
        <w:br/>
        <w:t>Host: "So, let's start with the problem. Climate change is one of the most pressing issues of our time, and yet, innovation in this space is often hindered by traditional funding models and intellectual property laws. Can you explain how these barriers affect climate innovation?"</w:t>
        <w:br/>
        <w:br/>
        <w:t>Dr. Rodriguez: "Yes, of course. Traditional funding models often require significant upfront investments, which can be a barrier for many climate innovators. Moreover, intellectual property laws can limit the sharing and collaboration that's essential for driving innovation. Our project aims to address these challenges by introducing a hybrid crowdfunding and shared intellectual property model."</w:t>
        <w:br/>
        <w:br/>
      </w:r>
      <w:r>
        <w:rPr>
          <w:b/>
        </w:rPr>
        <w:t>Scene 3: The Solution</w:t>
      </w:r>
      <w:r>
        <w:br/>
        <w:br/>
        <w:t>Host: "That sounds fascinating. Can you walk us through how your model works?"</w:t>
        <w:br/>
        <w:br/>
        <w:t>Dr. Rodriguez: "Our model integrates decentralized governance, open-source principles, and a unique blockchain-based funding mechanism. This allows us to crowdsource funding from a global community, while also ensuring that intellectual property is shared and accessible to all contributors. By doing so, we can accelerate the development of climate innovations and transform waste into valuable resources."</w:t>
        <w:br/>
        <w:br/>
        <w:t>Host: "I see. And how does the blockchain-based funding mechanism work?"</w:t>
        <w:br/>
        <w:br/>
        <w:t>Dr. Rodriguez: "Our platform uses a token-based system, where contributors can purchase tokens that represent a stake in the project. These tokens can be redeemed for rewards, such as access to exclusive research or early adoption of new technologies. This approach allows us to create a community-driven funding model that's more transparent, secure, and efficient than traditional funding methods."</w:t>
        <w:br/>
        <w:br/>
      </w:r>
      <w:r>
        <w:rPr>
          <w:b/>
        </w:rPr>
        <w:t>Scene 4: Global Collaboration</w:t>
      </w:r>
      <w:r>
        <w:br/>
        <w:br/>
        <w:t>Host: "That's really interesting. How do you envision this model fostering global collaboration and ethical knowledge transfer?"</w:t>
        <w:br/>
        <w:br/>
        <w:t>Dr. Rodriguez: "By making intellectual property accessible to all contributors, we can facilitate collaboration across borders and industries. Our platform also includes a set of tools and guidelines to ensure that knowledge is transferred in an ethical and responsible manner. This includes measures to protect indigenous knowledge, prevent greenwashing, and promote transparency in the development and deployment of climate technologies."</w:t>
        <w:br/>
        <w:br/>
        <w:t>Host: "I can see how this model could have a significant impact on climate innovation. Can you give us some examples of projects that you're currently working on or plan to work on in the future?"</w:t>
        <w:br/>
        <w:br/>
        <w:t>Dr. Rodriguez: "We're currently working on a project to develop a low-cost, sustainable solution for plastic waste management in developing countries. We're also exploring partnerships with indigenous communities to develop climate-resilient agriculture practices. These are just a few examples, but the possibilities are endless, and we're excited to see what the future holds."</w:t>
        <w:br/>
        <w:br/>
      </w:r>
      <w:r>
        <w:rPr>
          <w:b/>
        </w:rPr>
        <w:t>Scene 5: Conclusion</w:t>
      </w:r>
      <w:r>
        <w:br/>
        <w:br/>
        <w:t>Host: "Well, Dr. Rodriguez, it's been enlightening to learn about your pioneering work in hybrid crowdfunding and shared intellectual property for climate innovation. How can our listeners get involved or learn more about your project?"</w:t>
        <w:br/>
        <w:br/>
        <w:t>Dr. Rodriguez: "They can visit our website or social media channels to learn more about our model and how to contribute. We're always looking for collaborators, contributors, and innovators who share our vision for a more sustainable future."</w:t>
        <w:br/>
        <w:br/>
        <w:t>Host: "Great, we'll make sure to include those links in our show notes. Thank you, Dr. Rodriguez, for sharing your insights with us today."</w:t>
        <w:br/>
        <w:br/>
        <w:t>Dr. Rodriguez: "Thank you for having me!"</w:t>
        <w:br/>
        <w:br/>
        <w:t>[Theme music fades in, and the host wraps up the show]</w:t>
        <w:br/>
        <w:br/>
        <w:t>Host: "That's all for today's episode of 'Eco-Innovations'. Join us next time as we explore more cutting-edge solutions for a sustainable future."</w:t>
      </w:r>
    </w:p>
    <w:p>
      <w:pPr>
        <w:pStyle w:val="Subtitle"/>
      </w:pPr>
      <w:r>
        <w:t>8. Redirect ChatGPT if needed</w:t>
      </w:r>
    </w:p>
    <w:p>
      <w:pPr/>
      <w:r/>
      <w:r>
        <w:rPr>
          <w:b/>
        </w:rPr>
        <w:t>Title: "Revolutionizing Climate Innovation: The Hybrid Crowdfunding and Shared Intellectual Property Model"</w:t>
      </w:r>
      <w:r>
        <w:br/>
        <w:br/>
      </w:r>
      <w:r>
        <w:rPr>
          <w:b/>
        </w:rPr>
        <w:t>Intro Music (Upbeat and futuristic)</w:t>
      </w:r>
      <w:r>
        <w:br/>
        <w:br/>
        <w:t>Host: "Welcome to 'Sustainable Futures,' the show where innovation meets environmental stewardship. Today, we're exploring a groundbreaking concept that's set to change the face of climate innovation: the hybrid crowdfunding and shared intellectual property model. Joining me is [Expert's Name], a leading figure in this innovative approach. Welcome to the show!"</w:t>
        <w:br/>
        <w:br/>
      </w:r>
      <w:r>
        <w:rPr>
          <w:b/>
        </w:rPr>
        <w:t>Segment 1: Introduction to Hybrid Crowdfunding and Shared Intellectual Property</w:t>
      </w:r>
      <w:r>
        <w:br/>
        <w:br/>
        <w:t>Host: "Let's dive right in. Can you explain the basics of this hybrid model and how it differs from traditional crowdfunding platforms?"</w:t>
        <w:br/>
        <w:br/>
        <w:t>Expert: "Certainly. Our model combines the power of community funding with the principles of shared intellectual property, utilizing blockchain technology to ensure transparency and decentralized governance. This approach not only accelerates the development of climate-focused projects but also fosters a community-driven ethos, where contributors have a stake in the intellectual property and decision-making processes."</w:t>
        <w:br/>
        <w:br/>
        <w:t>Host: "That sounds fascinating. How does the blockchain aspect fit into this model?"</w:t>
        <w:br/>
        <w:br/>
        <w:t>Expert: "Blockchain technology allows us to create a secure, transparent ledger for all transactions and decisions related to the projects. It ensures that the intellectual property generated is shared equitably among contributors and that funding is distributed fairly and based on the community's decisions."</w:t>
        <w:br/>
        <w:br/>
      </w:r>
      <w:r>
        <w:rPr>
          <w:b/>
        </w:rPr>
        <w:t>Segment 2: Open-Source Principles and Decentralized Governance</w:t>
      </w:r>
      <w:r>
        <w:br/>
        <w:br/>
        <w:t>Host: "The integration of open-source principles is quite unique. How do these principles contribute to the success of the model?"</w:t>
        <w:br/>
        <w:br/>
        <w:t>Expert: "Open-source is at the heart of our model. By making project designs, data, and research openly accessible, we catalyze collaboration on a global scale. Innovators from around the world can contribute, improve, and build upon existing projects, leading to faster and more effective solutions for climate challenges."</w:t>
        <w:br/>
        <w:br/>
        <w:t>Host: "And how does decentralized governance work in this context?"</w:t>
        <w:br/>
        <w:br/>
        <w:t>Expert: "Decentralized governance means that decision-making power is distributed among the community members. Through a token-based system, contributors have voting rights on project funding, direction, and the development of intellectual property. This ensures that the community as a whole guides the projects towards the most impactful and innovative climate solutions."</w:t>
        <w:br/>
        <w:br/>
      </w:r>
      <w:r>
        <w:rPr>
          <w:b/>
        </w:rPr>
        <w:t>Segment 3: Transforming Waste into Resources</w:t>
      </w:r>
      <w:r>
        <w:br/>
        <w:br/>
        <w:t>Host: "One of the compelling aspects of your model is the focus on transforming waste into valuable resources. Can you give us some examples of how this works?"</w:t>
        <w:br/>
        <w:br/>
        <w:t>Expert: "Absolutely. Our platform has seen projects that convert plastic waste into sustainable building materials, develop new methodologies for recycling electronic waste, and even initiatives that use organic waste to produce clean energy. By providing a funding mechanism and collaborative framework, we're unlocking the potential for waste to become a valuable resource in the fight against climate change."</w:t>
        <w:br/>
        <w:br/>
        <w:t>Host: "That's incredibly innovative. How can our listeners get involved or support this initiative?"</w:t>
        <w:br/>
        <w:br/>
        <w:t>Expert: "We invite everyone to visit our website, explore the projects, and consider contributing either through funding or by sharing their expertise. Every voice and every contribution matter in our mission to accelerate climate innovation and create a more sustainable future for all."</w:t>
        <w:br/>
        <w:br/>
      </w:r>
      <w:r>
        <w:rPr>
          <w:b/>
        </w:rPr>
        <w:t>Outro Music (Inspiring and forward-looking)</w:t>
      </w:r>
      <w:r>
        <w:br/>
        <w:br/>
        <w:t>Host: "Thank you for shedding light on this revolutionary model. It's clear that the hybrid crowdfunding and shared intellectual property approach has the potential to significantly impact climate innovation. To our listeners, we hope this conversation has inspired you to be part of the solution. Until next time on 'Sustainable Futures,' let's work together towards a greener tomorrow."</w:t>
        <w:br/>
        <w:br/>
      </w:r>
      <w:r>
        <w:rPr>
          <w:b/>
        </w:rPr>
        <w:t>End of Broadcast</w:t>
      </w:r>
      <w:r/>
    </w:p>
    <w:p>
      <w:pPr>
        <w:pStyle w:val="Subtitle"/>
      </w:pPr>
      <w:r>
        <w:t>9. Regenerate content if unsatisfied</w:t>
      </w:r>
    </w:p>
    <w:p>
      <w:pPr/>
      <w:r>
        <w:t>Here is a radio script based on the topic "Hybrid Crowdfunding and Shared Intellectual Property Model for Climate Innovation":</w:t>
        <w:br/>
        <w:br/>
      </w:r>
      <w:r>
        <w:rPr>
          <w:b/>
        </w:rPr>
        <w:t>Title:</w:t>
      </w:r>
      <w:r>
        <w:t xml:space="preserve"> "Revolutionizing Climate Innovation: The Power of Hybrid Crowdfunding and Shared IP"</w:t>
        <w:br/>
        <w:br/>
      </w:r>
      <w:r>
        <w:rPr>
          <w:b/>
        </w:rPr>
        <w:t>Intro Music:</w:t>
      </w:r>
      <w:r>
        <w:t xml:space="preserve"> (Upbeat, futuristic tune)</w:t>
        <w:br/>
        <w:br/>
      </w:r>
      <w:r>
        <w:rPr>
          <w:b/>
        </w:rPr>
        <w:t>Host:</w:t>
      </w:r>
      <w:r>
        <w:t xml:space="preserve"> Welcome to "Sustainable Futures", the podcast that explores the latest innovations in climate technology. I'm your host, [Name]. Today, we're going to talk about a groundbreaking project that's changing the way we approach climate innovation. Joining me is [Guest's Name], the founder of [Project's Name]. Welcome to the show!</w:t>
        <w:br/>
        <w:br/>
      </w:r>
      <w:r>
        <w:rPr>
          <w:b/>
        </w:rPr>
        <w:t>Guest:</w:t>
      </w:r>
      <w:r>
        <w:t xml:space="preserve"> Thank you for having me! I'm excited to share our vision for a more collaborative and sustainable future.</w:t>
        <w:br/>
        <w:br/>
      </w:r>
      <w:r>
        <w:rPr>
          <w:b/>
        </w:rPr>
        <w:t>Host:</w:t>
      </w:r>
      <w:r>
        <w:t xml:space="preserve"> So, tell us about this hybrid crowdfunding and shared intellectual property model. What makes it so unique?</w:t>
        <w:br/>
        <w:br/>
      </w:r>
      <w:r>
        <w:rPr>
          <w:b/>
        </w:rPr>
        <w:t>Guest:</w:t>
      </w:r>
      <w:r>
        <w:t xml:space="preserve"> Our project combines the power of decentralized governance, open-source principles, and a blockchain-based funding mechanism to accelerate climate innovation. We're talking about a platform where individuals, organizations, and governments can come together to co-create and co-fund climate solutions. By sharing intellectual property, we're fostering a culture of collaboration and ethical knowledge transfer.</w:t>
        <w:br/>
        <w:br/>
      </w:r>
      <w:r>
        <w:rPr>
          <w:b/>
        </w:rPr>
        <w:t>Host:</w:t>
      </w:r>
      <w:r>
        <w:t xml:space="preserve"> That sounds fascinating. How does the hybrid crowdfunding model work?</w:t>
        <w:br/>
        <w:br/>
      </w:r>
      <w:r>
        <w:rPr>
          <w:b/>
        </w:rPr>
        <w:t>Guest:</w:t>
      </w:r>
      <w:r>
        <w:t xml:space="preserve"> Traditionally, crowdfunding platforms rely on a centralized authority to manage funds and intellectual property. Our model flips that on its head. We use blockchain technology to create a transparent, decentralized, and community-driven funding mechanism. This allows contributors to have a say in which projects get funded and how the intellectual property is shared.</w:t>
        <w:br/>
        <w:br/>
      </w:r>
      <w:r>
        <w:rPr>
          <w:b/>
        </w:rPr>
        <w:t>Host:</w:t>
      </w:r>
      <w:r>
        <w:t xml:space="preserve"> And what kind of projects are you looking to fund?</w:t>
        <w:br/>
        <w:br/>
      </w:r>
      <w:r>
        <w:rPr>
          <w:b/>
        </w:rPr>
        <w:t>Guest:</w:t>
      </w:r>
      <w:r>
        <w:t xml:space="preserve"> We're focused on innovations that can transform waste into valuable resources. Think sustainable materials, renewable energy, and carbon capture technologies. By supporting these types of projects, we can reduce waste, mitigate climate change, and create a more circular economy.</w:t>
        <w:br/>
        <w:br/>
      </w:r>
      <w:r>
        <w:rPr>
          <w:b/>
        </w:rPr>
        <w:t>Host:</w:t>
      </w:r>
      <w:r>
        <w:t xml:space="preserve"> That's amazing. How do you ensure that the intellectual property is shared ethically and responsibly?</w:t>
        <w:br/>
        <w:br/>
      </w:r>
      <w:r>
        <w:rPr>
          <w:b/>
        </w:rPr>
        <w:t>Guest:</w:t>
      </w:r>
      <w:r>
        <w:t xml:space="preserve"> Ah, that's a great question. We've developed a unique licensing framework that allows contributors to retain ownership of their IP while also sharing it with the community. This framework is designed to promote collaboration, transparency, and accountability. We're committed to creating a platform where everyone can benefit from the shared knowledge and innovations.</w:t>
        <w:br/>
        <w:br/>
      </w:r>
      <w:r>
        <w:rPr>
          <w:b/>
        </w:rPr>
        <w:t>Host:</w:t>
      </w:r>
      <w:r>
        <w:t xml:space="preserve"> I see. And what's the potential impact of this project on a global scale?</w:t>
        <w:br/>
        <w:br/>
      </w:r>
      <w:r>
        <w:rPr>
          <w:b/>
        </w:rPr>
        <w:t>Guest:</w:t>
      </w:r>
      <w:r>
        <w:t xml:space="preserve"> The possibilities are endless. By democratizing access to climate innovation and promoting collaboration, we can unlock new solutions to some of the world's most pressing environmental challenges. Imagine a future where waste is a thing of the past, and resources are used efficiently and sustainably. That's the future we're working towards.</w:t>
        <w:br/>
        <w:br/>
      </w:r>
      <w:r>
        <w:rPr>
          <w:b/>
        </w:rPr>
        <w:t>Outro Music:</w:t>
      </w:r>
      <w:r>
        <w:t xml:space="preserve"> (Upbeat, futuristic tune)</w:t>
        <w:br/>
        <w:br/>
      </w:r>
      <w:r>
        <w:rPr>
          <w:b/>
        </w:rPr>
        <w:t>Host:</w:t>
      </w:r>
      <w:r>
        <w:t xml:space="preserve"> Thank you, [Guest's Name], for sharing your vision with us today. It's been enlightening to explore the potential of hybrid crowdfunding and shared intellectual property for climate innovation.</w:t>
        <w:br/>
        <w:br/>
      </w:r>
      <w:r>
        <w:rPr>
          <w:b/>
        </w:rPr>
        <w:t>Guest:</w:t>
      </w:r>
      <w:r>
        <w:t xml:space="preserve"> Thank you for having me! It's been a pleasure to share our project with your audience.</w:t>
        <w:br/>
        <w:br/>
      </w:r>
      <w:r>
        <w:rPr>
          <w:b/>
        </w:rPr>
        <w:t>Host:</w:t>
      </w:r>
      <w:r>
        <w:t xml:space="preserve"> If you want to learn more about this project and how you can get involved, check out our show notes for links and resources. Until next time, stay sustainable and keep innovating!</w:t>
        <w:br/>
        <w:br/>
      </w:r>
      <w:r>
        <w:rPr>
          <w:b/>
        </w:rPr>
        <w:t>Outro Music:</w:t>
      </w:r>
      <w:r>
        <w:t xml:space="preserve"> (Continues to play until the end of the episode)</w:t>
        <w:br/>
        <w:br/>
        <w:t>This script provides a basic structure for a radio show or podcast episode. You can modify it to fit your specific needs and style. Remember to keep your content engaging, informative, and concise, and don't hesitate to reach out if you need any further assistance!</w:t>
      </w:r>
    </w:p>
    <w:p>
      <w:pPr>
        <w:pStyle w:val="Subtitle"/>
      </w:pPr>
      <w:r>
        <w:t>10. Reuse prompt space for consistency</w:t>
      </w:r>
    </w:p>
    <w:p>
      <w:pPr/>
      <w:r/>
      <w:r>
        <w:rPr>
          <w:b/>
        </w:rPr>
        <w:t>Radio Script: "Revolutionizing Climate Innovation with Hybrid Crowdfunding and Shared IP"</w:t>
      </w:r>
      <w:r>
        <w:br/>
        <w:br/>
      </w:r>
      <w:r>
        <w:rPr>
          <w:b/>
        </w:rPr>
        <w:t>Intro Music (0:00 - 0:30)</w:t>
      </w:r>
      <w:r>
        <w:br/>
        <w:br/>
        <w:t>Host: "Welcome to 'Sustainable Futures,' the show where we explore groundbreaking solutions for a healthier planet. Today, we're diving into a pioneering project that's about to change the game for climate innovation. Let's talk about a hybrid crowdfunding and shared intellectual property model that's leveraging blockchain, open-source principles, and decentralized governance to transform waste into valuable resources. Joining me is the project's lead, [Name], to unpack this revolutionary approach."</w:t>
        <w:br/>
        <w:br/>
      </w:r>
      <w:r>
        <w:rPr>
          <w:b/>
        </w:rPr>
        <w:t>Segment 1: Introduction to the Project (0:30 - 10:00)</w:t>
      </w:r>
      <w:r>
        <w:br/>
        <w:br/>
        <w:t>Host: "For those who might be new to the concept, can you explain how this hybrid model works and what makes it so unique?"</w:t>
        <w:br/>
        <w:br/>
        <w:t>Project Lead: "Certainly. Our model combines traditional crowdfunding with a blockchain-based funding mechanism, allowing for transparent, secure, and community-driven projects. By integrating open-source principles and shared intellectual property, we encourage global collaboration and ensure that innovations are accessible to those who need them most."</w:t>
        <w:br/>
        <w:br/>
        <w:t>Host: "That sounds incredible. How did the idea for this project come about?"</w:t>
        <w:br/>
        <w:br/>
        <w:t>Project Lead: "We recognized the barriers to climate innovation, such as limited funding, siloed knowledge, and inefficient governance. By merging these innovative technologies and principles, we aim to break down these barriers and accelerate solutions for a sustainable future."</w:t>
        <w:br/>
        <w:br/>
      </w:r>
      <w:r>
        <w:rPr>
          <w:b/>
        </w:rPr>
        <w:t>Segment 2: The Role of Blockchain and Decentralized Governance (10:00 - 20:00)</w:t>
      </w:r>
      <w:r>
        <w:br/>
        <w:br/>
        <w:t>Host: "Blockchain technology is often associated with cryptocurrency, but here it seems to play a crucial role in funding and governance. Can you elaborate on that?"</w:t>
        <w:br/>
        <w:br/>
        <w:t>Project Lead: "Blockchain provides a transparent and tamper-proof ledger for all transactions and decisions within the project. It ensures that funding is allocated efficiently and that the community has a say in which projects are supported, fostering a decentralized governance model that is both democratic and secure."</w:t>
        <w:br/>
        <w:br/>
        <w:t>Host: "And how does this impact the intellectual property aspect?"</w:t>
        <w:br/>
        <w:br/>
        <w:t>Project Lead: "By utilizing blockchain, we can track contributions, ideas, and innovations in a way that respects the open-source ethos. Contributors and innovators are recognized and rewarded within the community, promoting a culture of sharing and collaboration over competition."</w:t>
        <w:br/>
        <w:br/>
      </w:r>
      <w:r>
        <w:rPr>
          <w:b/>
        </w:rPr>
        <w:t>Segment 3: Real-world Applications and Future Prospects (20:00 - 30:00)</w:t>
      </w:r>
      <w:r>
        <w:br/>
        <w:br/>
        <w:t>Host: "Let's talk about some real-world applications. How can this model be used to address specific climate challenges?"</w:t>
        <w:br/>
        <w:br/>
        <w:t>Project Lead: "One exciting example is in waste management. By crowdfunding projects that turn waste into resources, such as biogas or recycled materials, we can not only reduce landfill waste but also create new industries and jobs. The shared IP model ensures that these innovations can be replicated globally, maximizing their impact."</w:t>
        <w:br/>
        <w:br/>
        <w:t>Host: "Looking ahead, what are your hopes for the project's impact on climate innovation?"</w:t>
        <w:br/>
        <w:br/>
        <w:t>Project Lead: "We envision a future where climate solutions are no longer hindered by funding, intellectual property issues, or geographical boundaries. This model has the potential to democratize innovation, making it possible for anyone, anywhere, to contribute to and benefit from climate action."</w:t>
        <w:br/>
        <w:br/>
      </w:r>
      <w:r>
        <w:rPr>
          <w:b/>
        </w:rPr>
        <w:t>Conclusion and Call to Action (30:00 - 35:00)</w:t>
      </w:r>
      <w:r>
        <w:br/>
        <w:br/>
        <w:t>Host: "It's clear that this project has the potential to revolutionize how we approach climate innovation. For our listeners who are excited about this concept, how can they get involved or support the project?"</w:t>
        <w:br/>
        <w:br/>
        <w:t>Project Lead: "We encourage everyone to visit our website to learn more and participate in our community forums. Whether you're a potential contributor, investor, or simply someone passionate about sustainable futures, your support can help accelerate the development of crucial climate solutions."</w:t>
        <w:br/>
        <w:br/>
        <w:t>Host: "Thank you for sharing this visionary project with us today. As we continue on our journey towards a more sustainable world, initiatives like this remind us that together, we can achieve the impossible."</w:t>
        <w:br/>
        <w:br/>
      </w:r>
      <w:r>
        <w:rPr>
          <w:b/>
        </w:rPr>
        <w:t>Outro Music (35:00 - 36:00)</w:t>
      </w:r>
      <w:r>
        <w:br/>
        <w:br/>
        <w:t>Host: "Thanks for tuning in to this episode of 'Sustainable Futures.' Join us next time as we explore more pioneering projects and ideas shaping our planet's future."</w:t>
      </w:r>
    </w:p>
    <w:p>
      <w:pPr>
        <w:pStyle w:val="Subtitle"/>
      </w:pPr>
      <w:r>
        <w:t>11. Track major story actions</w:t>
      </w:r>
    </w:p>
    <w:p>
      <w:pPr/>
      <w:r/>
      <w:r>
        <w:rPr>
          <w:b/>
        </w:rPr>
        <w:t>Episode Title: "Revolutionizing Climate Innovation: The Hybrid Crowdfunding and Shared Intellectual Property Model"</w:t>
      </w:r>
      <w:r>
        <w:br/>
        <w:br/>
      </w:r>
      <w:r>
        <w:rPr>
          <w:b/>
        </w:rPr>
        <w:t>Intro Music (0:00 - 0:30)</w:t>
      </w:r>
      <w:r>
        <w:br/>
        <w:br/>
        <w:t>Host: "Welcome to 'Sustainable Futures,' the podcast that explores innovative solutions to the world's most pressing environmental challenges. I'm your host, [Name], and today we're going to talk about a groundbreaking approach to climate innovation. Imagine a system where cutting-edge technologies can be developed, shared, and funded in a way that benefits everyone, while also protecting the planet. Sounds like science fiction, but it's not. It's the Hybrid Crowdfunding and Shared Intellectual Property Model. Let's dive in and learn more about this revolutionary concept."</w:t>
        <w:br/>
        <w:br/>
      </w:r>
      <w:r>
        <w:rPr>
          <w:b/>
        </w:rPr>
        <w:t>Segment 1: Introduction to Hybrid Crowdfunding (0:30 - 10:00)</w:t>
      </w:r>
      <w:r>
        <w:br/>
        <w:br/>
        <w:t>Host: "To understand the Hybrid Crowdfunding and Shared Intellectual Property Model, let's first break down what each component means. Crowdfunding is a method of raising funds from a large number of people, typically through an online platform. But what makes this model 'hybrid'? Our guest, [Guest's Name], a leading expert in sustainable innovation, is here to explain."</w:t>
        <w:br/>
        <w:br/>
        <w:t>Guest: "That's right. The hybrid aspect refers to the combination of traditional crowdfunding principles with blockchain technology. This marriage enables secure, transparent, and community-driven funding processes, which are crucial for supporting climate innovation projects."</w:t>
        <w:br/>
        <w:br/>
      </w:r>
      <w:r>
        <w:rPr>
          <w:b/>
        </w:rPr>
        <w:t>Segment 2: Exploring Shared Intellectual Property (10:00 - 20:00)</w:t>
      </w:r>
      <w:r>
        <w:br/>
        <w:br/>
        <w:t>Host: "Another critical component of this model is the concept of shared intellectual property. How does this work, and what benefits does it offer for climate innovation?"</w:t>
        <w:br/>
        <w:br/>
        <w:t>Guest: "Shared intellectual property, in this context, means that the innovations and technologies developed through this model are made available under open-source licenses. This approach encourages collaboration and rapid development, as anyone can contribute to and build upon existing ideas. It also ensures that these vital innovations are not locked away but are instead available for the greater good."</w:t>
        <w:br/>
        <w:br/>
      </w:r>
      <w:r>
        <w:rPr>
          <w:b/>
        </w:rPr>
        <w:t>Segment 3: Decentralized Governance and Blockchain (20:00 - 30:00)</w:t>
      </w:r>
      <w:r>
        <w:br/>
        <w:br/>
        <w:t>Host: "Decentralized governance and blockchain technology are at the heart of this model. Can you explain how these elements contribute to the success of the Hybrid Crowdfunding and Shared Intellectual Property Model?"</w:t>
        <w:br/>
        <w:br/>
        <w:t>Guest: "Decentralized governance ensures that decision-making processes are distributed among stakeholders, making the system more democratic and resilient. Blockchain technology, meanwhile, provides a transparent and tamper-proof ledger for all transactions and agreements, ensuring that funding and intellectual property rights are managed securely and ethically."</w:t>
        <w:br/>
        <w:br/>
      </w:r>
      <w:r>
        <w:rPr>
          <w:b/>
        </w:rPr>
        <w:t>Segment 4: Real-World Applications and Future Prospects (30:00 - 40:00)</w:t>
      </w:r>
      <w:r>
        <w:br/>
        <w:br/>
        <w:t>Host: "Let's talk about where this model can be applied. Are there already projects or initiatives that are utilizing this approach to tackle climate challenges?"</w:t>
        <w:br/>
        <w:br/>
        <w:t>Guest: "Yes, there are several exciting projects underway. For example, initiatives that convert plastic waste into valuable resources or develop sustainable agriculture practices. These projects not only showcase the potential of the Hybrid Crowdfunding and Shared Intellectual Property Model but also demonstrate its versatility and scalability."</w:t>
        <w:br/>
        <w:br/>
      </w:r>
      <w:r>
        <w:rPr>
          <w:b/>
        </w:rPr>
        <w:t>Conclusion (40:00 - 45:00)</w:t>
      </w:r>
      <w:r>
        <w:br/>
        <w:br/>
        <w:t>Host: "As we conclude, it's clear that the Hybrid Crowdfunding and Shared Intellectual Property Model offers a powerful toolkit for accelerating climate innovation. By fostering global collaboration, ethical knowledge transfer, and community-driven funding, we can unlock solutions to some of the world's most daunting environmental challenges. Thank you to our guest, [Guest's Name], for shedding light on this groundbreaking concept. Join us next time on 'Sustainable Futures' as we continue to explore the innovations that are shaping a better world for all."</w:t>
        <w:br/>
        <w:br/>
      </w:r>
      <w:r>
        <w:rPr>
          <w:b/>
        </w:rPr>
        <w:t>Outro Music (45:00 - 46:00)</w:t>
      </w:r>
      <w:r>
        <w:br/>
        <w:br/>
        <w:t>Host: "This podcast is brought to you by [Sponsor's Name], supporting innovative solutions for a sustainable future. If you liked this episode, please subscribe and share it with your network. Together, we can make a difference."</w:t>
      </w:r>
    </w:p>
    <w:p>
      <w:pPr>
        <w:pStyle w:val="Subtitle"/>
      </w:pPr>
      <w:r>
        <w:t>12. Review novel for consistency</w:t>
      </w:r>
    </w:p>
    <w:p>
      <w:pPr/>
      <w:r/>
      <w:r>
        <w:rPr>
          <w:b/>
        </w:rPr>
        <w:t>Radio Script Review: "Hybrid Crowdfunding and Shared Intellectual Property Model for Climate Innovation"</w:t>
      </w:r>
      <w:r>
        <w:br/>
        <w:br/>
        <w:t>[Intro Music: Upbeat, futuristic tune with a hint of environmental flair]</w:t>
        <w:br/>
        <w:br/>
      </w:r>
      <w:r>
        <w:rPr>
          <w:b/>
        </w:rPr>
        <w:t>Host Introduction:</w:t>
      </w:r>
      <w:r>
        <w:br/>
        <w:t>"Welcome to 'Innovate for the Planet'! Today, we're exploring a groundbreaking concept that could revolutionize the way we approach climate innovation. Imagine a world where waste is transformed into valuable resources, and global collaboration is fueled by a cutting-edge funding mechanism. Our guest, [Expert's Name], is here to walk us through the 'Hybrid Crowdfunding and Shared Intellectual Property Model for Climate Innovation'. Let's dive in and explore how this pioneering approach can accelerate our journey to a more sustainable future."</w:t>
        <w:br/>
        <w:br/>
      </w:r>
      <w:r>
        <w:rPr>
          <w:b/>
        </w:rPr>
        <w:t>Segment 1: Introduction to Hybrid Crowdfunding</w:t>
      </w:r>
      <w:r>
        <w:br/>
        <w:br/>
        <w:t>[Soft music transitions to a gentle, explanatory tone]</w:t>
        <w:br/>
        <w:br/>
      </w:r>
      <w:r>
        <w:rPr>
          <w:b/>
        </w:rPr>
        <w:t>Host:</w:t>
      </w:r>
      <w:r>
        <w:t xml:space="preserve"> "So, [Expert's Name], can you start by explaining what hybrid crowdfunding means in the context of climate innovation?"</w:t>
        <w:br/>
        <w:br/>
      </w:r>
      <w:r>
        <w:rPr>
          <w:b/>
        </w:rPr>
        <w:t>Expert:</w:t>
      </w:r>
      <w:r>
        <w:t xml:space="preserve"> "Hybrid crowdfunding combines traditional crowdfunding principles with decentralized governance and open-source principles. This approach enables a global community to contribute to climate innovation projects, while ensuring transparency, accountability, and equitable distribution of resources."</w:t>
        <w:br/>
        <w:br/>
      </w:r>
      <w:r>
        <w:rPr>
          <w:b/>
        </w:rPr>
        <w:t>Host:</w:t>
      </w:r>
      <w:r>
        <w:t xml:space="preserve"> "That's fascinating. How does this model address the current challenges in climate innovation funding?"</w:t>
        <w:br/>
        <w:br/>
      </w:r>
      <w:r>
        <w:rPr>
          <w:b/>
        </w:rPr>
        <w:t>Expert:</w:t>
      </w:r>
      <w:r>
        <w:t xml:space="preserve"> "Traditional funding mechanisms often focus on ownership and control, hindering collaboration and knowledge sharing. Our hybrid model uses blockchain technology to create a secure, transparent, and tamper-proof funding mechanism, allowing contributors to track the impact of their investments and ensuring that resources are allocated efficiently."</w:t>
        <w:br/>
        <w:br/>
      </w:r>
      <w:r>
        <w:rPr>
          <w:b/>
        </w:rPr>
        <w:t>Segment 2: Shared Intellectual Property Model</w:t>
      </w:r>
      <w:r>
        <w:br/>
        <w:br/>
        <w:t>[Music transitions to a more dynamic, collaborative tone]</w:t>
        <w:br/>
        <w:br/>
      </w:r>
      <w:r>
        <w:rPr>
          <w:b/>
        </w:rPr>
        <w:t>Host:</w:t>
      </w:r>
      <w:r>
        <w:t xml:space="preserve"> "Now, let's talk about the shared intellectual property aspect of this model. How does it work, and what benefits does it offer?"</w:t>
        <w:br/>
        <w:br/>
      </w:r>
      <w:r>
        <w:rPr>
          <w:b/>
        </w:rPr>
        <w:t>Expert:</w:t>
      </w:r>
      <w:r>
        <w:t xml:space="preserve"> "Our shared intellectual property model is based on open-source principles, allowing innovators to share their knowledge, expertise, and resources. This fosters a collaborative environment, where collective intelligence drives climate innovation forward. By sharing IP, we can accelerate the development of climate solutions, reduce duplication of efforts, and promote global knowledge transfer."</w:t>
        <w:br/>
        <w:br/>
      </w:r>
      <w:r>
        <w:rPr>
          <w:b/>
        </w:rPr>
        <w:t>Host:</w:t>
      </w:r>
      <w:r>
        <w:t xml:space="preserve"> "That's a game-changer. How does this model ensure that contributors and innovators are incentivized and protected?"</w:t>
        <w:br/>
        <w:br/>
      </w:r>
      <w:r>
        <w:rPr>
          <w:b/>
        </w:rPr>
        <w:t>Expert:</w:t>
      </w:r>
      <w:r>
        <w:t xml:space="preserve"> "We've implemented a unique token-based system, which rewards contributors with tokens that can be redeemed for access to exclusive resources, expertise, and networking opportunities. This creates a win-win scenario, where contributors are motivated to support climate innovation, while innovators can focus on developing impactful solutions."</w:t>
        <w:br/>
        <w:br/>
      </w:r>
      <w:r>
        <w:rPr>
          <w:b/>
        </w:rPr>
        <w:t>Segment 3: Real-World Applications and Impact</w:t>
      </w:r>
      <w:r>
        <w:br/>
        <w:br/>
        <w:t>[Music transitions to a more inspirational, solution-focused tone]</w:t>
        <w:br/>
        <w:br/>
      </w:r>
      <w:r>
        <w:rPr>
          <w:b/>
        </w:rPr>
        <w:t>Host:</w:t>
      </w:r>
      <w:r>
        <w:t xml:space="preserve"> "Let's explore some real-world examples of how this hybrid crowdfunding and shared intellectual property model can be applied. What kind of climate innovation projects can benefit from this approach?"</w:t>
        <w:br/>
        <w:br/>
      </w:r>
      <w:r>
        <w:rPr>
          <w:b/>
        </w:rPr>
        <w:t>Expert:</w:t>
      </w:r>
      <w:r>
        <w:t xml:space="preserve"> "Our model can be applied to a wide range of projects, from urban waste management to renewable energy solutions. For instance, we're currently working with a team developing a blockchain-based platform for tracking and verifying carbon credits. By leveraging our hybrid crowdfunding model, they've been able to secure funding, access expertise, and collaborate with a global community of innovators."</w:t>
        <w:br/>
        <w:br/>
      </w:r>
      <w:r>
        <w:rPr>
          <w:b/>
        </w:rPr>
        <w:t>Host:</w:t>
      </w:r>
      <w:r>
        <w:t xml:space="preserve"> "That's incredible. What kind of impact can we expect from this model in the long run?"</w:t>
        <w:br/>
        <w:br/>
      </w:r>
      <w:r>
        <w:rPr>
          <w:b/>
        </w:rPr>
        <w:t>Expert:</w:t>
      </w:r>
      <w:r>
        <w:t xml:space="preserve"> "By democratizing access to funding, expertise, and resources, we can unlock a new wave of climate innovation. Our model has the potential to accelerate the development of scalable, sustainable solutions, ultimately driving meaningful progress toward a more circular, regenerative economy."</w:t>
        <w:br/>
        <w:br/>
      </w:r>
      <w:r>
        <w:rPr>
          <w:b/>
        </w:rPr>
        <w:t>Conclusion:</w:t>
      </w:r>
      <w:r>
        <w:br/>
        <w:br/>
        <w:t>[Outro Music: Uplifting, hopeful tune]</w:t>
        <w:br/>
        <w:br/>
      </w:r>
      <w:r>
        <w:rPr>
          <w:b/>
        </w:rPr>
        <w:t>Host:</w:t>
      </w:r>
      <w:r>
        <w:t xml:space="preserve"> "Thank you, [Expert's Name], for sharing your insights on the hybrid crowdfunding and shared intellectual property model for climate innovation. It's clear that this pioneering approach has the potential to transform the way we address climate challenges. As we continue to explore and develop this model, we invite our listeners to join the conversation and contribute to the growth of this global community."</w:t>
        <w:br/>
        <w:br/>
      </w:r>
      <w:r>
        <w:rPr>
          <w:b/>
        </w:rPr>
        <w:t>Call to Action:</w:t>
      </w:r>
      <w:r>
        <w:br/>
        <w:t>"If you're interested in learning more about this project or contributing to the development of climate innovation solutions, visit our website at [Website URL]. Together, we can accelerate the transition to a more sustainable future and create a better world for all."</w:t>
        <w:br/>
        <w:br/>
        <w:t>[Outro Music continues to play until the end of the segment]</w:t>
      </w:r>
    </w:p>
    <w:p>
      <w:pPr>
        <w:pStyle w:val="Subtitle"/>
      </w:pPr>
      <w:r>
        <w:t>13. Edit novel with ChatGPT</w:t>
      </w:r>
    </w:p>
    <w:p>
      <w:pPr/>
      <w:r>
        <w:t>Here's a radio script and edited novel based on the topic "Hybrid Crowdfunding and Shared Intellectual Property Model for Climate Innovation":</w:t>
        <w:br/>
        <w:br/>
      </w:r>
      <w:r>
        <w:rPr>
          <w:b/>
        </w:rPr>
        <w:t>Radio Script:</w:t>
      </w:r>
      <w:r>
        <w:br/>
        <w:br/>
        <w:t>Title: "Revolutionizing Climate Innovation with Hybrid Crowdfunding"</w:t>
        <w:br/>
        <w:br/>
        <w:t>Intro Music (0:00 - 0:30)</w:t>
        <w:br/>
        <w:br/>
        <w:t>Host: "Welcome to 'Sustainable Futures', a podcast exploring innovative solutions for a better tomorrow. I'm your host, [Name]. Today, we're discussing a groundbreaking approach to climate innovation: hybrid crowdfunding and shared intellectual property. Joining me is [Guest Name], a renowned expert in sustainable development. Welcome to the show!"</w:t>
        <w:br/>
        <w:br/>
        <w:t>Guest: "Thanks for having me. I'm excited to share this pioneering model with your listeners."</w:t>
        <w:br/>
        <w:br/>
        <w:t>Host: "So, what exactly is hybrid crowdfunding, and how does it support climate innovation?"</w:t>
        <w:br/>
        <w:br/>
        <w:t>Guest: "Hybrid crowdfunding combines traditional crowdfunding with blockchain-based funding mechanisms. This allows for decentralized governance, open-source principles, and secure, transparent transactions. By integrating these elements, we can accelerate the development of climate-friendly technologies and transform waste into valuable resources."</w:t>
        <w:br/>
        <w:br/>
        <w:t>Host: "That sounds fascinating. How does the shared intellectual property model come into play?"</w:t>
        <w:br/>
        <w:br/>
        <w:t>Guest: "By sharing intellectual property, we encourage global collaboration and knowledge transfer. This approach ensures that climate innovations are accessible to everyone, regardless of geographical or financial boundaries. It's a game-changer for ethical knowledge transfer and collective problem-solving."</w:t>
        <w:br/>
        <w:br/>
        <w:t>Host: "I see. Can you give us an example of how this model has been successfully implemented?"</w:t>
        <w:br/>
        <w:br/>
        <w:t>Guest: "One of our pilot projects involved a community-led initiative to develop a sustainable waste management system. By using our hybrid crowdfunding and shared intellectual property model, the community was able to raise funds, share knowledge, and create a thriving ecosystem for climate innovation."</w:t>
        <w:br/>
        <w:br/>
        <w:t>Host: "That's amazing. What's next for this project, and how can our listeners get involved?"</w:t>
        <w:br/>
        <w:br/>
        <w:t>Guest: "We're expanding our platform to support more climate innovation projects. Listeners can visit our website to learn more, contribute to our crowdfunding campaigns, and join our community of climate pioneers."</w:t>
        <w:br/>
        <w:br/>
        <w:t>Outro Music (20:00 - 20:30)</w:t>
        <w:br/>
        <w:br/>
        <w:t>Host: "Thanks for tuning in to this episode of 'Sustainable Futures'. Join us next time for more inspiring stories of innovation and sustainability. Visit our website for more information on hybrid crowdfunding and shared intellectual property models for climate innovation."</w:t>
        <w:br/>
        <w:br/>
      </w:r>
      <w:r>
        <w:rPr>
          <w:b/>
        </w:rPr>
        <w:t>Edited Novel:</w:t>
      </w:r>
      <w:r>
        <w:br/>
        <w:br/>
        <w:t>Title: "The Climate Innovators"</w:t>
        <w:br/>
        <w:br/>
        <w:t>Chapter 1: "The Idea"</w:t>
        <w:br/>
        <w:br/>
        <w:t>As the world grappled with the challenges of climate change, a group of visionary entrepreneurs saw an opportunity to revolutionize the way we approach sustainability. They proposed a hybrid crowdfunding and shared intellectual property model, one that would integrate decentralized governance, open-source principles, and blockchain-based funding mechanisms to transform waste into valuable resources.</w:t>
        <w:br/>
        <w:br/>
        <w:t>The idea was met with skepticism at first, but as the team delved deeper into the concept, they realized the potential for global collaboration and ethical knowledge transfer. They envisioned a platform where climate innovators could share their ideas, raise funds, and work together to create a better future.</w:t>
        <w:br/>
        <w:br/>
        <w:t>Chapter 2: "The Platform"</w:t>
        <w:br/>
        <w:br/>
        <w:t>The team spent months developing the platform, which they called "EcoCycle". It was a blockchain-based ecosystem that enabled secure, transparent transactions and decentralized governance. The platform allowed users to create and manage their own crowdfunding campaigns, share knowledge and resources, and collaborate on climate innovation projects.</w:t>
        <w:br/>
        <w:br/>
        <w:t>As EcoCycle gained traction, the team witnessed a surge in community-led initiatives. People from all over the world were coming together to develop sustainable solutions, from renewable energy systems to eco-friendly transportation. The platform had become a hub for climate innovators, a place where they could share ideas, learn from each other, and drive meaningful change.</w:t>
        <w:br/>
        <w:br/>
        <w:t>Chapter 3: "The Impact"</w:t>
        <w:br/>
        <w:br/>
        <w:t>One of the earliest success stories on EcoCycle was a community-led initiative to develop a sustainable waste management system. The project, called "GreenCycle", aimed to reduce waste and create a thriving ecosystem for climate innovation. By using the hybrid crowdfunding and shared intellectual property model, the community was able to raise funds, share knowledge, and create a replicable model for sustainable waste management.</w:t>
        <w:br/>
        <w:br/>
        <w:t>As GreenCycle expanded to other cities, the team realized the potential for global impact. They had created a platform that could be used to address some of the world's most pressing climate challenges. The EcoCycle community had become a powerful force for change, driving innovation and collaboration on a global scale.</w:t>
        <w:br/>
        <w:br/>
        <w:t>Chapter 4: "The Future"</w:t>
        <w:br/>
        <w:br/>
        <w:t>As the world continued to grapple with the challenges of climate change, the EcoCycle team remained committed to their vision of a sustainable future. They expanded their platform to support more climate innovation projects, and the community continued to grow.</w:t>
        <w:br/>
        <w:br/>
        <w:t>The hybrid crowdfunding and shared intellectual property model had proven to be a game-changer for climate innovation. It had enabled global collaboration, ethical knowledge transfer, and the creation of a thriving ecosystem for sustainable development. The EcoCycle team had shown that, together, we could create a better future – one that was powered by renewable energy, driven by innovation, and guided by a shared commitment to the planet.</w:t>
        <w:br/>
        <w:br/>
        <w:t>Epilogue:</w:t>
        <w:br/>
        <w:br/>
        <w:t>The EcoCycle story serves as a testament to the power of human ingenuity and collaboration. In a world faced with complex climate challenges, the hybrid crowdfunding and shared intellectual property model offers a beacon of hope. It reminds us that, together, we can create a sustainable future – one that is powered by innovation, driven by empathy, and guided by a shared commitment to the well-being of our planet.</w:t>
      </w:r>
    </w:p>
    <w:p>
      <w:pPr>
        <w:pStyle w:val="Subtitle"/>
      </w:pPr>
      <w:r>
        <w:t>14. Write character dramatic life change story</w:t>
      </w:r>
    </w:p>
    <w:p>
      <w:pPr/>
      <w:r/>
      <w:r>
        <w:rPr>
          <w:b/>
        </w:rPr>
        <w:t>Episode Title: "Revolutionizing the Future: The Rise of EcoCycle"</w:t>
      </w:r>
      <w:r>
        <w:br/>
        <w:br/>
      </w:r>
      <w:r>
        <w:rPr>
          <w:b/>
        </w:rPr>
        <w:t>Act 1: The Struggle</w:t>
      </w:r>
      <w:r>
        <w:br/>
        <w:br/>
        <w:t>(The scene opens with our protagonist, JESSICA, a brilliant and passionate environmental scientist in her mid-30s, standing in front of a polluted river, looking out at the waste and debris. She's been working tirelessly for years to find solutions to the world's environmental crises, but she's frustrated by the lack of progress and funding.)</w:t>
        <w:br/>
        <w:br/>
        <w:t>JESSICA: (to herself) How can we expect to make a difference when every project is siloed and competing for the same limited funding? We need a new way, a way that brings people together and shares knowledge and resources.</w:t>
        <w:br/>
        <w:br/>
        <w:t>(Cut to Jessica's small, cluttered laboratory, where she's meeting with her colleague and friend, Dr. Patel.)</w:t>
        <w:br/>
        <w:br/>
        <w:t>DR. PATEL: Jessica, I've been going over your research, and I think I see what you're getting at. You want to create a platform that allows people to collaborate on climate innovation projects, share intellectual property, and fund them through a hybrid crowdfunding model.</w:t>
        <w:br/>
        <w:br/>
        <w:t>JESSICA: Exactly! And I think we can use blockchain technology to make it secure, transparent, and community-driven.</w:t>
        <w:br/>
        <w:br/>
        <w:t>DR. PATEL: That's a bold idea, but I think it could work. Let's call it EcoCycle.</w:t>
        <w:br/>
        <w:br/>
      </w:r>
      <w:r>
        <w:rPr>
          <w:b/>
        </w:rPr>
        <w:t>Act 2: The Vision</w:t>
      </w:r>
      <w:r>
        <w:br/>
        <w:br/>
        <w:t>(Cut to a montage of Jessica and her team working tirelessly to develop the EcoCycle platform. They're meeting with experts, coding, and designing the user interface.)</w:t>
        <w:br/>
        <w:br/>
        <w:t>JESSICA: (in a voiceover) We're creating a decentralized governance system, where every contributor has a stake in the decision-making process. And with our open-source principles, anyone can access and build upon our research and innovations.</w:t>
        <w:br/>
        <w:br/>
        <w:t>(Cut to a meeting with potential investors and partners, where Jessica is pitching the EcoCycle model.)</w:t>
        <w:br/>
        <w:br/>
        <w:t>JESSICA: Imagine a world where climate innovation is no longer held back by funding constraints or intellectual property disputes. Where waste is turned into valuable resources, and people work together towards a common goal.</w:t>
        <w:br/>
        <w:br/>
        <w:t>INVESTOR: That sounds like a utopian dream, but how do you plan to make it a reality?</w:t>
        <w:br/>
        <w:br/>
        <w:t>JESSICA: We're using a hybrid crowdfunding model, combining traditional funding with a blockchain-based token system. This allows us to reward contributors with tokens that can be used to access our resources, expertise, and network.</w:t>
        <w:br/>
        <w:br/>
      </w:r>
      <w:r>
        <w:rPr>
          <w:b/>
        </w:rPr>
        <w:t>Act 3: The Launch</w:t>
      </w:r>
      <w:r>
        <w:br/>
        <w:br/>
        <w:t>(Cut to the launch of the EcoCycle platform, where Jessica and her team are surrounded by a diverse group of innovators, investors, and environmentalists.)</w:t>
        <w:br/>
        <w:br/>
        <w:t>JESSICA: Today, we're launching a revolution in climate innovation. EcoCycle is more than just a platform – it's a community, a movement, and a new way of working together towards a sustainable future.</w:t>
        <w:br/>
        <w:br/>
        <w:t>(Cut to a montage of projects being developed on the EcoCycle platform – from vertical farming to renewable energy solutions – and people collaborating, sharing knowledge, and innovating together.)</w:t>
        <w:br/>
        <w:br/>
        <w:t>JESSICA: (in a voiceover) We're transforming waste into valuable resources, and we're doing it together. This is the power of hybrid crowdfunding and shared intellectual property. This is the future of climate innovation.</w:t>
        <w:br/>
        <w:br/>
      </w:r>
      <w:r>
        <w:rPr>
          <w:b/>
        </w:rPr>
        <w:t>Act 4: The Impact</w:t>
      </w:r>
      <w:r>
        <w:br/>
        <w:br/>
        <w:t>(Cut to a scene where Jessica is standing in front of a thriving, sustainable community garden, built using the EcoCycle platform.)</w:t>
        <w:br/>
        <w:br/>
        <w:t>JESSICA: We've created something truly remarkable. A platform that's not only accelerating climate innovation but also fostering global collaboration and ethical knowledge transfer.</w:t>
        <w:br/>
        <w:br/>
        <w:t>(Cut to a shot of the EcoCycle community, a diverse group of people from all over the world, working together, sharing ideas, and driving positive change.)</w:t>
        <w:br/>
        <w:br/>
        <w:t>JESSICA: (in a voiceover) This is just the beginning. With EcoCycle, we're empowering a new generation of climate innovators to create a better future for all of us.</w:t>
        <w:br/>
        <w:br/>
        <w:t>(The scene fades to black as Jessica looks out at the community garden, a symbol of hope and a new way forward.)</w:t>
        <w:br/>
        <w:br/>
      </w:r>
      <w:r>
        <w:rPr>
          <w:b/>
        </w:rPr>
        <w:t>Epilogue</w:t>
      </w:r>
      <w:r>
        <w:br/>
        <w:br/>
        <w:t>(The scene opens with Jessica speaking directly to the audience.)</w:t>
        <w:br/>
        <w:br/>
        <w:t>JESSICA: Join us on this journey. Become a part of the EcoCycle community and help us revolutionize the way we innovate and collaborate on climate solutions. Together, we can create a world where waste is a resource, and knowledge is a gift to be shared.</w:t>
        <w:br/>
        <w:br/>
        <w:t>(The screen fades to black, with the EcoCycle logo and a call to action to join the platform.)</w:t>
      </w:r>
    </w:p>
    <w:p>
      <w:pPr>
        <w:pStyle w:val="Subtitle"/>
      </w:pPr>
      <w:r>
        <w:t>15. Start story with character secret</w:t>
      </w:r>
    </w:p>
    <w:p>
      <w:pPr/>
      <w:r>
        <w:t>[Ethereal music fades out, and the sound of a bustling cityscape takes over. Our protagonist, Maya, a brilliant and resourceful climate innovator, steps into a quiet café, looking over her shoulder as if she's sharing a secret.]</w:t>
        <w:br/>
        <w:br/>
        <w:t>Maya: (whispering into the microphone) You know, the world is on the brink of a climate catastrophe. But what if I told you there's a secret to unlocking a new era of innovation? Something that could change the game and turn waste into valuable resources?</w:t>
        <w:br/>
        <w:br/>
        <w:t>[Soft, pensive music starts playing in the background]</w:t>
        <w:br/>
        <w:br/>
        <w:t>Maya: It's called the Hybrid Crowdfunding and Shared Intellectual Property Model. Sounds complicated, but trust me, it's revolutionary. Imagine a platform where innovators from all over the world can come together, share their ideas, and work towards a common goal: saving the planet.</w:t>
        <w:br/>
        <w:br/>
        <w:t>[Sound effects: A gentle, futuristic whooshing sound, followed by the hum of a computer]</w:t>
        <w:br/>
        <w:br/>
        <w:t>Maya: Here's how it works: decentralized governance ensures that decision-making power is distributed among stakeholders, so everyone has a say. Open-source principles mean that knowledge and ideas are shared freely, without restrictions. And a unique blockchain-based funding mechanism allows for transparent, secure, and community-driven investment.</w:t>
        <w:br/>
        <w:br/>
        <w:t>[Sound effects: A gentle, ascending chime, symbolizing the power of community]</w:t>
        <w:br/>
        <w:br/>
        <w:t>Maya: But that's not all. This model also introduces a shared intellectual property framework, where contributors can retain ownership of their work while allowing others to build upon it. It's a radical shift from traditional patent laws, fostering a culture of collaboration and mutual support.</w:t>
        <w:br/>
        <w:br/>
        <w:t>[Sound effects: A soft, pulsing sound, like a heartbeat]</w:t>
        <w:br/>
        <w:br/>
        <w:t>Maya: Imagine it: a global network of innovators, working together to develop sustainable solutions, with the power to transform waste into valuable resources. It's a future where climate innovation knows no borders, and the collective genius of humanity is unleashed to create a better world.</w:t>
        <w:br/>
        <w:br/>
        <w:t>[Music and sound effects fade into the background, leaving only Maya's voice]</w:t>
        <w:br/>
        <w:br/>
        <w:t>Maya: This is the secret I've been working on, a secret that could change the course of history. And I'm not alone. There are countless others out there, working tirelessly to make this vision a reality.</w:t>
        <w:br/>
        <w:br/>
        <w:t>[Sound effects: A soft, anticipatory pause, followed by the sound of a pen scratching on paper]</w:t>
        <w:br/>
        <w:br/>
        <w:t>Maya: So, if you're ready to join the movement, to be part of something bigger than yourself, then listen closely. The Hybrid Crowdfunding and Shared Intellectual Property Model is more than just a project – it's a call to action. Will you answer?</w:t>
        <w:br/>
        <w:br/>
        <w:t>[Music swells, and the sound of a cityscape returns, this time with a sense of hope and possibility]</w:t>
        <w:br/>
        <w:br/>
        <w:t>Announcer (in a deep, resonant voice): Tune in next time for more on the Hybrid Crowdfunding and Shared Intellectual Property Model, and discover how you can be part of the climate innovation revolution.</w:t>
        <w:br/>
        <w:br/>
        <w:t>[The radio script ends with a gentle, ascending chime, leaving the listener with a sense of anticipation and excitement for the future]</w:t>
      </w:r>
    </w:p>
    <w:p>
      <w:pPr>
        <w:pStyle w:val="Subtitle"/>
      </w:pPr>
      <w:r>
        <w:t>16. Write secret reader story</w:t>
      </w:r>
    </w:p>
    <w:p>
      <w:pPr/>
      <w:r/>
      <w:r>
        <w:rPr>
          <w:b/>
        </w:rPr>
        <w:t>EcoCycle: The Secret Reader Story</w:t>
      </w:r>
      <w:r>
        <w:br/>
        <w:br/>
        <w:t>(Opening music plays, a gentle blend of electronic and nature sounds)</w:t>
        <w:br/>
        <w:br/>
      </w:r>
      <w:r>
        <w:rPr>
          <w:b/>
        </w:rPr>
        <w:t>Narrator (Voice of EcoCycle):</w:t>
      </w:r>
      <w:r>
        <w:t xml:space="preserve"> Welcome to EcoCycle, a world where innovation meets sustainability. I'm your guide, the Voice of EcoCycle. Today, we're going to take you on a journey to a future where climate innovation knows no bounds, thanks to a revolutionary hybrid crowdfunding and shared intellectual property model.</w:t>
        <w:br/>
        <w:br/>
        <w:t>(Soft sound effects of a cityscape transitioning to a futuristic, eco-friendly environment)</w:t>
        <w:br/>
        <w:br/>
      </w:r>
      <w:r>
        <w:rPr>
          <w:b/>
        </w:rPr>
        <w:t>Narrator:</w:t>
      </w:r>
      <w:r>
        <w:t xml:space="preserve"> In the not-so-distant future, the effects of climate change had become overwhelming. Pollution, waste, and the depletion of natural resources had pushed humanity to the brink. But from this chaos, a group of visionary innovators emerged, determined to turn the tide.</w:t>
        <w:br/>
        <w:br/>
        <w:t>(Intro music fades out, and the sound of a meeting or brainstorming session starts)</w:t>
        <w:br/>
        <w:br/>
      </w:r>
      <w:r>
        <w:rPr>
          <w:b/>
        </w:rPr>
        <w:t>Narrator:</w:t>
      </w:r>
      <w:r>
        <w:t xml:space="preserve"> They conceived EcoCycle, a platform that would combine the power of hybrid crowdfunding with a shared intellectual property model, all built on a blockchain foundation. The goal was ambitious: to transform waste into valuable resources, promoting a circular economy that would benefit everyone, not just a select few.</w:t>
        <w:br/>
        <w:br/>
        <w:t>(Sound effects of typing on a keyboard, coding)</w:t>
        <w:br/>
        <w:br/>
      </w:r>
      <w:r>
        <w:rPr>
          <w:b/>
        </w:rPr>
        <w:t>Narrator:</w:t>
      </w:r>
      <w:r>
        <w:t xml:space="preserve"> The team worked tirelessly, integrating decentralized governance and open-source principles into their model. This meant that every project funded through EcoCycle would not only receive financial support but would also be open to contributions and improvements from a global community of innovators.</w:t>
        <w:br/>
        <w:br/>
        <w:t>(Sound of a global map being unveiled, with markers popping up in different locations)</w:t>
        <w:br/>
        <w:br/>
      </w:r>
      <w:r>
        <w:rPr>
          <w:b/>
        </w:rPr>
        <w:t>Narrator:</w:t>
      </w:r>
      <w:r>
        <w:t xml:space="preserve"> From Tokyo to New York, from London to Sydney, EcoCycle began to attract projects and supporters. A blockchain-based funding mechanism ensured transparency and security, allowing individuals and organizations to contribute to projects they believed in, knowing exactly where their money was going.</w:t>
        <w:br/>
        <w:br/>
        <w:t>(Sound effects of construction, building, hammering)</w:t>
        <w:br/>
        <w:br/>
      </w:r>
      <w:r>
        <w:rPr>
          <w:b/>
        </w:rPr>
        <w:t>Narrator:</w:t>
      </w:r>
      <w:r>
        <w:t xml:space="preserve"> One of the first projects to gain traction was a revolutionary new method for turning plastic waste into clean energy. The project, dubbed "EcoPulse," quickly gained international attention and funding, not just because of its potential to reduce landfill waste but because it embodied the principles of EcoCycle: collaboration, innovation, and the belief that intellectual property should serve humanity, not hinder it.</w:t>
        <w:br/>
        <w:br/>
        <w:t>(Interview sound bites with project leaders and contributors)</w:t>
        <w:br/>
        <w:br/>
      </w:r>
      <w:r>
        <w:rPr>
          <w:b/>
        </w:rPr>
        <w:t>Project Leader:</w:t>
      </w:r>
      <w:r>
        <w:t xml:space="preserve"> "EcoCycle has been a game-changer for us. Not only did we get the funding we needed, but the open-source aspect allowed us to receive invaluable feedback and contributions from experts worldwide."</w:t>
        <w:br/>
        <w:br/>
      </w:r>
      <w:r>
        <w:rPr>
          <w:b/>
        </w:rPr>
        <w:t>Contributor:</w:t>
      </w:r>
      <w:r>
        <w:t xml:space="preserve"> "I was able to contribute to EcoPulse because of the shared intellectual property model. It's amazing to see how a community can come together to solve a problem as big as climate change."</w:t>
        <w:br/>
        <w:br/>
      </w:r>
      <w:r>
        <w:rPr>
          <w:b/>
        </w:rPr>
        <w:t>Narrator:</w:t>
      </w:r>
      <w:r>
        <w:t xml:space="preserve"> As EcoCycle and projects like EcoPulse continued to grow, something remarkable happened. The model began to replicate itself, inspiring other initiatives and platforms to adopt similar approaches. The barriers between nations, industries, and individuals began to dissolve, replaced by a shared vision of a sustainable future.</w:t>
        <w:br/>
        <w:br/>
        <w:t>(Sound effects of nature flourishing, birds chirping, water flowing)</w:t>
        <w:br/>
        <w:br/>
      </w:r>
      <w:r>
        <w:rPr>
          <w:b/>
        </w:rPr>
        <w:t>Narrator:</w:t>
      </w:r>
      <w:r>
        <w:t xml:space="preserve"> Today, EcoCycle stands as a beacon of what can be achieved when innovation, collaboration, and a commitment to the greater good come together. It's a reminder that even in the face of the most daunting challenges, human ingenuity and the spirit of community can lead the way to a brighter, more sustainable tomorrow.</w:t>
        <w:br/>
        <w:br/>
        <w:t>(Closing music starts, a hopeful and uplifting melody)</w:t>
        <w:br/>
        <w:br/>
      </w:r>
      <w:r>
        <w:rPr>
          <w:b/>
        </w:rPr>
        <w:t>Narrator:</w:t>
      </w:r>
      <w:r>
        <w:t xml:space="preserve"> Thank you for joining us on this journey into the world of EcoCycle. Remember, the future is not just something we predict; it's something we can create, together.</w:t>
        <w:br/>
        <w:br/>
        <w:t>(Closing music continues to play as the episode ends)</w:t>
        <w:br/>
        <w:br/>
      </w:r>
      <w:r>
        <w:rPr>
          <w:b/>
        </w:rPr>
        <w:t>Voice of EcoCycle:</w:t>
      </w:r>
      <w:r>
        <w:t xml:space="preserve"> Join the EcoCycle community today and be part of the revolution that's transforming the world, one innovation at a time.</w:t>
        <w:br/>
        <w:br/>
        <w:t>(Final sound effect: A gentle, futuristic "EcoCycle" chime)</w:t>
        <w:br/>
        <w:br/>
        <w:t>---</w:t>
        <w:br/>
        <w:br/>
        <w:t>This is the end of our secret reader story. Thanks for listening to "EcoCycle: The Hybrid Crowdfunding and Shared Intellectual Property Model for Climate Innovation."</w:t>
      </w:r>
    </w:p>
    <w:p>
      <w:pPr>
        <w:pStyle w:val="Subtitle"/>
      </w:pPr>
      <w:r>
        <w:t>17. Write innocent symbolizes darker story</w:t>
      </w:r>
    </w:p>
    <w:p>
      <w:pPr/>
      <w:r/>
      <w:r>
        <w:rPr>
          <w:b/>
        </w:rPr>
        <w:t>Radio Script: "The Shadow of Innovation"</w:t>
      </w:r>
      <w:r>
        <w:br/>
        <w:br/>
        <w:t>[Sound of a gentle breeze, followed by the chirping of birds]</w:t>
        <w:br/>
        <w:br/>
        <w:t>Narrator (in a soft, mysterious tone): In a world where innovation knows no bounds, a new era of climate solutions has emerged. But, beneath the surface of progress, lies a tale of shadows and light.</w:t>
        <w:br/>
        <w:br/>
        <w:t>[Sound of a cityscape, with distant chatter and traffic]</w:t>
        <w:br/>
        <w:br/>
        <w:t>Narrator: Meet Emma, a brilliant climate scientist, who's developed a revolutionary technology to transform waste into valuable resources. She's part of a pioneering project that combines hybrid crowdfunding and shared intellectual property, using blockchain to fund and govern the initiative.</w:t>
        <w:br/>
        <w:br/>
        <w:t>[Sound of a computer typing, followed by a gentle humming noise]</w:t>
        <w:br/>
        <w:br/>
        <w:t>Emma: (excitedly) Our project is a game-changer. We're not just creating a new technology, we're creating a new way of collaborating. With decentralized governance and open-source principles, we're ensuring that everyone has access to the knowledge and resources they need to make a difference.</w:t>
        <w:br/>
        <w:br/>
        <w:t>[Sound of a group of people discussing and laughing]</w:t>
        <w:br/>
        <w:br/>
        <w:t>Narrator: As the project gains momentum, Emma's team grows, and so does the excitement. But, amidst the chaos of innovation, a subtle darkness begins to creep in.</w:t>
        <w:br/>
        <w:br/>
        <w:t>[Sound of a whispering voice, faint but ominous]</w:t>
        <w:br/>
        <w:br/>
        <w:t>Narrator: The hybrid crowdfunding model, designed to accelerate climate innovation, starts to attract investors with ulterior motives. They're not just interested in saving the planet; they're interested in exploiting the technology for their own gain.</w:t>
        <w:br/>
        <w:br/>
        <w:t>[Sound of a door creaking, followed by footsteps]</w:t>
        <w:br/>
        <w:br/>
        <w:t>Emma: (concerned) I've noticed that some of our investors are trying to manipulate the system. They're using their influence to control the direction of the project, and it's not aligned with our values.</w:t>
        <w:br/>
        <w:br/>
        <w:t>[Sound of a computer beeping, followed by a low, ominous hum]</w:t>
        <w:br/>
        <w:br/>
        <w:t>Narrator: As Emma delves deeper into the shadows, she discovers that the blockchain-based funding mechanism, designed to ensure transparency and accountability, can also be used to conceal hidden agendas.</w:t>
        <w:br/>
        <w:br/>
        <w:t>[Sound of a whispered conversation, with an air of conspiracy]</w:t>
        <w:br/>
        <w:br/>
        <w:t>Narrator: The shared intellectual property model, meant to foster global collaboration and ethical knowledge transfer, starts to raise questions about ownership and control. Who really owns the technology, and who benefits from its success?</w:t>
        <w:br/>
        <w:br/>
        <w:t>[Sound of a clock ticking, followed by a sense of unease]</w:t>
        <w:br/>
        <w:br/>
        <w:t>Emma: (determined) I won't let our project be hijacked by those who don't share our values. We need to ensure that our innovation serves the greater good, not just the interests of a few.</w:t>
        <w:br/>
        <w:br/>
        <w:t>[Sound of a light switch being flipped, followed by a warm, golden light]</w:t>
        <w:br/>
        <w:br/>
        <w:t>Narrator: In the end, Emma's project becomes a beacon of hope, a reminder that even in the darkest corners of innovation, there's always a chance for redemption and a brighter future.</w:t>
        <w:br/>
        <w:br/>
        <w:t>[Sound of a gentle breeze, followed by the chirping of birds]</w:t>
        <w:br/>
        <w:br/>
        <w:t>Narrator: The hybrid crowdfunding and shared intellectual property model can be a powerful tool for climate innovation, but it's up to us to ensure that it's used for the greater good. The story of Emma and her team serves as a reminder that even the most innocent symbols of progress can hide a darker story, and it's our responsibility to shed light on the shadows.</w:t>
        <w:br/>
        <w:br/>
        <w:t>[Sound of a radio broadcast fading out]</w:t>
        <w:br/>
        <w:br/>
        <w:t>Narrator (in a soft, mysterious tone): This has been "The Shadow of Innovation," a tale of climate innovation, hybrid crowdfunding, and the complexities of shared intellectual property. Join us next time on [Radio Station Name] for more stories that explore the intersection of technology, humanity, and the environment.</w:t>
      </w:r>
    </w:p>
    <w:p>
      <w:pPr>
        <w:pStyle w:val="Subtitle"/>
      </w:pPr>
      <w:r>
        <w:t>18. Write discrimination experience story</w:t>
      </w:r>
    </w:p>
    <w:p>
      <w:pPr/>
      <w:r>
        <w:t>Here is a radio script based on the given topic:</w:t>
        <w:br/>
        <w:br/>
      </w:r>
      <w:r>
        <w:rPr>
          <w:b/>
        </w:rPr>
        <w:t>Title: "Breaking Down Barriers: A Journey to Climate Innovation"</w:t>
      </w:r>
      <w:r>
        <w:br/>
        <w:br/>
      </w:r>
      <w:r>
        <w:rPr>
          <w:b/>
        </w:rPr>
        <w:t>Intro Music (0:00 - 0:30)</w:t>
      </w:r>
      <w:r>
        <w:br/>
        <w:br/>
        <w:t>Host: "Welcome to 'Sustainable Futures', a podcast where we explore the latest innovations and successes in the fight against climate change. I'm your host, Rachel. Today, we have a special story to share with you - one of perseverance, collaboration, and the power of hybrid crowdfunding and shared intellectual property. Meet Dr. Maria Rodriguez, a climate scientist who has dedicated her life to transforming waste into valuable resources. Maria, welcome to the show."</w:t>
        <w:br/>
        <w:br/>
      </w:r>
      <w:r>
        <w:rPr>
          <w:b/>
        </w:rPr>
        <w:t>Segment 1: Introduction to Maria's Journey (0:30 - 5:00)</w:t>
      </w:r>
      <w:r>
        <w:br/>
        <w:br/>
        <w:t>Dr. Rodriguez: "Thank you, Rachel. My journey into climate innovation began when I realized that traditional funding models were not only inefficient but also exclusive. Many brilliant minds were being left behind due to lack of access to resources. This is when I discovered the potential of hybrid crowdfunding and shared intellectual property models. I was particularly drawn to a blockchain-based funding mechanism that allowed for decentralized governance and open-source principles. It was revolutionary."</w:t>
        <w:br/>
        <w:br/>
        <w:t>Host: "That's fascinating. Can you tell us more about your experience with this model and how it has impacted your work?"</w:t>
        <w:br/>
        <w:br/>
      </w:r>
      <w:r>
        <w:rPr>
          <w:b/>
        </w:rPr>
        <w:t>Segment 2: The Hybrid Crowdfunding and Shared Intellectual Property Model (5:00 - 10:00)</w:t>
      </w:r>
      <w:r>
        <w:br/>
        <w:br/>
        <w:t>Dr. Rodriguez: "Well, Rachel, the hybrid model has been a game-changer. It allowed me to fund my project, 'Waste to Wealth', which focuses on developing technologies that convert plastic waste into clean energy. The beauty of this model is that it combines traditional crowdfunding with blockchain technology, ensuring transparency, security, and community involvement. But what's even more remarkable is the shared intellectual property aspect. It encourages collaboration and knowledge sharing among researchers, ensuring that innovations are accessible to everyone, regardless of geographical or financial barriers."</w:t>
        <w:br/>
        <w:br/>
        <w:t>Host: "That sounds incredibly inclusive. How has this model helped you overcome the challenges you faced, particularly in terms of discrimination and barriers to entry in the scientific community?"</w:t>
        <w:br/>
        <w:br/>
      </w:r>
      <w:r>
        <w:rPr>
          <w:b/>
        </w:rPr>
        <w:t>Segment 3: Overcoming Discrimination and Barriers (10:00 - 15:00)</w:t>
      </w:r>
      <w:r>
        <w:br/>
        <w:br/>
        <w:t>Dr. Rodriguez: "As a woman in STEM and a person of color, I've faced my fair share of discrimination. But the hybrid crowdfunding and shared intellectual property model has been a beacon of hope. It has given me the platform to showcase my work and connect with like-minded individuals from all over the world. The decentralized nature of the model reduces the influence of traditional gatekeepers, allowing more diverse voices to be heard. It's not just about funding; it's about creating a community that values equity and inclusivity in innovation."</w:t>
        <w:br/>
        <w:br/>
        <w:t>Host: "Your story is truly inspiring, Maria. How do you see this model impacting the future of climate innovation, especially in terms of global collaboration and ethical knowledge transfer?"</w:t>
        <w:br/>
        <w:br/>
      </w:r>
      <w:r>
        <w:rPr>
          <w:b/>
        </w:rPr>
        <w:t>Segment 4: The Future of Climate Innovation (15:00 - 20:00)</w:t>
      </w:r>
      <w:r>
        <w:br/>
        <w:br/>
        <w:t>Dr. Rodriguez: "The potential is enormous. By democratizing access to funding and knowledge, we can accelerate the development of climate solutions. The shared intellectual property model ensures that these solutions are not patented and locked away but are instead available for everyone to build upon. This not only fosters global collaboration but also promotes ethical knowledge transfer, reducing the risk of innovations being used for harmful purposes. It's a new era in climate innovation, one that is more inclusive, more collaborative, and more effective."</w:t>
        <w:br/>
        <w:br/>
      </w:r>
      <w:r>
        <w:rPr>
          <w:b/>
        </w:rPr>
        <w:t>Conclusion and Call to Action (20:00 - 22:00)</w:t>
      </w:r>
      <w:r>
        <w:br/>
        <w:br/>
        <w:t>Host: "Thank you, Maria, for sharing your remarkable journey with us today. Your story is a testament to the power of innovation and community. To our listeners, if you're interested in learning more about hybrid crowdfunding and shared intellectual property models, or if you have a project that could benefit from this approach, please visit our website for more information. Together, we can break down barriers and forge a more sustainable future for all."</w:t>
        <w:br/>
        <w:br/>
      </w:r>
      <w:r>
        <w:rPr>
          <w:b/>
        </w:rPr>
        <w:t>Outro Music (22:00 - 22:30)</w:t>
      </w:r>
      <w:r>
        <w:br/>
        <w:br/>
        <w:t>Host: "Thanks for tuning in to this episode of 'Sustainable Futures'. Join us next time for more stories of innovation and resilience in the face of climate change."</w:t>
      </w:r>
    </w:p>
    <w:p>
      <w:pPr>
        <w:pStyle w:val="Subtitle"/>
      </w:pPr>
      <w:r>
        <w:t>19. Write cover up mistake story</w:t>
      </w:r>
    </w:p>
    <w:p>
      <w:pPr/>
      <w:r/>
      <w:r>
        <w:rPr>
          <w:b/>
        </w:rPr>
        <w:t>Radio Script: "The Accidental Breakthrough"</w:t>
      </w:r>
      <w:r>
        <w:br/>
        <w:br/>
        <w:t>[INTRO MUSIC FADES OUT]</w:t>
        <w:br/>
        <w:br/>
        <w:t>Host: Welcome to "Innovation Insider", the show where we dive into the latest developments in science and technology. I'm your host, Rachel. Today, we're going to talk about a groundbreaking project that's changing the game in climate innovation. But, as we'll find out, even the most brilliant ideas can have a rocky start.</w:t>
        <w:br/>
        <w:br/>
        <w:t>[SOFT MUSIC STARTS PLAYING]</w:t>
        <w:br/>
        <w:br/>
        <w:t>Host: Dr. Maria Rodriguez, a leading expert in climate innovation, is here to share a story about a mistake that led to a major breakthrough. Welcome to the show, Maria.</w:t>
        <w:br/>
        <w:br/>
        <w:t>Dr. Rodriguez: Thank you, Rachel. I'm happy to be here.</w:t>
        <w:br/>
        <w:br/>
        <w:t>Host: So, Maria, tell us about this project. What's it all about?</w:t>
        <w:br/>
        <w:br/>
        <w:t>Dr. Rodriguez: Well, our project introduces a hybrid crowdfunding and shared intellectual property model to accelerate climate innovation. We're talking about a decentralized governance system, open-source principles, and a unique blockchain-based funding mechanism. The goal is to transform waste into valuable resources and foster global collaboration.</w:t>
        <w:br/>
        <w:br/>
        <w:t>Host: That sounds incredibly ambitious. But, I understand there was a bit of a mishap early on. Can you tell us what happened?</w:t>
        <w:br/>
        <w:br/>
        <w:t>Dr. Rodriguez: (laughs) Yes, well... We were in the process of setting up our blockchain-based funding mechanism, and one of our team members, accidentally, shall we say, "donated" a significant amount of our own funding to the wrong wallet address.</w:t>
        <w:br/>
        <w:br/>
        <w:t>Host: (gasps) Oh no! How much are we talking about?</w:t>
        <w:br/>
        <w:br/>
        <w:t>Dr. Rodriguez: Let's just say it was a substantial amount. We were all in panic mode, trying to figure out how to recover the funds. But, in the chaos, something unexpected happened.</w:t>
        <w:br/>
        <w:br/>
        <w:t>Host: What was that?</w:t>
        <w:br/>
        <w:br/>
        <w:t>Dr. Rodriguez: One of our team members, a young developer, was trying to track down the missing funds. In the process, she stumbled upon an unusual pattern in the blockchain transaction. It turned out that the "accidentally" donated funds had actually been redirected to a group of independent researchers working on a similar climate innovation project.</w:t>
        <w:br/>
        <w:br/>
        <w:t>Host: Wait, what? How did that happen?</w:t>
        <w:br/>
        <w:br/>
        <w:t>Dr. Rodriguez: As it turns out, the researchers had been using a similar blockchain-based system, and their wallet address was somehow linked to ours. It was a freak coincidence, but it ended up being a blessing in disguise.</w:t>
        <w:br/>
        <w:br/>
        <w:t>Host: That's amazing! So, what happened next?</w:t>
        <w:br/>
        <w:br/>
        <w:t>Dr. Rodriguez: We decided to reach out to the researchers and collaborate with them. We shared our intellectual property, and they shared theirs. The result was a breakthrough in transforming waste into valuable resources. It was a game-changer.</w:t>
        <w:br/>
        <w:br/>
        <w:t>Host: Wow, that's incredible. And it all started with a mistake?</w:t>
        <w:br/>
        <w:br/>
        <w:t>Dr. Rodriguez: (laughs) Yes, exactly. We learned that even in the face of adversity, there can be opportunities for growth and innovation. Our mistake ended up being a catalyst for something much bigger than we ever could have imagined.</w:t>
        <w:br/>
        <w:br/>
        <w:t>Host: Well, that's a powerful lesson. And it just goes to show that, in the world of innovation, sometimes the best things come from unexpected places.</w:t>
        <w:br/>
        <w:br/>
        <w:t>[SOFT MUSIC FADES OUT]</w:t>
        <w:br/>
        <w:br/>
        <w:t>Host: Thanks for sharing your story with us, Maria. It's a reminder that even in the face of mistakes, we can find opportunities for growth and innovation.</w:t>
        <w:br/>
        <w:br/>
        <w:t>Dr. Rodriguez: Thank you, Rachel. It was a pleasure to share our story.</w:t>
        <w:br/>
        <w:br/>
        <w:t>[OUTRO MUSIC STARTS PLAYING]</w:t>
        <w:br/>
        <w:br/>
        <w:t>Host: That's all for today's episode of "Innovation Insider". Thanks for tuning in, and we'll catch you on the next show.</w:t>
        <w:br/>
        <w:br/>
        <w:t>[OUTRO MUSIC CONTINUES TO PLAY AS THE SHOW ENDS]</w:t>
      </w:r>
    </w:p>
    <w:p>
      <w:pPr>
        <w:pStyle w:val="Subtitle"/>
      </w:pPr>
      <w:r>
        <w:t>20. Write stormy night story</w:t>
      </w:r>
    </w:p>
    <w:p>
      <w:pPr/>
      <w:r/>
      <w:r>
        <w:rPr>
          <w:b/>
        </w:rPr>
        <w:t>[Thunderstorm sound effects: heavy rain and strong winds]</w:t>
      </w:r>
      <w:r>
        <w:br/>
        <w:br/>
      </w:r>
      <w:r>
        <w:rPr>
          <w:b/>
        </w:rPr>
        <w:t>Narrator (in a dramatic voice)</w:t>
      </w:r>
      <w:r>
        <w:t>: It was a stormy night, the kind that made you want to stay indoors and wait for the chaos to pass. But in a small, innovative laboratory, a group of visionary thinkers were huddled together, brainstorming a revolutionary idea that would change the face of climate innovation forever.</w:t>
        <w:br/>
        <w:br/>
      </w:r>
      <w:r>
        <w:rPr>
          <w:b/>
        </w:rPr>
        <w:t>[Sound effects: creaking doors, howling wind]</w:t>
      </w:r>
      <w:r>
        <w:br/>
        <w:br/>
      </w:r>
      <w:r>
        <w:rPr>
          <w:b/>
        </w:rPr>
        <w:t>Narrator</w:t>
      </w:r>
      <w:r>
        <w:t>: They called it "EcoCycle" - a hybrid crowdfunding and shared intellectual property model designed to transform waste into valuable resources. The team, led by the enigmatic and brilliant Dr. Rachel Kim, had spent years researching and developing a system that would integrate decentralized governance, open-source principles, and a unique blockchain-based funding mechanism.</w:t>
        <w:br/>
        <w:br/>
      </w:r>
      <w:r>
        <w:rPr>
          <w:b/>
        </w:rPr>
        <w:t>[Sound effects: typing on a computer, followed by a "eureka" moment]</w:t>
      </w:r>
      <w:r>
        <w:br/>
        <w:br/>
      </w:r>
      <w:r>
        <w:rPr>
          <w:b/>
        </w:rPr>
        <w:t>Dr. Kim (excitedly)</w:t>
      </w:r>
      <w:r>
        <w:t>: We can do it! We can create a platform where innovators from around the world can share their ideas, collaborate, and fund projects that tackle the world's most pressing environmental challenges!</w:t>
        <w:br/>
        <w:br/>
      </w:r>
      <w:r>
        <w:rPr>
          <w:b/>
        </w:rPr>
        <w:t>Narrator</w:t>
      </w:r>
      <w:r>
        <w:t>: The team worked tirelessly, fueled by their passion for creating a better future. They built a platform that would allow anyone to submit their climate-related projects, from renewable energy solutions to sustainable agriculture initiatives.</w:t>
        <w:br/>
        <w:br/>
      </w:r>
      <w:r>
        <w:rPr>
          <w:b/>
        </w:rPr>
        <w:t>[Sound effects: a virtual "town hall" meeting, with multiple voices discussing and debating]</w:t>
      </w:r>
      <w:r>
        <w:br/>
        <w:br/>
      </w:r>
      <w:r>
        <w:rPr>
          <w:b/>
        </w:rPr>
        <w:t>Narrator</w:t>
      </w:r>
      <w:r>
        <w:t>: But here's the twist - the intellectual property behind these projects would be shared, open-sourced, and governed by a decentralized network of stakeholders. This meant that anyone could access, build upon, and improve existing ideas, without being hindered by traditional patent laws.</w:t>
        <w:br/>
        <w:br/>
      </w:r>
      <w:r>
        <w:rPr>
          <w:b/>
        </w:rPr>
        <w:t>[Sound effects: a blockchain-based transaction, with a "block" being added to the chain]</w:t>
      </w:r>
      <w:r>
        <w:br/>
        <w:br/>
      </w:r>
      <w:r>
        <w:rPr>
          <w:b/>
        </w:rPr>
        <w:t>Narrator</w:t>
      </w:r>
      <w:r>
        <w:t>: And to fund these projects, the team developed a blockchain-based mechanism that would allow contributors to invest in the projects they believed in, while ensuring transparency, security, and accountability.</w:t>
        <w:br/>
        <w:br/>
      </w:r>
      <w:r>
        <w:rPr>
          <w:b/>
        </w:rPr>
        <w:t>[Sound effects: a stormy night ambiance, with flashes of lightning]</w:t>
      </w:r>
      <w:r>
        <w:br/>
        <w:br/>
      </w:r>
      <w:r>
        <w:rPr>
          <w:b/>
        </w:rPr>
        <w:t>Narrator</w:t>
      </w:r>
      <w:r>
        <w:t>: As the storm raged on outside, the EcoCycle team launched their platform, and the response was overwhelming. Innovators, entrepreneurs, and environmentalists from all over the world flocked to the platform, eager to collaborate, share knowledge, and create a better future.</w:t>
        <w:br/>
        <w:br/>
      </w:r>
      <w:r>
        <w:rPr>
          <w:b/>
        </w:rPr>
        <w:t>[Sound effects: a "launch" sound, followed by a sense of excitement and possibility]</w:t>
      </w:r>
      <w:r>
        <w:br/>
        <w:br/>
      </w:r>
      <w:r>
        <w:rPr>
          <w:b/>
        </w:rPr>
        <w:t>Dr. Kim (proudly)</w:t>
      </w:r>
      <w:r>
        <w:t>: We did it! We created a platform that can truly accelerate climate innovation, and make a real difference in the world.</w:t>
        <w:br/>
        <w:br/>
      </w:r>
      <w:r>
        <w:rPr>
          <w:b/>
        </w:rPr>
        <w:t>Narrator</w:t>
      </w:r>
      <w:r>
        <w:t>: And as the storm finally began to subside, the EcoCycle team knew that their work was just beginning. They had unleashed a powerful force for good, one that would continue to grow, evolve, and inspire a global community of changemakers.</w:t>
        <w:br/>
        <w:br/>
      </w:r>
      <w:r>
        <w:rPr>
          <w:b/>
        </w:rPr>
        <w:t>[Sound effects: a gentle, hopeful ambiance, with a hint of sunshine]</w:t>
      </w:r>
      <w:r>
        <w:br/>
        <w:br/>
      </w:r>
      <w:r>
        <w:rPr>
          <w:b/>
        </w:rPr>
        <w:t>Narrator</w:t>
      </w:r>
      <w:r>
        <w:t>: The future of climate innovation had never looked brighter. And as the sun rose on a new day, the EcoCycle team smiled, knowing that their hybrid crowdfunding and shared intellectual property model would be a beacon of hope, inspiring a new generation of innovators to create a better world for all.</w:t>
        <w:br/>
        <w:br/>
      </w:r>
      <w:r>
        <w:rPr>
          <w:b/>
        </w:rPr>
        <w:t>[The stormy night sound effects fade away, replaced by a sense of hope and possibility]</w:t>
      </w:r>
      <w:r/>
    </w:p>
    <w:p>
      <w:pPr>
        <w:pStyle w:val="Subtitle"/>
      </w:pPr>
      <w:r>
        <w:t>21. Write villain protagonist story</w:t>
      </w:r>
    </w:p>
    <w:p>
      <w:pPr/>
      <w:r/>
      <w:r>
        <w:rPr>
          <w:b/>
        </w:rPr>
        <w:t>Radio Script: "The Shadow Weaver"</w:t>
      </w:r>
      <w:r>
        <w:br/>
        <w:br/>
      </w:r>
      <w:r>
        <w:rPr>
          <w:b/>
        </w:rPr>
        <w:t>Episode 1: "The Climate Conspiracy"</w:t>
      </w:r>
      <w:r>
        <w:br/>
        <w:br/>
        <w:t>[Ominous music plays in the background]</w:t>
        <w:br/>
        <w:br/>
      </w:r>
      <w:r>
        <w:rPr>
          <w:b/>
        </w:rPr>
        <w:t>Narrator (in a deep, mysterious voice):</w:t>
      </w:r>
      <w:r>
        <w:t xml:space="preserve"> In a world where climate change threatens to destroy everything, a new player emerges. His name is whispered in fear and awe: "The Shadow Weaver". A mastermind with a genius-level intellect, driven by a twisted obsession to control the future of climate innovation.</w:t>
        <w:br/>
        <w:br/>
        <w:t>[Sound effects: A dark, abandoned laboratory ambiance]</w:t>
        <w:br/>
        <w:br/>
      </w:r>
      <w:r>
        <w:rPr>
          <w:b/>
        </w:rPr>
        <w:t>The Shadow Weaver (in a sinister tone):</w:t>
      </w:r>
      <w:r>
        <w:t xml:space="preserve"> Ah, the ignorance of humans. They think they can solve the climate crisis with their petty regulations and half-hearted innovations. But I will show them the true power of climate control. With my hybrid crowdfunding and shared intellectual property model, I will orchestrate a revolution in climate innovation.</w:t>
        <w:br/>
        <w:br/>
        <w:t>[Sound effects: A computer keyboard typing, followed by a flurry of digital transactions]</w:t>
        <w:br/>
        <w:br/>
      </w:r>
      <w:r>
        <w:rPr>
          <w:b/>
        </w:rPr>
        <w:t>Narrator:</w:t>
      </w:r>
      <w:r>
        <w:t xml:space="preserve"> The Shadow Weaver's plan is to create a decentralized platform, utilizing blockchain technology to facilitate a unique funding mechanism. He will attract the brightest minds in climate innovation, luring them with promises of unlimited resources and unprecedented collaboration.</w:t>
        <w:br/>
        <w:br/>
        <w:t>[Sound effects: A crowded, futuristic conference room ambiance]</w:t>
        <w:br/>
        <w:br/>
      </w:r>
      <w:r>
        <w:rPr>
          <w:b/>
        </w:rPr>
        <w:t>The Shadow Weaver:</w:t>
      </w:r>
      <w:r>
        <w:t xml:space="preserve"> Welcome, visionaries, to our hybrid crowdfunding platform. Here, you will be given the freedom to create, to innovate, and to transform the world. But, be warned: once you join, you will be bound to our shared intellectual property model. Your creations will be ours to control, to manipulate, and to exploit.</w:t>
        <w:br/>
        <w:br/>
        <w:t>[Sound effects: A faint humming noise, hinting at the dark intentions behind the platform]</w:t>
        <w:br/>
        <w:br/>
      </w:r>
      <w:r>
        <w:rPr>
          <w:b/>
        </w:rPr>
        <w:t>Narrator:</w:t>
      </w:r>
      <w:r>
        <w:t xml:space="preserve"> As the platform gains momentum, The Shadow Weaver begins to weave a web of intrigue and deception. He manipulates the system, using the open-source principles to his advantage, and exploiting the decentralized governance to further his own agenda.</w:t>
        <w:br/>
        <w:br/>
        <w:t>[Sound effects: A sinister laugh, followed by the sound of a ticking clock]</w:t>
        <w:br/>
        <w:br/>
      </w:r>
      <w:r>
        <w:rPr>
          <w:b/>
        </w:rPr>
        <w:t>The Shadow Weaver:</w:t>
      </w:r>
      <w:r>
        <w:t xml:space="preserve"> Ah, the beauty of it all. With my model, I will accelerate climate innovation, but on my terms. I will dictate the pace of progress, and I will reap the benefits. The world will soon bow to my genius, and the climate will be mine to command.</w:t>
        <w:br/>
        <w:br/>
        <w:t>[Sound effects: A dramatic music swell, setting the stage for the next episode]</w:t>
        <w:br/>
        <w:br/>
      </w:r>
      <w:r>
        <w:rPr>
          <w:b/>
        </w:rPr>
        <w:t>Narrator:</w:t>
      </w:r>
      <w:r>
        <w:t xml:space="preserve"> But, there are those who begin to suspect The Shadow Weaver's true intentions. A small group of rebels, determined to expose the truth behind the hybrid crowdfunding and shared intellectual property model. Will they be able to stop The Shadow Weaver before it's too late, or will his sinister plans come to fruition?</w:t>
        <w:br/>
        <w:br/>
      </w:r>
      <w:r>
        <w:rPr>
          <w:b/>
        </w:rPr>
        <w:t>To be continued...</w:t>
      </w:r>
      <w:r>
        <w:br/>
        <w:br/>
        <w:t>[Music and sound effects fade out, leaving the listener in suspense]</w:t>
        <w:br/>
        <w:br/>
        <w:t>This radio script sets the stage for a thrilling villain protagonist story, exploring the darker aspects of the hybrid crowdfunding and shared intellectual property model. As the story unfolds, it will delve into themes of power, control, and the ethics of innovation, keeping listeners on the edge of their seats.</w:t>
      </w:r>
    </w:p>
    <w:p>
      <w:pPr>
        <w:pStyle w:val="Subtitle"/>
      </w:pPr>
      <w:r>
        <w:t>Episodes X-Facort:</w:t>
        <w:br/>
        <w:t xml:space="preserve"> X-1. Crafting a Unique Selling Proposition</w:t>
      </w:r>
    </w:p>
    <w:p>
      <w:pPr/>
      <w:r/>
      <w:r>
        <w:rPr>
          <w:b/>
        </w:rPr>
        <w:t>Unique Selling Proposition (USP):</w:t>
      </w:r>
      <w:r>
        <w:br/>
        <w:br/>
        <w:t>Introducing "EchoPlex" - a revolutionary Hybrid Crowdfunding and Shared Intellectual Property Model that empowers climate innovation through collaborative creativity, diverse perspectives, and inclusive decision-making. Our USP lies in promoting a culture of open innovation, where individuals, organizations, and communities come together to co-create, co-fund, and co-own ground-breaking climate solutions.</w:t>
        <w:br/>
        <w:br/>
      </w:r>
      <w:r>
        <w:rPr>
          <w:b/>
        </w:rPr>
        <w:t>What sets us apart:</w:t>
      </w:r>
      <w:r>
        <w:br/>
        <w:br/>
        <w:t xml:space="preserve">1. </w:t>
      </w:r>
      <w:r>
        <w:rPr>
          <w:b/>
        </w:rPr>
        <w:t>Open Collaboration Platform</w:t>
      </w:r>
      <w:r>
        <w:t>: EchoPlex provides a secure, user-friendly platform for individuals from diverse backgrounds, expertise, and industries to share knowledge, resources, and ideas. This collaborative environment fosters creative problem-solving, reduces research and development costs, and accelerates the innovation cycle.</w:t>
        <w:br/>
        <w:t xml:space="preserve">2. </w:t>
      </w:r>
      <w:r>
        <w:rPr>
          <w:b/>
        </w:rPr>
        <w:t>Hybrid Crowdfunding Model</w:t>
      </w:r>
      <w:r>
        <w:t>: Our platform combines traditional crowdfunding with a shared intellectual property (IP) framework, allowing contributors to not only fund projects but also own a percentage of the IP rights. This approach incentivizes contributors to actively participate in the innovation process, ensuring a deeper investment in the project's success.</w:t>
        <w:br/>
        <w:t xml:space="preserve">3. </w:t>
      </w:r>
      <w:r>
        <w:rPr>
          <w:b/>
        </w:rPr>
        <w:t>Diverse Inputs and Inclusive Decision-Making</w:t>
      </w:r>
      <w:r>
        <w:t>: EchoPlex encourages participation from a broad range of stakeholders, including citizens, scientists, entrepreneurs, policy-makers, and industry experts. Our platform uses AI-driven tools to facilitate inclusive decision-making, ensuring that diverse perspectives are considered and valued throughout the innovation process.</w:t>
        <w:br/>
        <w:t xml:space="preserve">4. </w:t>
      </w:r>
      <w:r>
        <w:rPr>
          <w:b/>
        </w:rPr>
        <w:t>Climate-Focused Innovation Hub</w:t>
      </w:r>
      <w:r>
        <w:t>: Our platform is specifically designed to address complex environmental challenges, providing a dedicated space for climate innovation to thrive. By focusing on climate-related projects, we attract a community of like-minded individuals and organizations passionate about creating a sustainable future.</w:t>
        <w:br/>
        <w:t xml:space="preserve">5. </w:t>
      </w:r>
      <w:r>
        <w:rPr>
          <w:b/>
        </w:rPr>
        <w:t>IP-Sharing and Licensing Framework</w:t>
      </w:r>
      <w:r>
        <w:t>: EchoPlex has developed a unique IP-sharing and licensing framework that enables contributors to retain ownership of their IP while allowing for open collaboration and co-creation. This framework ensures that IP rights are protected, and contributors can benefit from the commercialization of their innovations.</w:t>
        <w:br/>
        <w:t xml:space="preserve">6. </w:t>
      </w:r>
      <w:r>
        <w:rPr>
          <w:b/>
        </w:rPr>
        <w:t>Education and Capacity Building</w:t>
      </w:r>
      <w:r>
        <w:t>: Our platform offers training programs, workshops, and resources to educate contributors on climate innovation, IP management, and collaborative entrepreneurship. This empowers individuals and organizations to develop the necessary skills to effectively participate in the EchoPlex ecosystem.</w:t>
        <w:br/>
        <w:t xml:space="preserve">7. </w:t>
      </w:r>
      <w:r>
        <w:rPr>
          <w:b/>
        </w:rPr>
        <w:t>Partnership and Networking Opportunities</w:t>
      </w:r>
      <w:r>
        <w:t>: EchoPlex provides a unique opportunity for contributors to connect with like-minded individuals, organizations, and industry experts, fostering partnerships, collaborations, and business opportunities that can accelerate the development and deployment of climate innovations.</w:t>
        <w:br/>
        <w:br/>
      </w:r>
      <w:r>
        <w:rPr>
          <w:b/>
        </w:rPr>
        <w:t>Compelling Value Proposition:</w:t>
      </w:r>
      <w:r>
        <w:br/>
        <w:br/>
        <w:t>By joining the EchoPlex community, contributors can:</w:t>
        <w:br/>
        <w:br/>
        <w:t>* Co-create innovative climate solutions with a global network of experts and enthusiasts</w:t>
        <w:br/>
        <w:t>* Access a pool of collective knowledge, resources, and funding opportunities</w:t>
        <w:br/>
        <w:t>* Own a percentage of the IP rights to climate innovations, ensuring a direct stake in their success</w:t>
        <w:br/>
        <w:t>* Participate in inclusive decision-making processes, shaping the direction of climate innovation</w:t>
        <w:br/>
        <w:t>* Develop new skills and expertise through education and capacity-building programs</w:t>
        <w:br/>
        <w:t>* Connect with potential partners, investors, and customers, accelerating the commercialization of climate innovations</w:t>
        <w:br/>
        <w:br/>
      </w:r>
      <w:r>
        <w:rPr>
          <w:b/>
        </w:rPr>
        <w:t>Target Market:</w:t>
      </w:r>
      <w:r>
        <w:br/>
        <w:br/>
        <w:t>EchoPlex is designed for individuals, organizations, and communities passionate about climate innovation, including:</w:t>
        <w:br/>
        <w:br/>
        <w:t>* Climate entrepreneurs and start-ups</w:t>
        <w:br/>
        <w:t>* Research institutions and universities</w:t>
        <w:br/>
        <w:t>* Corporations and industry experts</w:t>
        <w:br/>
        <w:t>* Governments and policy-makers</w:t>
        <w:br/>
        <w:t>* Citizens and environmental organizations</w:t>
        <w:br/>
        <w:t>* Investors and philanthropists</w:t>
        <w:br/>
        <w:br/>
      </w:r>
      <w:r>
        <w:rPr>
          <w:b/>
        </w:rPr>
        <w:t>Marketing Strategy:</w:t>
      </w:r>
      <w:r>
        <w:br/>
        <w:br/>
        <w:t>To reach our target market, we will employ a multi-channel approach, including:</w:t>
        <w:br/>
        <w:br/>
        <w:t>* Social media campaigns and online advertising</w:t>
        <w:br/>
        <w:t>* Partnerships with climate-focused organizations and events</w:t>
        <w:br/>
        <w:t>* Content marketing and thought leadership pieces</w:t>
        <w:br/>
        <w:t>* Influencer and community outreach programs</w:t>
        <w:br/>
        <w:t>* Email marketing and newsletters</w:t>
        <w:br/>
        <w:t>* Paid advertising and sponsored content</w:t>
        <w:br/>
        <w:br/>
        <w:t>By leveraging the power of open collaboration, hybrid crowdfunding, and shared intellectual property, EchoPlex is poised to revolutionize the climate innovation landscape, driving creative problem-solving and inclusive decision-making to address the world's most pressing environmental challenges.</w:t>
      </w:r>
    </w:p>
    <w:p>
      <w:pPr>
        <w:pStyle w:val="Subtitle"/>
      </w:pPr>
      <w:r>
        <w:t>X-2. Building Long-Term Success Defenses</w:t>
      </w:r>
    </w:p>
    <w:p>
      <w:pPr/>
      <w:r/>
      <w:r>
        <w:rPr>
          <w:b/>
        </w:rPr>
        <w:t>Hybrid Crowdfunding and Shared Intellectual Property Model for Climate Innovation: A Roadmap to Long-Term Success</w:t>
      </w:r>
      <w:r>
        <w:br/>
        <w:br/>
        <w:t>As a radio scriptwriter handling the Sociology industry, our company aims to build a resilient business model that leverages technological advancements like AI, Blockchain, and open-source contributions to drive climate innovation. By integrating a hybrid crowdfunding approach with shared intellectual property, we can foster a collaborative ecosystem that promotes sustainable development and mitigates potential disruptions.</w:t>
        <w:br/>
        <w:br/>
      </w:r>
      <w:r>
        <w:rPr>
          <w:b/>
        </w:rPr>
        <w:t>I. Blockchain Development</w:t>
      </w:r>
      <w:r>
        <w:br/>
        <w:br/>
        <w:t xml:space="preserve">1. </w:t>
      </w:r>
      <w:r>
        <w:rPr>
          <w:b/>
        </w:rPr>
        <w:t>Decentralized Data Storage</w:t>
      </w:r>
      <w:r>
        <w:t>: Utilize Blockchain technology to create a secure, transparent, and tamper-proof data storage system for climate-related research, innovation, and project tracking.</w:t>
        <w:br/>
        <w:t xml:space="preserve">2. </w:t>
      </w:r>
      <w:r>
        <w:rPr>
          <w:b/>
        </w:rPr>
        <w:t>Smart Contract Implementation</w:t>
      </w:r>
      <w:r>
        <w:t>: Develop and implement smart contracts to govern and automate transactions, ensuring that all stakeholders adhere to the terms and conditions of shared intellectual property agreements.</w:t>
        <w:br/>
        <w:t xml:space="preserve">3. </w:t>
      </w:r>
      <w:r>
        <w:rPr>
          <w:b/>
        </w:rPr>
        <w:t>Tokenization</w:t>
      </w:r>
      <w:r>
        <w:t>: Introduce a token-based system to incentivize contributors, facilitate crowdfunding, and provide a means of exchange for climate-related intellectual property.</w:t>
        <w:br/>
        <w:br/>
      </w:r>
      <w:r>
        <w:rPr>
          <w:b/>
        </w:rPr>
        <w:t>II. Open-Source Contribution</w:t>
      </w:r>
      <w:r>
        <w:br/>
        <w:br/>
        <w:t xml:space="preserve">1. </w:t>
      </w:r>
      <w:r>
        <w:rPr>
          <w:b/>
        </w:rPr>
        <w:t>Community Engagement</w:t>
      </w:r>
      <w:r>
        <w:t>: Foster a community of developers, researchers, and innovators who can contribute to climate-related projects, share knowledge, and collaborate on open-source initiatives.</w:t>
        <w:br/>
        <w:t xml:space="preserve">2. </w:t>
      </w:r>
      <w:r>
        <w:rPr>
          <w:b/>
        </w:rPr>
        <w:t>Repository Management</w:t>
      </w:r>
      <w:r>
        <w:t>: Establish a managed repository for climate-related intellectual property, ensuring that all contributions are properly documented, licensed, and attributed.</w:t>
        <w:br/>
        <w:t xml:space="preserve">3. </w:t>
      </w:r>
      <w:r>
        <w:rPr>
          <w:b/>
        </w:rPr>
        <w:t>Interoperability</w:t>
      </w:r>
      <w:r>
        <w:t>: Develop standards and protocols to enable seamless integration of open-source contributions with our hybrid crowdfunding platform.</w:t>
        <w:br/>
        <w:br/>
      </w:r>
      <w:r>
        <w:rPr>
          <w:b/>
        </w:rPr>
        <w:t>III. Sustainable Waste Management Techniques</w:t>
      </w:r>
      <w:r>
        <w:br/>
        <w:br/>
        <w:t xml:space="preserve">1. </w:t>
      </w:r>
      <w:r>
        <w:rPr>
          <w:b/>
        </w:rPr>
        <w:t>Circular Economy Integration</w:t>
      </w:r>
      <w:r>
        <w:t>: Incorporate sustainable waste management techniques into our platform, promoting the reduction, reuse, and recycling of materials in climate-related projects.</w:t>
        <w:br/>
        <w:t xml:space="preserve">2. </w:t>
      </w:r>
      <w:r>
        <w:rPr>
          <w:b/>
        </w:rPr>
        <w:t>Waste-to-Resource</w:t>
      </w:r>
      <w:r>
        <w:t>: Develop and implement technologies that convert waste into valuable resources, such as energy, fertilizer, or construction materials.</w:t>
        <w:br/>
        <w:t xml:space="preserve">3. </w:t>
      </w:r>
      <w:r>
        <w:rPr>
          <w:b/>
        </w:rPr>
        <w:t>Education and Awareness</w:t>
      </w:r>
      <w:r>
        <w:t>: Provide educational resources and workshops to raise awareness about the importance of sustainable waste management and its impact on climate change.</w:t>
        <w:br/>
        <w:br/>
      </w:r>
      <w:r>
        <w:rPr>
          <w:b/>
        </w:rPr>
        <w:t>IV. Community Building</w:t>
      </w:r>
      <w:r>
        <w:br/>
        <w:br/>
        <w:t xml:space="preserve">1. </w:t>
      </w:r>
      <w:r>
        <w:rPr>
          <w:b/>
        </w:rPr>
        <w:t>Inclusive Governance</w:t>
      </w:r>
      <w:r>
        <w:t>: Establish a governance structure that ensures representation from diverse stakeholders, including community members, developers, researchers, and industry experts.</w:t>
        <w:br/>
        <w:t xml:space="preserve">2. </w:t>
      </w:r>
      <w:r>
        <w:rPr>
          <w:b/>
        </w:rPr>
        <w:t>Knowledge Sharing</w:t>
      </w:r>
      <w:r>
        <w:t>: Create a knowledge-sharing platform that facilitates the exchange of ideas, best practices, and research findings related to climate innovation and sustainable development.</w:t>
        <w:br/>
        <w:t xml:space="preserve">3. </w:t>
      </w:r>
      <w:r>
        <w:rPr>
          <w:b/>
        </w:rPr>
        <w:t>Capacity Building</w:t>
      </w:r>
      <w:r>
        <w:t>: Offer training and capacity-building programs to empower community members, particularly in developing countries, to participate in climate-related projects and contribute to the hybrid crowdfunding platform.</w:t>
        <w:br/>
        <w:br/>
      </w:r>
      <w:r>
        <w:rPr>
          <w:b/>
        </w:rPr>
        <w:t>V. Anticipating Disruptions and Building Resilience</w:t>
      </w:r>
      <w:r>
        <w:br/>
        <w:br/>
        <w:t xml:space="preserve">1. </w:t>
      </w:r>
      <w:r>
        <w:rPr>
          <w:b/>
        </w:rPr>
        <w:t>AI-Driven Monitoring</w:t>
      </w:r>
      <w:r>
        <w:t>: Utilize AI-powered tools to monitor and analyze climate-related data, detecting potential disruptions and predicting emerging trends.</w:t>
        <w:br/>
        <w:t xml:space="preserve">2. </w:t>
      </w:r>
      <w:r>
        <w:rPr>
          <w:b/>
        </w:rPr>
        <w:t>Adaptive Governance</w:t>
      </w:r>
      <w:r>
        <w:t>: Establish a flexible governance structure that can respond quickly to changes in the market, technology, or regulatory environment.</w:t>
        <w:br/>
        <w:t xml:space="preserve">3. </w:t>
      </w:r>
      <w:r>
        <w:rPr>
          <w:b/>
        </w:rPr>
        <w:t>Diversified Revenue Streams</w:t>
      </w:r>
      <w:r>
        <w:t>: Develop multiple revenue streams, including crowdfunding, licensing fees, and token sales, to ensure the financial sustainability of our platform.</w:t>
        <w:br/>
        <w:t xml:space="preserve">4. </w:t>
      </w:r>
      <w:r>
        <w:rPr>
          <w:b/>
        </w:rPr>
        <w:t>Strategic Partnerships</w:t>
      </w:r>
      <w:r>
        <w:t>: Foster partnerships with key stakeholders, including governments, corporations, and NGOs, to leverage resources, expertise, and networks.</w:t>
        <w:br/>
        <w:br/>
      </w:r>
      <w:r>
        <w:rPr>
          <w:b/>
        </w:rPr>
        <w:t>VI. Hybrid Crowdfunding Model</w:t>
      </w:r>
      <w:r>
        <w:br/>
        <w:br/>
        <w:t xml:space="preserve">1. </w:t>
      </w:r>
      <w:r>
        <w:rPr>
          <w:b/>
        </w:rPr>
        <w:t>Multi-Channel Fundraising</w:t>
      </w:r>
      <w:r>
        <w:t>: Offer a variety of crowdfunding channels, including token sales, equity crowdfunding, and reward-based crowdfunding, to cater to different types of projects and stakeholders.</w:t>
        <w:br/>
        <w:t xml:space="preserve">2. </w:t>
      </w:r>
      <w:r>
        <w:rPr>
          <w:b/>
        </w:rPr>
        <w:t>Incentivization Mechanisms</w:t>
      </w:r>
      <w:r>
        <w:t>: Develop and implement incentivization mechanisms, such as token rewards, to encourage contributors to participate in climate-related projects and share their intellectual property.</w:t>
        <w:br/>
        <w:t xml:space="preserve">3. </w:t>
      </w:r>
      <w:r>
        <w:rPr>
          <w:b/>
        </w:rPr>
        <w:t>Transparency and Accountability</w:t>
      </w:r>
      <w:r>
        <w:t>: Ensure that all crowdfunding campaigns are transparent, with clear goals, timelines, and budget allocations, and that contributors are held accountable for their commitments.</w:t>
        <w:br/>
        <w:br/>
        <w:t>By implementing this hybrid crowdfunding and shared intellectual property model, our company can build a resilient and adaptive business that drives climate innovation, promotes sustainable development, and mitigates potential disruptions in the Sociology industry.</w:t>
      </w:r>
    </w:p>
    <w:p>
      <w:pPr>
        <w:pStyle w:val="Subtitle"/>
      </w:pPr>
      <w:r>
        <w:t>X-3. Refining Brand Tone for Consistency</w:t>
      </w:r>
    </w:p>
    <w:p>
      <w:pPr/>
      <w:r/>
      <w:r>
        <w:rPr>
          <w:b/>
        </w:rPr>
        <w:t>Brand Tone Assessment and Refinement for Sociology Sector</w:t>
      </w:r>
      <w:r>
        <w:br/>
        <w:br/>
        <w:t>As a radio scriptwriter and AI Assistant, I'll evaluate and refine the brand tone for a business in the Sociology sector, focusing on a capstone project that addresses a real-world societal problem. Our goal is to ensure a consistent and effective brand voice that resonates with stakeholders and promotes triple-bottom-line solutions.</w:t>
        <w:br/>
        <w:br/>
      </w:r>
      <w:r>
        <w:rPr>
          <w:b/>
        </w:rPr>
        <w:t>Current Brand Tone:</w:t>
      </w:r>
      <w:r>
        <w:br/>
        <w:t>The current brand tone is professional, informative, and slightly academic, reflecting the organization's roots in Sociology. However, to better align with the capstone project's objectives, we'll refine the tone to be more:</w:t>
        <w:br/>
        <w:br/>
        <w:t xml:space="preserve">1. </w:t>
      </w:r>
      <w:r>
        <w:rPr>
          <w:b/>
        </w:rPr>
        <w:t>Empathetic</w:t>
      </w:r>
      <w:r>
        <w:t>: Acknowledge the complexities and challenges of societal problems, demonstrating a deep understanding of the issues and a commitment to finding solutions.</w:t>
        <w:br/>
        <w:t xml:space="preserve">2. </w:t>
      </w:r>
      <w:r>
        <w:rPr>
          <w:b/>
        </w:rPr>
        <w:t>Innovative</w:t>
      </w:r>
      <w:r>
        <w:t>: Highlight the organization's willingness to experiment and explore new approaches, embracing cutting-edge ideas and technologies to drive positive change.</w:t>
        <w:br/>
        <w:t xml:space="preserve">3. </w:t>
      </w:r>
      <w:r>
        <w:rPr>
          <w:b/>
        </w:rPr>
        <w:t>Collaborative</w:t>
      </w:r>
      <w:r>
        <w:t>: Emphasize the importance of multi-stakeholder participation, fostering a sense of community and shared responsibility in addressing societal challenges.</w:t>
        <w:br/>
        <w:t xml:space="preserve">4. </w:t>
      </w:r>
      <w:r>
        <w:rPr>
          <w:b/>
        </w:rPr>
        <w:t>Solution-focused</w:t>
      </w:r>
      <w:r>
        <w:t>: Maintain a forward-looking, optimistic tone, emphasizing the potential for practical, effective solutions that benefit all stakeholders.</w:t>
        <w:br/>
        <w:br/>
      </w:r>
      <w:r>
        <w:rPr>
          <w:b/>
        </w:rPr>
        <w:t>Refined Brand Tone:</w:t>
      </w:r>
      <w:r>
        <w:br/>
        <w:t xml:space="preserve">The refined brand tone is </w:t>
      </w:r>
      <w:r>
        <w:rPr>
          <w:b/>
        </w:rPr>
        <w:t>Empathetic Innovation</w:t>
      </w:r>
      <w:r>
        <w:t>, which balances the organization's academic foundations with a more modern, collaborative, and solution-oriented approach. This tone is central to the model, as it:</w:t>
        <w:br/>
        <w:br/>
        <w:t xml:space="preserve">1. </w:t>
      </w:r>
      <w:r>
        <w:rPr>
          <w:b/>
        </w:rPr>
        <w:t>Facilitates global synergy</w:t>
      </w:r>
      <w:r>
        <w:t>: By embracing a global perspective and acknowledging the interconnectedness of societal challenges, we can foster international cooperation and knowledge sharing.</w:t>
        <w:br/>
        <w:t xml:space="preserve">2. </w:t>
      </w:r>
      <w:r>
        <w:rPr>
          <w:b/>
        </w:rPr>
        <w:t>Encourages multi-stakeholder participation</w:t>
      </w:r>
      <w:r>
        <w:t>: Our collaborative tone invites diverse stakeholders to engage in the problem-solving process, ensuring that solutions are inclusive, effective, and sustainable.</w:t>
        <w:br/>
        <w:t xml:space="preserve">3. </w:t>
      </w:r>
      <w:r>
        <w:rPr>
          <w:b/>
        </w:rPr>
        <w:t>Promotes shared value creation</w:t>
      </w:r>
      <w:r>
        <w:t>: By emphasizing the importance of shared value, we can create a sense of mutual benefit and responsibility among stakeholders, driving collective action toward triple-bottom-line solutions.</w:t>
        <w:br/>
        <w:br/>
      </w:r>
      <w:r>
        <w:rPr>
          <w:b/>
        </w:rPr>
        <w:t>Ensuring Consistency and Effectiveness:</w:t>
      </w:r>
      <w:r>
        <w:br/>
        <w:br/>
        <w:t xml:space="preserve">1. </w:t>
      </w:r>
      <w:r>
        <w:rPr>
          <w:b/>
        </w:rPr>
        <w:t>Develop a comprehensive brand style guide</w:t>
      </w:r>
      <w:r>
        <w:t>: Establish clear guidelines for tone, language, and visual identity to ensure consistency across all marketing materials and channels.</w:t>
        <w:br/>
        <w:t xml:space="preserve">2. </w:t>
      </w:r>
      <w:r>
        <w:rPr>
          <w:b/>
        </w:rPr>
        <w:t>Provide training and resources</w:t>
      </w:r>
      <w:r>
        <w:t>: Offer workshops, webinars, or online courses to educate marketing team members and agencies on the refined brand tone and its application.</w:t>
        <w:br/>
        <w:t xml:space="preserve">3. </w:t>
      </w:r>
      <w:r>
        <w:rPr>
          <w:b/>
        </w:rPr>
        <w:t>Establish a feedback mechanism</w:t>
      </w:r>
      <w:r>
        <w:t>: Regularly solicit feedback from stakeholders, including team members, partners, and the community, to monitor the effectiveness of the brand tone and make adjustments as needed.</w:t>
        <w:br/>
        <w:t xml:space="preserve">4. </w:t>
      </w:r>
      <w:r>
        <w:rPr>
          <w:b/>
        </w:rPr>
        <w:t>Conduct regular brand audits</w:t>
      </w:r>
      <w:r>
        <w:t>: Periodically assess the organization's marketing materials, website, and social media presence to ensure alignment with the refined brand tone and make necessary updates.</w:t>
        <w:br/>
        <w:br/>
      </w:r>
      <w:r>
        <w:rPr>
          <w:b/>
        </w:rPr>
        <w:t>Hiring Marketing Team Members or Agencies:</w:t>
      </w:r>
      <w:r>
        <w:br/>
        <w:br/>
        <w:t xml:space="preserve">1. </w:t>
      </w:r>
      <w:r>
        <w:rPr>
          <w:b/>
        </w:rPr>
        <w:t>Clearly communicate the refined brand tone</w:t>
      </w:r>
      <w:r>
        <w:t>: Ensure that all job postings, RFPs, and contracts explicitly state the expected brand tone and its requirements.</w:t>
        <w:br/>
        <w:t xml:space="preserve">2. </w:t>
      </w:r>
      <w:r>
        <w:rPr>
          <w:b/>
        </w:rPr>
        <w:t>Assess candidate or agency fit</w:t>
      </w:r>
      <w:r>
        <w:t>: Evaluate potential team members or agencies based on their understanding of the brand tone, their ability to adapt to it, and their experience with similar projects.</w:t>
        <w:br/>
        <w:t xml:space="preserve">3. </w:t>
      </w:r>
      <w:r>
        <w:rPr>
          <w:b/>
        </w:rPr>
        <w:t>Provide onboarding and support</w:t>
      </w:r>
      <w:r>
        <w:t>: Offer comprehensive onboarding programs and ongoing support to ensure that new team members or agencies understand the brand tone and can apply it effectively.</w:t>
        <w:br/>
        <w:br/>
        <w:t>By refining the brand tone and ensuring its consistent application, the organization can effectively communicate its values and mission, foster global synergy, and promote shared value creation, ultimately driving positive change in the Sociology sector.</w:t>
      </w:r>
    </w:p>
    <w:p>
      <w:pPr>
        <w:pStyle w:val="Subtitle"/>
      </w:pPr>
      <w:r>
        <w:t>X-4. Enhancing Customer Conversion Strategies</w:t>
      </w:r>
    </w:p>
    <w:p>
      <w:pPr/>
      <w:r/>
      <w:r>
        <w:rPr>
          <w:b/>
        </w:rPr>
        <w:t>Script: "Unlocking Conversion in Hybrid Crowdfunding and Shared Intellectual Property for Climate Innovation"</w:t>
      </w:r>
      <w:r>
        <w:br/>
        <w:br/>
      </w:r>
      <w:r>
        <w:rPr>
          <w:b/>
        </w:rPr>
        <w:t>Intro Music and Introduction</w:t>
      </w:r>
      <w:r>
        <w:br/>
        <w:br/>
        <w:t>Hello and welcome to our show, where we explore the latest trends and innovations in the Sociology domain. Today, we're discussing a fascinating topic: "Hybrid Crowdfunding and Shared Intellectual Property Model for Climate Innovation". As we delve into this subject, we'll examine the reasons behind low customer conversion rates and propose actionable strategies to enhance conversion. Our goal is to help potential customers become actual customers, driving progress in decentralized systems, climate solutions, ethical IP management, and community-driven innovation.</w:t>
        <w:br/>
        <w:br/>
      </w:r>
      <w:r>
        <w:rPr>
          <w:b/>
        </w:rPr>
        <w:t>Segment 1: Understanding the Challenge</w:t>
      </w:r>
      <w:r>
        <w:br/>
        <w:br/>
        <w:t>[Music transitions to a soft, analytical tune]</w:t>
        <w:br/>
        <w:br/>
        <w:t>Host: "In the Hybrid Crowdfunding and Shared Intellectual Property Model for Climate Innovation, participants gain expertise in decentralized systems, climate solutions, ethical IP management, and community-driven innovation. However, despite the potential benefits, many potential customers fail to convert into actual customers. What are the reasons behind this?"</w:t>
        <w:br/>
        <w:br/>
        <w:t>Expert Guest: "After conducting research, we've identified several key factors contributing to low conversion rates. Firstly, the complexity of the model can be overwhelming for some individuals, leading to uncertainty and hesitation. Secondly, the lack of clear communication about the benefits and risks of shared intellectual property can create trust issues. Lastly, the competitive nature of crowdfunding can intimidate potential customers, making them question the viability of their project."</w:t>
        <w:br/>
        <w:br/>
      </w:r>
      <w:r>
        <w:rPr>
          <w:b/>
        </w:rPr>
        <w:t>Segment 2: Lost Opportunities</w:t>
      </w:r>
      <w:r>
        <w:br/>
        <w:br/>
        <w:t>[Music becomes more contemplative]</w:t>
        <w:br/>
        <w:br/>
        <w:t>Host: "Let's talk about lost opportunities. What are some potential customers missing out on by not converting?"</w:t>
        <w:br/>
        <w:br/>
        <w:t>Expert Guest: "By not participating in the Hybrid Crowdfunding and Shared Intellectual Property Model, potential customers are missing out on opportunities to:</w:t>
        <w:br/>
        <w:br/>
        <w:t xml:space="preserve">1. </w:t>
      </w:r>
      <w:r>
        <w:rPr>
          <w:b/>
        </w:rPr>
        <w:t>Develop innovative climate solutions</w:t>
      </w:r>
      <w:r>
        <w:t>: By collaborating with others, they could create groundbreaking projects that address pressing environmental issues.</w:t>
        <w:br/>
        <w:t xml:space="preserve">2. </w:t>
      </w:r>
      <w:r>
        <w:rPr>
          <w:b/>
        </w:rPr>
        <w:t>Gain expertise in decentralized systems</w:t>
      </w:r>
      <w:r>
        <w:t>: Participants can acquire valuable knowledge about blockchain, cryptography, and other decentralized technologies.</w:t>
        <w:br/>
        <w:t xml:space="preserve">3. </w:t>
      </w:r>
      <w:r>
        <w:rPr>
          <w:b/>
        </w:rPr>
        <w:t>Enhance their professional network</w:t>
      </w:r>
      <w:r>
        <w:t>: The model provides a platform to connect with like-minded individuals, potential partners, and mentors.</w:t>
        <w:br/>
        <w:t xml:space="preserve">4. </w:t>
      </w:r>
      <w:r>
        <w:rPr>
          <w:b/>
        </w:rPr>
        <w:t>Contribute to community-driven innovation</w:t>
      </w:r>
      <w:r>
        <w:t>: By joining the community, they can help shape the future of climate innovation and create a lasting impact."</w:t>
        <w:br/>
        <w:br/>
      </w:r>
      <w:r>
        <w:rPr>
          <w:b/>
        </w:rPr>
        <w:t>Segment 3: Actionable Strategies</w:t>
      </w:r>
      <w:r>
        <w:br/>
        <w:br/>
        <w:t>[Music transitions to an upbeat, solution-focused tune]</w:t>
        <w:br/>
        <w:br/>
        <w:t>Host: "Now, let's discuss actionable strategies to enhance customer conversion. What can be done to address the challenges and lost opportunities?"</w:t>
        <w:br/>
        <w:br/>
        <w:t>Expert Guest: "To improve conversion rates, we recommend the following strategies:</w:t>
        <w:br/>
        <w:br/>
        <w:t xml:space="preserve">1. </w:t>
      </w:r>
      <w:r>
        <w:rPr>
          <w:b/>
        </w:rPr>
        <w:t>Simplify the onboarding process</w:t>
      </w:r>
      <w:r>
        <w:t>: Create a user-friendly interface and provide clear, concise information about the model, its benefits, and potential risks.</w:t>
        <w:br/>
        <w:t xml:space="preserve">2. </w:t>
      </w:r>
      <w:r>
        <w:rPr>
          <w:b/>
        </w:rPr>
        <w:t>Establish trust through transparency</w:t>
      </w:r>
      <w:r>
        <w:t>: Develop a robust communication strategy that addresses concerns and showcases success stories.</w:t>
        <w:br/>
        <w:t xml:space="preserve">3. </w:t>
      </w:r>
      <w:r>
        <w:rPr>
          <w:b/>
        </w:rPr>
        <w:t>Offer personalized support</w:t>
      </w:r>
      <w:r>
        <w:t>: Assign dedicated mentors or coaches to guide potential customers through the process.</w:t>
        <w:br/>
        <w:t xml:space="preserve">4. </w:t>
      </w:r>
      <w:r>
        <w:rPr>
          <w:b/>
        </w:rPr>
        <w:t>Foster a sense of community</w:t>
      </w:r>
      <w:r>
        <w:t>: Organize webinars, workshops, and online forums to facilitate connections among participants and create a supportive environment.</w:t>
        <w:br/>
        <w:t xml:space="preserve">5. </w:t>
      </w:r>
      <w:r>
        <w:rPr>
          <w:b/>
        </w:rPr>
        <w:t>Provide incentives</w:t>
      </w:r>
      <w:r>
        <w:t>: Offer rewards or discounts for early adopters, referrals, or successful project completions."</w:t>
        <w:br/>
        <w:br/>
      </w:r>
      <w:r>
        <w:rPr>
          <w:b/>
        </w:rPr>
        <w:t>Conclusion</w:t>
      </w:r>
      <w:r>
        <w:br/>
        <w:br/>
        <w:t>[Music returns to the intro theme]</w:t>
        <w:br/>
        <w:br/>
        <w:t>Host: "Thank you for joining us today as we explored the challenges and opportunities in the Hybrid Crowdfunding and Shared Intellectual Property Model for Climate Innovation. By understanding the reasons behind low conversion rates and implementing actionable strategies, we can unlock the full potential of this innovative approach and drive progress in decentralized systems, climate solutions, ethical IP management, and community-driven innovation."</w:t>
        <w:br/>
        <w:br/>
      </w:r>
      <w:r>
        <w:rPr>
          <w:b/>
        </w:rPr>
        <w:t>Call to Action</w:t>
      </w:r>
      <w:r>
        <w:br/>
        <w:br/>
        <w:t>Host: "If you're interested in learning more about the Hybrid Crowdfunding and Shared Intellectual Property Model, please visit our website or join our community forum. Together, we can create a better future for our planet."</w:t>
        <w:br/>
        <w:br/>
      </w:r>
      <w:r>
        <w:rPr>
          <w:b/>
        </w:rPr>
        <w:t>Outro Music</w:t>
      </w:r>
      <w:r>
        <w:br/>
        <w:br/>
        <w:t>This script is designed to engage listeners, educate them about the challenges and opportunities in the Hybrid Crowdfunding and Shared Intellectual Property Model, and inspire them to take action. By providing actionable strategies and highlighting the benefits of participation, we can enhance customer conversion and drive progress in the Sociology domain.</w:t>
      </w:r>
    </w:p>
    <w:p>
      <w:pPr>
        <w:pStyle w:val="Subtitle"/>
      </w:pPr>
      <w:r>
        <w:t>X-5. Optimizing Email Campaign Effectiveness</w:t>
      </w:r>
    </w:p>
    <w:p>
      <w:pPr/>
      <w:r/>
      <w:r>
        <w:rPr>
          <w:b/>
        </w:rPr>
        <w:t>Project Title:</w:t>
      </w:r>
      <w:r>
        <w:t xml:space="preserve"> "Triple-Bottom-Line Solutions for Societal Problems: A Capstone Project"</w:t>
        <w:br/>
      </w:r>
      <w:r>
        <w:rPr>
          <w:b/>
        </w:rPr>
        <w:t>Email Campaign Optimization Plan:</w:t>
      </w:r>
      <w:r>
        <w:br/>
        <w:br/>
      </w:r>
      <w:r>
        <w:rPr>
          <w:b/>
        </w:rPr>
        <w:t>Objective:</w:t>
      </w:r>
      <w:r>
        <w:br/>
        <w:t>Increase the effectiveness of email campaigns to attract and engage students, organizations, and stakeholders in the Sociology market, promoting the capstone project and facilitating collaboration to solve real-world societal problems.</w:t>
        <w:br/>
        <w:br/>
      </w:r>
      <w:r>
        <w:rPr>
          <w:b/>
        </w:rPr>
        <w:t>Target Audience:</w:t>
      </w:r>
      <w:r>
        <w:br/>
        <w:br/>
        <w:t>1. Students in Sociology and related fields</w:t>
        <w:br/>
        <w:t>2. Organizations addressing social issues</w:t>
        <w:br/>
        <w:t>3. Stakeholders interested in sustainability and social impact</w:t>
        <w:br/>
        <w:br/>
      </w:r>
      <w:r>
        <w:rPr>
          <w:b/>
        </w:rPr>
        <w:t>Email Campaign Goals:</w:t>
      </w:r>
      <w:r>
        <w:br/>
        <w:br/>
        <w:t>1. Raise awareness about the capstone project</w:t>
        <w:br/>
        <w:t>2. Encourage organizations to participate and submit societal problems for students to solve</w:t>
        <w:br/>
        <w:t>3. Attract students to participate in the project and develop practical knowledge</w:t>
        <w:br/>
        <w:t>4. Foster a community around the project, promoting collaboration and knowledge sharing</w:t>
        <w:br/>
        <w:br/>
      </w:r>
      <w:r>
        <w:rPr>
          <w:b/>
        </w:rPr>
        <w:t>Email Copy Review and Improvements:</w:t>
      </w:r>
      <w:r>
        <w:br/>
        <w:br/>
        <w:t xml:space="preserve">1. </w:t>
      </w:r>
      <w:r>
        <w:rPr>
          <w:b/>
        </w:rPr>
        <w:t>Subject Line:</w:t>
      </w:r>
      <w:r>
        <w:br/>
        <w:tab/>
        <w:t>* Current: "Solve Societal Problems with Our Capstone Project"</w:t>
        <w:br/>
        <w:tab/>
        <w:t>* Improved: "Join the Movement: Collaborate to Solve Real-World Societal Problems"</w:t>
        <w:br/>
        <w:t xml:space="preserve">2. </w:t>
      </w:r>
      <w:r>
        <w:rPr>
          <w:b/>
        </w:rPr>
        <w:t>Introduction:</w:t>
      </w:r>
      <w:r>
        <w:br/>
        <w:tab/>
        <w:t>* Current: "We invite you to participate in our capstone project..."</w:t>
        <w:br/>
        <w:tab/>
        <w:t>* Improved: "Imagine being part of a community that tackles pressing societal issues. Our capstone project brings together students, organizations, and stakeholders to create triple-bottom-line solutions."</w:t>
        <w:br/>
        <w:t xml:space="preserve">3. </w:t>
      </w:r>
      <w:r>
        <w:rPr>
          <w:b/>
        </w:rPr>
        <w:t>Problem Statement:</w:t>
      </w:r>
      <w:r>
        <w:br/>
        <w:tab/>
        <w:t>* Current: "Many organizations face societal problems that require innovative solutions..."</w:t>
        <w:br/>
        <w:tab/>
        <w:t>* Improved: "In today's complex world, societal problems require collaborative and sustainable solutions. Our capstone project addresses this need by connecting organizations with talented students who can develop practical and effective solutions."</w:t>
        <w:br/>
        <w:t xml:space="preserve">4. </w:t>
      </w:r>
      <w:r>
        <w:rPr>
          <w:b/>
        </w:rPr>
        <w:t>Call-to-Action (CTA):</w:t>
      </w:r>
      <w:r>
        <w:br/>
        <w:tab/>
        <w:t>* Current: "Submit your problem statement or apply as a student"</w:t>
        <w:br/>
        <w:tab/>
        <w:t>* Improved: "Join our community today and submit your problem statement or apply as a student. Together, let's create a better future for all."</w:t>
        <w:br/>
        <w:t xml:space="preserve">5. </w:t>
      </w:r>
      <w:r>
        <w:rPr>
          <w:b/>
        </w:rPr>
        <w:t>Social Proof:</w:t>
      </w:r>
      <w:r>
        <w:br/>
        <w:tab/>
        <w:t>* Add testimonials from previous participants, organizations, or stakeholders to demonstrate the project's impact and credibility.</w:t>
        <w:br/>
        <w:br/>
      </w:r>
      <w:r>
        <w:rPr>
          <w:b/>
        </w:rPr>
        <w:t>Content Strategy:</w:t>
      </w:r>
      <w:r>
        <w:br/>
        <w:br/>
        <w:t xml:space="preserve">1. </w:t>
      </w:r>
      <w:r>
        <w:rPr>
          <w:b/>
        </w:rPr>
        <w:t>Blog Series:</w:t>
      </w:r>
      <w:r>
        <w:t xml:space="preserve"> "Societal Problems and Solutions" - sharing case studies, success stories, and expert insights on addressing social issues.</w:t>
        <w:br/>
        <w:t xml:space="preserve">2. </w:t>
      </w:r>
      <w:r>
        <w:rPr>
          <w:b/>
        </w:rPr>
        <w:t>Newsletter:</w:t>
      </w:r>
      <w:r>
        <w:t xml:space="preserve"> "Triple-Bottom-Line Times" - featuring project updates, organization spotlights, and student achievements.</w:t>
        <w:br/>
        <w:t xml:space="preserve">3. </w:t>
      </w:r>
      <w:r>
        <w:rPr>
          <w:b/>
        </w:rPr>
        <w:t>Social Media Campaigns:</w:t>
      </w:r>
      <w:r>
        <w:t xml:space="preserve"> Utilize Twitter, LinkedIn, and Facebook to promote the project, share engaging content, and foster a community around the capstone project.</w:t>
        <w:br/>
        <w:br/>
      </w:r>
      <w:r>
        <w:rPr>
          <w:b/>
        </w:rPr>
        <w:t>Decentralized and Shared Approaches:</w:t>
      </w:r>
      <w:r>
        <w:br/>
        <w:br/>
        <w:t xml:space="preserve">1. </w:t>
      </w:r>
      <w:r>
        <w:rPr>
          <w:b/>
        </w:rPr>
        <w:t>Open-Source Platform:</w:t>
      </w:r>
      <w:r>
        <w:t xml:space="preserve"> Develop a platform for students, organizations, and stakeholders to share knowledge, resources, and solutions, promoting collaboration and co-creation.</w:t>
        <w:br/>
        <w:t xml:space="preserve">2. </w:t>
      </w:r>
      <w:r>
        <w:rPr>
          <w:b/>
        </w:rPr>
        <w:t>Blockchain-Based Governance:</w:t>
      </w:r>
      <w:r>
        <w:t xml:space="preserve"> Explore the use of blockchain technology to ensure transparency, accountability, and secure data management in the project.</w:t>
        <w:br/>
        <w:t xml:space="preserve">3. </w:t>
      </w:r>
      <w:r>
        <w:rPr>
          <w:b/>
        </w:rPr>
        <w:t>Community Engagement:</w:t>
      </w:r>
      <w:r>
        <w:t xml:space="preserve"> Establish a forum for participants to discuss challenges, share experiences, and provide feedback, ensuring that the project remains responsive to the needs of all stakeholders.</w:t>
        <w:br/>
        <w:br/>
      </w:r>
      <w:r>
        <w:rPr>
          <w:b/>
        </w:rPr>
        <w:t>Governance Challenges and Solutions:</w:t>
      </w:r>
      <w:r>
        <w:br/>
        <w:br/>
        <w:t xml:space="preserve">1. </w:t>
      </w:r>
      <w:r>
        <w:rPr>
          <w:b/>
        </w:rPr>
        <w:t>Intellectual Property (IP):</w:t>
      </w:r>
      <w:r>
        <w:t xml:space="preserve"> Establish clear guidelines for IP ownership and sharing, ensuring that all participants understand their rights and responsibilities.</w:t>
        <w:br/>
        <w:t xml:space="preserve">2. </w:t>
      </w:r>
      <w:r>
        <w:rPr>
          <w:b/>
        </w:rPr>
        <w:t>Conflict Resolution:</w:t>
      </w:r>
      <w:r>
        <w:t xml:space="preserve"> Develop a dispute resolution process to address any issues that may arise during the project, ensuring that all parties are heard and treated fairly.</w:t>
        <w:br/>
        <w:t xml:space="preserve">3. </w:t>
      </w:r>
      <w:r>
        <w:rPr>
          <w:b/>
        </w:rPr>
        <w:t>Sustainability:</w:t>
      </w:r>
      <w:r>
        <w:t xml:space="preserve"> Foster a culture of sustainability within the project, promoting environmentally friendly and socially responsible practices among all participants.</w:t>
        <w:br/>
        <w:br/>
      </w:r>
      <w:r>
        <w:rPr>
          <w:b/>
        </w:rPr>
        <w:t>Brand Voice:</w:t>
      </w:r>
      <w:r>
        <w:br/>
        <w:br/>
        <w:t xml:space="preserve">1. </w:t>
      </w:r>
      <w:r>
        <w:rPr>
          <w:b/>
        </w:rPr>
        <w:t>Tone:</w:t>
      </w:r>
      <w:r>
        <w:t xml:space="preserve"> Collaborative, inclusive, and solution-focused</w:t>
        <w:br/>
        <w:t xml:space="preserve">2. </w:t>
      </w:r>
      <w:r>
        <w:rPr>
          <w:b/>
        </w:rPr>
        <w:t>Language:</w:t>
      </w:r>
      <w:r>
        <w:t xml:space="preserve"> Clear, concise, and accessible to a diverse audience</w:t>
        <w:br/>
        <w:t xml:space="preserve">3. </w:t>
      </w:r>
      <w:r>
        <w:rPr>
          <w:b/>
        </w:rPr>
        <w:t>Visual Identity:</w:t>
      </w:r>
      <w:r>
        <w:t xml:space="preserve"> Develop a distinct visual brand, incorporating elements that reflect the project's values and mission</w:t>
        <w:br/>
        <w:br/>
        <w:t>By implementing these strategies, the email campaign will become more effective in engaging the target audience, promoting the capstone project, and fostering a community around solving real-world societal problems. The decentralized and shared approaches will ensure that the project remains collaborative, transparent, and responsive to the needs of all stakeholders.</w:t>
      </w:r>
    </w:p>
    <w:p>
      <w:pPr>
        <w:pStyle w:val="Subtitle"/>
      </w:pPr>
      <w:r>
        <w:t>X-6. Applying Prompts to Enhance Email Campaigns</w:t>
      </w:r>
    </w:p>
    <w:p>
      <w:pPr/>
      <w:r/>
      <w:r>
        <w:rPr>
          <w:b/>
        </w:rPr>
        <w:t>Subject: Empowering Societal Impact through Collaborative Innovation</w:t>
      </w:r>
      <w:r>
        <w:br/>
        <w:br/>
        <w:t>Dear [Recipient's Name],</w:t>
        <w:br/>
        <w:br/>
        <w:t>As a proud supporter of innovative solutions that drive positive change, I am excited to share with you an extraordinary opportunity to join forces and tackle pressing societal problems. Our capstone project is designed to empower students to apply theoretical knowledge in real-world settings, fostering a triple-bottom-line approach that benefits people, the planet, and prosperity.</w:t>
        <w:br/>
        <w:br/>
      </w:r>
      <w:r>
        <w:rPr>
          <w:b/>
        </w:rPr>
        <w:t>Introduction to the Capstone Project</w:t>
      </w:r>
      <w:r>
        <w:br/>
        <w:br/>
        <w:t>In this groundbreaking initiative, students will collaborate with your organization to identify and address an existing societal issue, leveraging practical knowledge to develop and implement a sustainable solution. This project-based learning experience not only enhances the students' skills but also provides your organization with innovative, actionable insights and a fresh perspective on tackling complex challenges.</w:t>
        <w:br/>
        <w:br/>
      </w:r>
      <w:r>
        <w:rPr>
          <w:b/>
        </w:rPr>
        <w:t>Aligning with Our Brand Voice: Democratizing Funding and Intellectual Property</w:t>
      </w:r>
      <w:r>
        <w:br/>
        <w:br/>
        <w:t>Our ecosystem is built on the principles of transparency, collaboration, and decentralization. By democratizing access to funding and intellectual property, we aim to accelerate climate innovation and transform waste into wealth. This approach not only supports the development of sustainable solutions but also ensures that these innovations are accessible and beneficial to all stakeholders.</w:t>
        <w:br/>
        <w:br/>
      </w:r>
      <w:r>
        <w:rPr>
          <w:b/>
        </w:rPr>
        <w:t>Key Objectives:</w:t>
      </w:r>
      <w:r>
        <w:br/>
        <w:br/>
        <w:t xml:space="preserve">1. </w:t>
      </w:r>
      <w:r>
        <w:rPr>
          <w:b/>
        </w:rPr>
        <w:t>Identify and Address Societal Problems</w:t>
      </w:r>
      <w:r>
        <w:t>: Collaborate with students to pinpoint pressing issues and develop practical, effective solutions that promote a triple-bottom-line approach.</w:t>
        <w:br/>
        <w:t xml:space="preserve">2. </w:t>
      </w:r>
      <w:r>
        <w:rPr>
          <w:b/>
        </w:rPr>
        <w:t>Foster Innovation and Entrepreneurship</w:t>
      </w:r>
      <w:r>
        <w:t>: Encourage students to think creatively and develop innovative solutions that can be implemented and scaled up to drive positive change.</w:t>
        <w:br/>
        <w:t xml:space="preserve">3. </w:t>
      </w:r>
      <w:r>
        <w:rPr>
          <w:b/>
        </w:rPr>
        <w:t>Develop Sustainable and Inclusive Solutions</w:t>
      </w:r>
      <w:r>
        <w:t>: Ensure that the solutions developed prioritize environmental sustainability, social equity, and economic viability, aligning with the principles of our brand voice.</w:t>
        <w:br/>
        <w:br/>
      </w:r>
      <w:r>
        <w:rPr>
          <w:b/>
        </w:rPr>
        <w:t>Benefits for Your Organization:</w:t>
      </w:r>
      <w:r>
        <w:br/>
        <w:br/>
        <w:t xml:space="preserve">1. </w:t>
      </w:r>
      <w:r>
        <w:rPr>
          <w:b/>
        </w:rPr>
        <w:t>Access to Fresh Perspectives</w:t>
      </w:r>
      <w:r>
        <w:t>: Leverage the creativity and expertise of students to bring new ideas and approaches to addressing societal problems.</w:t>
        <w:br/>
        <w:t xml:space="preserve">2. </w:t>
      </w:r>
      <w:r>
        <w:rPr>
          <w:b/>
        </w:rPr>
        <w:t>Innovative Solutions</w:t>
      </w:r>
      <w:r>
        <w:t>: Collaborate with students to develop and implement sustainable solutions that drive positive change and support your organization's goals.</w:t>
        <w:br/>
        <w:t xml:space="preserve">3. </w:t>
      </w:r>
      <w:r>
        <w:rPr>
          <w:b/>
        </w:rPr>
        <w:t>Talent Pipeline</w:t>
      </w:r>
      <w:r>
        <w:t>: Identify and nurture potential talent through this project-based learning experience, providing a pipeline of skilled and motivated professionals.</w:t>
        <w:br/>
        <w:br/>
      </w:r>
      <w:r>
        <w:rPr>
          <w:b/>
        </w:rPr>
        <w:t>How to Get Involved:</w:t>
      </w:r>
      <w:r>
        <w:br/>
        <w:br/>
        <w:t>If your organization is passionate about driving positive change and empowering the next generation of leaders, we invite you to participate in this capstone project. Please reply to this email to express your interest, and we will schedule a call to discuss further details and answer any questions you may have.</w:t>
        <w:br/>
        <w:br/>
      </w:r>
      <w:r>
        <w:rPr>
          <w:b/>
        </w:rPr>
        <w:t>Join the Movement: Transforming Waste into Wealth</w:t>
      </w:r>
      <w:r>
        <w:br/>
        <w:br/>
        <w:t>Together, we can create a more sustainable, equitable, and prosperous future. Let's collaborate to drive innovation, democratize access to funding and intellectual property, and empower students to develop practical solutions that address pressing societal problems.</w:t>
        <w:br/>
        <w:br/>
        <w:t>Best regards,</w:t>
        <w:br/>
        <w:br/>
        <w:t>[Your Name]</w:t>
        <w:br/>
        <w:t>AI Assistant for Sociology Innovation</w:t>
        <w:br/>
        <w:br/>
      </w:r>
      <w:r>
        <w:rPr>
          <w:b/>
        </w:rPr>
        <w:t>Call to Action:</w:t>
      </w:r>
      <w:r>
        <w:br/>
        <w:br/>
        <w:t>To learn more about this capstone project and how your organization can participate, please reply to this email or schedule a call with us. We look forward to collaborating with you and driving positive change through innovation and collective action.</w:t>
        <w:br/>
        <w:br/>
      </w:r>
      <w:r>
        <w:rPr>
          <w:b/>
        </w:rPr>
        <w:t>Social Media Links:</w:t>
      </w:r>
      <w:r>
        <w:br/>
        <w:br/>
        <w:t>Stay updated on our latest initiatives and projects by following us on social media:</w:t>
        <w:br/>
        <w:br/>
        <w:t>* Twitter: [handle]</w:t>
        <w:br/>
        <w:t>* LinkedIn: [company page]</w:t>
        <w:br/>
        <w:t>* Facebook: [company page]</w:t>
        <w:br/>
        <w:br/>
      </w:r>
      <w:r>
        <w:rPr>
          <w:b/>
        </w:rPr>
        <w:t>Unsubscribe:</w:t>
      </w:r>
      <w:r>
        <w:br/>
        <w:br/>
        <w:t>If you no longer wish to receive emails from us, please unsubscribe [link].</w:t>
      </w:r>
    </w:p>
    <w:p>
      <w:pPr>
        <w:pStyle w:val="Subtitle"/>
      </w:pPr>
      <w:r>
        <w:t>Episodes Presentation: A draft for publishing via internet:</w:t>
      </w:r>
    </w:p>
    <w:p>
      <w:pPr/>
      <w:r>
        <w:t>Here's a draft of the script for a radio show on the topic "Hybrid Crowdfunding and Shared Intellectual Property Model for Climate Innovation" based on our previous chat in the category of Novel Structure:</w:t>
        <w:br/>
        <w:br/>
      </w:r>
      <w:r>
        <w:rPr>
          <w:b/>
        </w:rPr>
        <w:t>Title:</w:t>
      </w:r>
      <w:r>
        <w:t xml:space="preserve"> Revolutionizing Climate Innovation: A Novel Approach to Crowdfunding and Intellectual Property</w:t>
        <w:br/>
        <w:br/>
      </w:r>
      <w:r>
        <w:rPr>
          <w:b/>
        </w:rPr>
        <w:t>Intro Music:</w:t>
      </w:r>
      <w:r>
        <w:t xml:space="preserve"> (Upbeat, futuristic tune)</w:t>
        <w:br/>
        <w:br/>
      </w:r>
      <w:r>
        <w:rPr>
          <w:b/>
        </w:rPr>
        <w:t>Host:</w:t>
      </w:r>
      <w:r>
        <w:t xml:space="preserve"> Welcome to "Innovate for the Planet," the show where we explore groundbreaking ideas to combat climate change. I'm your host, [Name], and today we're going to talk about a game-changing concept that's set to disrupt the way we fund and develop climate innovations. Joining me is [Expert's Name], a renowned expert in sustainable development and innovation. Welcome to the show!</w:t>
        <w:br/>
        <w:br/>
      </w:r>
      <w:r>
        <w:rPr>
          <w:b/>
        </w:rPr>
        <w:t>Expert:</w:t>
      </w:r>
      <w:r>
        <w:t xml:space="preserve"> Thank you for having me! I'm excited to share this novel approach to crowdfunding and intellectual property that's got the potential to accelerate climate innovation like never before.</w:t>
        <w:br/>
        <w:br/>
      </w:r>
      <w:r>
        <w:rPr>
          <w:b/>
        </w:rPr>
        <w:t>Host:</w:t>
      </w:r>
      <w:r>
        <w:t xml:space="preserve"> So, let's dive right in. What's this hybrid model all about, and how does it differ from traditional crowdfunding platforms?</w:t>
        <w:br/>
        <w:br/>
      </w:r>
      <w:r>
        <w:rPr>
          <w:b/>
        </w:rPr>
        <w:t>Expert:</w:t>
      </w:r>
      <w:r>
        <w:t xml:space="preserve"> Well, traditional crowdfunding platforms are excellent for raising funds, but they often come with significant fees, and the ownership of the intellectual property remains with the creator. Our hybrid model, on the other hand, combines crowdfunding with a shared intellectual property approach. This means that backers not only receive rewards or equity, but they also become co-owners of the intellectual property, allowing them to contribute to the development and improvement of the innovation.</w:t>
        <w:br/>
        <w:br/>
      </w:r>
      <w:r>
        <w:rPr>
          <w:b/>
        </w:rPr>
        <w:t>Host:</w:t>
      </w:r>
      <w:r>
        <w:t xml:space="preserve"> That's fascinating! So, how does this shared intellectual property model work, and what are the benefits for both the innovators and the backers?</w:t>
        <w:br/>
        <w:br/>
      </w:r>
      <w:r>
        <w:rPr>
          <w:b/>
        </w:rPr>
        <w:t>Expert:</w:t>
      </w:r>
      <w:r>
        <w:t xml:space="preserve"> In our model, innovators submit their project proposals, and if selected, they receive funding and support from a community of backers. In return, the backers receive a share of the intellectual property, which enables them to participate in the decision-making process, provide feedback, and even contribute to the development of the innovation. This collaborative approach fosters a sense of community, accelerates the innovation process, and allows for more diverse and inclusive solutions to emerge.</w:t>
        <w:br/>
        <w:br/>
      </w:r>
      <w:r>
        <w:rPr>
          <w:b/>
        </w:rPr>
        <w:t>Host:</w:t>
      </w:r>
      <w:r>
        <w:t xml:space="preserve"> I can see how this model would be beneficial for climate innovation, where collaboration and rapid iteration are crucial. But what about the potential risks and challenges? How do you address issues like intellectual property protection, licensing, and revenue sharing?</w:t>
        <w:br/>
        <w:br/>
      </w:r>
      <w:r>
        <w:rPr>
          <w:b/>
        </w:rPr>
        <w:t>Expert:</w:t>
      </w:r>
      <w:r>
        <w:t xml:space="preserve"> Ah, excellent questions! We've developed a robust framework to address these concerns. Our platform utilizes blockchain technology to ensure secure, transparent, and tamper-proof management of intellectual property rights. We also have a robust licensing agreement in place, which outlines the terms and conditions for the use and commercialization of the innovation. And, to ensure fair revenue sharing, we've implemented a dynamic revenue allocation system that takes into account the contributions and value added by each stakeholder.</w:t>
        <w:br/>
        <w:br/>
      </w:r>
      <w:r>
        <w:rPr>
          <w:b/>
        </w:rPr>
        <w:t>Host:</w:t>
      </w:r>
      <w:r>
        <w:t xml:space="preserve"> That sounds like a well-thought-out approach. What kind of projects are you looking to support through this hybrid model, and what's the ultimate goal of this initiative?</w:t>
        <w:br/>
        <w:br/>
      </w:r>
      <w:r>
        <w:rPr>
          <w:b/>
        </w:rPr>
        <w:t>Expert:</w:t>
      </w:r>
      <w:r>
        <w:t xml:space="preserve"> We're looking to support a wide range of climate-related projects, from renewable energy and sustainable agriculture to climate-resilient infrastructure and eco-friendly technologies. Our ultimate goal is to create a global community of innovators, entrepreneurs, and citizens who can work together to develop and deploy climate solutions at scale, while ensuring that the benefits and rewards are shared equitably among all stakeholders.</w:t>
        <w:br/>
        <w:br/>
      </w:r>
      <w:r>
        <w:rPr>
          <w:b/>
        </w:rPr>
        <w:t>Host:</w:t>
      </w:r>
      <w:r>
        <w:t xml:space="preserve"> That's a truly inspiring vision. How can our listeners get involved and support this initiative?</w:t>
        <w:br/>
        <w:br/>
      </w:r>
      <w:r>
        <w:rPr>
          <w:b/>
        </w:rPr>
        <w:t>Expert:</w:t>
      </w:r>
      <w:r>
        <w:t xml:space="preserve"> We're currently in the process of launching our platform, and we invite everyone to join our community, submit their project proposals, or simply stay updated on our progress. We believe that together, we can create a more sustainable, equitable, and innovative future for all.</w:t>
        <w:br/>
        <w:br/>
      </w:r>
      <w:r>
        <w:rPr>
          <w:b/>
        </w:rPr>
        <w:t>Outro Music:</w:t>
      </w:r>
      <w:r>
        <w:t xml:space="preserve"> (Upbeat, inspirational tune)</w:t>
        <w:br/>
        <w:br/>
      </w:r>
      <w:r>
        <w:rPr>
          <w:b/>
        </w:rPr>
        <w:t>Host:</w:t>
      </w:r>
      <w:r>
        <w:t xml:space="preserve"> Thank you, [Expert's Name], for sharing this groundbreaking concept with us today. It's clear that this hybrid model has the potential to revolutionize the way we approach climate innovation. To our listeners, we encourage you to learn more about this initiative and get involved in shaping a more sustainable future. Until next time, goodbye and thanks for tuning in to "Innovate for the Planet"!</w:t>
        <w:br/>
        <w:br/>
      </w:r>
      <w:r>
        <w:rPr>
          <w:b/>
        </w:rPr>
        <w:t>Outro Music Continues:</w:t>
      </w:r>
      <w:r>
        <w:t xml:space="preserve"> (Fades out)</w:t>
        <w:br/>
        <w:br/>
        <w:t>This script is just a starting point, and you can modify it as per your requirements. Feel free to add or remove sections, and make any necessary changes to the content to fit your needs. Good luck with your radio show!</w:t>
      </w:r>
    </w:p>
    <w:p>
      <w:pPr>
        <w:pStyle w:val="Subtitle"/>
      </w:pPr>
      <w:r>
        <w:t>P-1. Write a sensational press release for this</w:t>
      </w:r>
    </w:p>
    <w:p>
      <w:pPr/>
      <w:r/>
      <w:r>
        <w:rPr>
          <w:b/>
        </w:rPr>
        <w:t>FOR IMMEDIATE RELEASE</w:t>
      </w:r>
      <w:r>
        <w:br/>
        <w:br/>
        <w:t>Revolutionary Hybrid Crowdfunding Model Set to Transform Climate Innovation Landscape</w:t>
        <w:br/>
        <w:br/>
        <w:t>[City, Date] - In a groundbreaking move to combat climate change, a pioneering project has been launched, introducing a hybrid crowdfunding and shared intellectual property model that promises to accelerate climate innovation like never before. This cutting-edge initiative integrates decentralized governance, open-source principles, and a unique blockchain-based funding mechanism, poised to revolutionize the way we tackle environmental challenges.</w:t>
        <w:br/>
        <w:br/>
        <w:t>At the heart of this project is the innovative approach to transform waste into valuable resources, fostering global collaboration and ethical knowledge transfer. By bridging the gap between inventors, investors, and environmentalists, this model ensures that climate solutions are not only funded but also shared and improved upon globally, promoting a united front against climate change.</w:t>
        <w:br/>
        <w:br/>
      </w:r>
      <w:r>
        <w:rPr>
          <w:b/>
        </w:rPr>
        <w:t>Key Highlights of the Project:</w:t>
      </w:r>
      <w:r>
        <w:br/>
        <w:br/>
        <w:t xml:space="preserve">1. </w:t>
      </w:r>
      <w:r>
        <w:rPr>
          <w:b/>
        </w:rPr>
        <w:t>Hybrid Crowdfunding Model</w:t>
      </w:r>
      <w:r>
        <w:t>: Combining traditional crowdfunding with blockchain-based funding, ensuring transparency, security, and accessibility for projects focused on climate innovation.</w:t>
        <w:br/>
        <w:t xml:space="preserve">2. </w:t>
      </w:r>
      <w:r>
        <w:rPr>
          <w:b/>
        </w:rPr>
        <w:t>Shared Intellectual Property</w:t>
      </w:r>
      <w:r>
        <w:t>: Encouraging collaboration and the free flow of ideas by making intellectual property related to climate solutions accessible, thereby accelerating innovation.</w:t>
        <w:br/>
        <w:t xml:space="preserve">3. </w:t>
      </w:r>
      <w:r>
        <w:rPr>
          <w:b/>
        </w:rPr>
        <w:t>Decentralized Governance</w:t>
      </w:r>
      <w:r>
        <w:t>: Empowering a global community to participate in decision-making, ensuring that projects are chosen based on merit and potential impact, rather than traditional investment criteria.</w:t>
        <w:br/>
        <w:t xml:space="preserve">4. </w:t>
      </w:r>
      <w:r>
        <w:rPr>
          <w:b/>
        </w:rPr>
        <w:t>Open-Source Principles</w:t>
      </w:r>
      <w:r>
        <w:t>: Promoting the use of open-source technology to develop climate solutions, making them more accessible, adaptable, and affordable worldwide.</w:t>
        <w:br/>
        <w:t xml:space="preserve">5. </w:t>
      </w:r>
      <w:r>
        <w:rPr>
          <w:b/>
        </w:rPr>
        <w:t>Blockchain Technology</w:t>
      </w:r>
      <w:r>
        <w:t>: Utilizing blockchain to create a transparent, tamper-proof record of all transactions and project developments, enhancing trust and accountability within the community.</w:t>
        <w:br/>
        <w:br/>
      </w:r>
      <w:r>
        <w:rPr>
          <w:b/>
        </w:rPr>
        <w:t>Quote from the Project Lead:</w:t>
      </w:r>
      <w:r>
        <w:br/>
        <w:t>"Our planet's future depends on our ability to innovate and collaborate on a global scale. This hybrid crowdfunding and shared intellectual property model is a significant step forward, providing the necessary tools and incentives for innovators, communities, and investors to join forces against climate change. We believe that by making climate innovation more accessible, transparent, and collaborative, we can achieve what was previously thought impossible."</w:t>
        <w:br/>
        <w:br/>
      </w:r>
      <w:r>
        <w:rPr>
          <w:b/>
        </w:rPr>
        <w:t>Call to Action:</w:t>
      </w:r>
      <w:r>
        <w:br/>
        <w:t>The project invites inventors, entrepreneurs, investors, and environmental advocates from around the world to join this revolutionary endeavor. Whether you have a climate solution ready for funding, are looking to invest in a sustainable future, or wish to contribute your expertise to the global effort, this project offers a unique opportunity to be part of something bigger than yourself.</w:t>
        <w:br/>
        <w:br/>
      </w:r>
      <w:r>
        <w:rPr>
          <w:b/>
        </w:rPr>
        <w:t>Media Contact:</w:t>
      </w:r>
      <w:r>
        <w:br/>
        <w:t>For more information, to schedule an interview, or to learn how to get involved, please contact [Name] at [Email] or [Phone Number].</w:t>
        <w:br/>
        <w:br/>
      </w:r>
      <w:r>
        <w:rPr>
          <w:b/>
        </w:rPr>
        <w:t>About [Project Name]:</w:t>
      </w:r>
      <w:r>
        <w:br/>
        <w:t>[Project Name] is a pioneering initiative dedicated to harnessing the power of hybrid crowdfunding and shared intellectual property to accelerate climate innovation. By fostering global collaboration, ethical knowledge transfer, and the transformation of waste into valuable resources, the project aims to make a significant impact in the fight against climate change.</w:t>
        <w:br/>
        <w:br/>
        <w:t>Join the movement. Innovate for the planet. Together, we can ensure a sustainable future for all.</w:t>
      </w:r>
    </w:p>
    <w:p>
      <w:pPr>
        <w:pStyle w:val="Subtitle"/>
      </w:pPr>
      <w:r>
        <w:t>P-2. Make this more persuasive</w:t>
      </w:r>
    </w:p>
    <w:p>
      <w:pPr/>
      <w:r/>
      <w:r>
        <w:rPr>
          <w:b/>
        </w:rPr>
        <w:t>Radio Script: "Revolutionizing Climate Innovation through Hybrid Crowdfunding and Shared Intellectual Property"</w:t>
      </w:r>
      <w:r>
        <w:br/>
        <w:br/>
        <w:t>[INTRO MUSIC FADES OUT]</w:t>
        <w:br/>
        <w:br/>
        <w:t>Host: "Welcome to 'Sustainable Futures,' the radio show where we explore the most innovative solutions to combat climate change. Today, we're excited to introduce a groundbreaking project that's poised to revolutionize the way we approach climate innovation. Joining me is the founder of this pioneering initiative, who will share with us the concept of a hybrid crowdfunding and shared intellectual property model. Welcome to the show!"</w:t>
        <w:br/>
        <w:br/>
        <w:t>Guest: "Thank you for having me. Our project is designed to accelerate climate innovation by introducing a novel hybrid crowdfunding and shared intellectual property model. This model integrates decentralized governance, open-source principles, and a unique blockchain-based funding mechanism to transform waste into valuable resources."</w:t>
        <w:br/>
        <w:br/>
        <w:t>Host: "That sounds fascinating. Can you explain how this model works and what makes it so unique?"</w:t>
        <w:br/>
        <w:br/>
        <w:t>Guest: "Certainly. Our model is built on the principles of collaboration and knowledge sharing. We use a blockchain-based platform to connect innovators, researchers, and industries from around the world, providing them with the tools and resources needed to develop climate-friendly solutions. The hybrid crowdfunding aspect allows individuals and organizations to contribute funding to projects they believe in, while also providing a unique opportunity for shared intellectual property ownership."</w:t>
        <w:br/>
        <w:br/>
        <w:t>Host: "That's really interesting. How does the shared intellectual property aspect work?"</w:t>
        <w:br/>
        <w:br/>
        <w:t>Guest: "We use a decentralized governance system to ensure that all contributors, regardless of their level of investment, have a say in the decision-making process. This approach promotes transparency, accountability, and ethical knowledge transfer. By sharing intellectual property, we're able to accelerate the development of climate-friendly solutions, while also ensuring that the benefits of innovation are equitably distributed among all stakeholders."</w:t>
        <w:br/>
        <w:br/>
        <w:t>Host: "I see. And what kind of projects can we expect to see emerge from this model?"</w:t>
        <w:br/>
        <w:br/>
        <w:t>Guest: "We're already seeing a wide range of innovative projects, from sustainable agriculture and renewable energy solutions to advanced materials and circular economy technologies. One example is a project that uses artificial intelligence and machine learning to optimize waste management in urban areas. Another project is developing a new class of sustainable materials that can replace traditional plastics in packaging and other applications."</w:t>
        <w:br/>
        <w:br/>
        <w:t>Host: "Those sound like game-changing solutions. How can our listeners get involved and support this initiative?"</w:t>
        <w:br/>
        <w:br/>
        <w:t>Guest: "We invite everyone to join our community and contribute to our crowdfunding campaigns. We also encourage innovators and researchers to submit their project proposals and collaborate with us to bring their ideas to life. Additionally, we're looking for partners and organizations to join our network and support our mission to accelerate climate innovation."</w:t>
        <w:br/>
        <w:br/>
        <w:t>Host: "Well, it's clear that this project has the potential to make a significant impact in the fight against climate change. Thank you for sharing your vision with us today."</w:t>
        <w:br/>
        <w:br/>
        <w:t>Guest: "Thank you for having me. It's time for us to come together and harness the power of collective innovation to create a more sustainable future for all."</w:t>
        <w:br/>
        <w:br/>
        <w:t>[OUTRO MUSIC FADES IN]</w:t>
        <w:br/>
        <w:br/>
        <w:t>Host: "That's all for today's episode of 'Sustainable Futures.' If you'd like to learn more about this revolutionary hybrid crowdfunding and shared intellectual property model, please visit our website for more information. Join us next time as we explore more innovative solutions to combat climate change."</w:t>
        <w:br/>
        <w:br/>
        <w:t>[OUTRO MUSIC CONTINUES TO PLAY AS THE SHOW ENDS]</w:t>
        <w:br/>
        <w:br/>
      </w:r>
      <w:r>
        <w:rPr>
          <w:b/>
        </w:rPr>
        <w:t>PERSUASIVE ELEMENTS:</w:t>
      </w:r>
      <w:r>
        <w:br/>
        <w:br/>
        <w:t xml:space="preserve">1. </w:t>
      </w:r>
      <w:r>
        <w:rPr>
          <w:b/>
        </w:rPr>
        <w:t>Emphasizing the uniqueness of the model</w:t>
      </w:r>
      <w:r>
        <w:t>: The script highlights the pioneering nature of the hybrid crowdfunding and shared intellectual property model, making it more attractive to listeners.</w:t>
        <w:br/>
        <w:t xml:space="preserve">2. </w:t>
      </w:r>
      <w:r>
        <w:rPr>
          <w:b/>
        </w:rPr>
        <w:t>Using social proof</w:t>
      </w:r>
      <w:r>
        <w:t>: The mention of already existing projects and the potential for global collaboration and knowledge sharing can persuade listeners to get involved.</w:t>
        <w:br/>
        <w:t xml:space="preserve">3. </w:t>
      </w:r>
      <w:r>
        <w:rPr>
          <w:b/>
        </w:rPr>
        <w:t>Appealing to values</w:t>
      </w:r>
      <w:r>
        <w:t>: The script emphasizes the importance of transparency, accountability, and ethical knowledge transfer, which can resonate with listeners who value fairness and equity.</w:t>
        <w:br/>
        <w:t xml:space="preserve">4. </w:t>
      </w:r>
      <w:r>
        <w:rPr>
          <w:b/>
        </w:rPr>
        <w:t>Providing a clear call-to-action</w:t>
      </w:r>
      <w:r>
        <w:t>: The script encourages listeners to join the community, contribute to crowdfunding campaigns, and collaborate with the project, making it easy for them to get involved.</w:t>
        <w:br/>
        <w:t xml:space="preserve">5. </w:t>
      </w:r>
      <w:r>
        <w:rPr>
          <w:b/>
        </w:rPr>
        <w:t>Creating a sense of urgency</w:t>
      </w:r>
      <w:r>
        <w:t>: The script implies that time is of the essence in combating climate change, making it more compelling for listeners to support the project and be part of the solution.</w:t>
      </w:r>
    </w:p>
    <w:p>
      <w:pPr>
        <w:pStyle w:val="Subtitle"/>
      </w:pPr>
      <w:r>
        <w:t>P-3. 3 tweets about this Report:</w:t>
      </w:r>
    </w:p>
    <w:p>
      <w:pPr/>
      <w:r>
        <w:t>Here are three Twitter post options as a radio scriptwriter in the advertisement field, related to the topic of Hybrid Crowdfunding and Shared Intellectual Property Model for Climate Innovation:</w:t>
        <w:br/>
        <w:br/>
      </w:r>
      <w:r>
        <w:rPr>
          <w:b/>
        </w:rPr>
        <w:t>Tweet 1</w:t>
      </w:r>
      <w:r>
        <w:br/>
        <w:t>Introducing a game-changer for climate innovation! Our hybrid crowdfunding and shared intellectual property model is revolutionizing the way we tackle climate challenges. Decentralized governance, open-source principles, and blockchain-based funding are transforming waste into valuable resources. #ClimateInnovation #Sustainability</w:t>
        <w:br/>
        <w:br/>
      </w:r>
      <w:r>
        <w:rPr>
          <w:b/>
        </w:rPr>
        <w:t>Tweet 2</w:t>
      </w:r>
      <w:r>
        <w:br/>
        <w:t>Did you know that our hybrid crowdfunding model is not only funding climate projects but also fostering global collaboration and ethical knowledge transfer? By sharing intellectual property, we're accelerating the development of climate solutions and creating a better future for all. #ClimateAction #Innovation</w:t>
        <w:br/>
        <w:br/>
      </w:r>
      <w:r>
        <w:rPr>
          <w:b/>
        </w:rPr>
        <w:t>Tweet 3</w:t>
      </w:r>
      <w:r>
        <w:br/>
        <w:t>Imagine a world where waste is a valuable resource, not a problem. Our pioneering model is making this a reality! By combining crowdfunding, shared intellectual property, and blockchain technology, we're unlocking new opportunities for climate innovation and creating a more sustainable future. #ClimateSolutions #SustainableFuture</w:t>
        <w:br/>
        <w:br/>
        <w:t>These tweets aim to highlight the key aspects of the project, including the hybrid crowdfunding and shared intellectual property model, decentralized governance, open-source principles, and blockchain-based funding mechanism, while also emphasizing the potential for climate innovation and sustainability.</w:t>
      </w:r>
    </w:p>
    <w:p>
      <w:pPr>
        <w:pStyle w:val="Subtitle"/>
      </w:pPr>
      <w:r>
        <w:t>P-4. 3 Instagram Post about this Report:</w:t>
      </w:r>
    </w:p>
    <w:p>
      <w:pPr/>
      <w:r>
        <w:t>Here are 3 Instagram post ideas for the topic "Hybrid Crowdfunding and Shared Intellectual Property Model for Climate Innovation" as a radio scriptwriter in the advertisement field:</w:t>
        <w:br/>
        <w:br/>
      </w:r>
      <w:r>
        <w:rPr>
          <w:b/>
        </w:rPr>
        <w:t>Post 1: Introduction to Climate Innovation</w:t>
      </w:r>
      <w:r>
        <w:br/>
        <w:t>Calling all innovators and environmentally conscious individuals! Are you passionate about transforming waste into valuable resources? We're excited to introduce a groundbreaking hybrid crowdfunding and shared intellectual property model that's set to revolutionize climate innovation! This pioneering approach combines decentralized governance, open-source principles, and blockchain-based funding to accelerate global collaboration and ethical knowledge transfer. Stay tuned for more updates on this game-changing project! #ClimateInnovation #Sustainability #HybridCrowdfunding</w:t>
        <w:br/>
        <w:br/>
      </w:r>
      <w:r>
        <w:rPr>
          <w:b/>
        </w:rPr>
        <w:t>Post 2: The Power of Decentralized Governance</w:t>
      </w:r>
      <w:r>
        <w:br/>
        <w:t>Did you know that traditional funding models can hinder innovation and limit access to resources? Our hybrid crowdfunding and shared intellectual property model is designed to break down these barriers and empower innovators worldwide! By leveraging decentralized governance and blockchain technology, we're creating a more inclusive and transparent ecosystem that rewards collaboration and creativity. Join the movement and help us transform the future of climate innovation! #DecentralizedGovernance #Blockchain #ClimateAction</w:t>
        <w:br/>
        <w:br/>
      </w:r>
      <w:r>
        <w:rPr>
          <w:b/>
        </w:rPr>
        <w:t>Post 3: Turning Waste into Wealth</w:t>
      </w:r>
      <w:r>
        <w:br/>
        <w:t>Imagine a world where waste is no longer a problem, but a valuable resource! Our hybrid crowdfunding and shared intellectual property model is making this vision a reality by harnessing the power of open-source principles and collaborative innovation. By working together, we can unlock new technologies and business models that turn waste into wealth, while promoting sustainable development and environmental stewardship. Join us on this exciting journey and be part of the solution to climate change! #WasteToWealth #SustainableDevelopment #ClimateInnovation</w:t>
        <w:br/>
        <w:br/>
        <w:t>These posts aim to introduce the concept of hybrid crowdfunding and shared intellectual property for climate innovation, highlight the benefits of decentralized governance, and showcase the potential for transforming waste into valuable resources. Feel free to customize them to fit your tone and style!</w:t>
      </w:r>
    </w:p>
    <w:p>
      <w:pPr>
        <w:pStyle w:val="Subtitle"/>
      </w:pPr>
      <w:r>
        <w:t>P-5. Medium Post about this Report:</w:t>
      </w:r>
    </w:p>
    <w:p>
      <w:pPr/>
      <w:r/>
      <w:r>
        <w:rPr>
          <w:b/>
        </w:rPr>
        <w:t>Medium Post:</w:t>
      </w:r>
      <w:r>
        <w:br/>
        <w:br/>
      </w:r>
      <w:r>
        <w:rPr>
          <w:b/>
        </w:rPr>
        <w:t>Title:</w:t>
      </w:r>
      <w:r>
        <w:t xml:space="preserve"> "Revolutionizing Climate Innovation: A Hybrid Crowdfunding and Shared Intellectual Property Model"</w:t>
        <w:br/>
        <w:br/>
      </w:r>
      <w:r>
        <w:rPr>
          <w:b/>
        </w:rPr>
        <w:t>Introduction:</w:t>
      </w:r>
      <w:r>
        <w:br/>
        <w:br/>
        <w:t>As the world grapples with the challenges of climate change, innovation has become a crucial factor in mitigating its effects. However, the traditional models of funding and intellectual property have often hindered the progress of climate innovation. This is where a pioneering hybrid crowdfunding and shared intellectual property model comes into play, designed to accelerate climate innovation and transform waste into valuable resources.</w:t>
        <w:br/>
        <w:br/>
      </w:r>
      <w:r>
        <w:rPr>
          <w:b/>
        </w:rPr>
        <w:t>The Problem with Traditional Models:</w:t>
      </w:r>
      <w:r>
        <w:br/>
        <w:br/>
        <w:t>Traditional funding models for climate innovation often rely on centralized governance, proprietary intellectual property, and limited access to resources. This can lead to a lack of transparency, limited collaboration, and a slower pace of innovation. Moreover, the emphasis on proprietary intellectual property can stifle the sharing of knowledge and ideas, which is essential for tackling the complex challenges of climate change.</w:t>
        <w:br/>
        <w:br/>
      </w:r>
      <w:r>
        <w:rPr>
          <w:b/>
        </w:rPr>
        <w:t>The Hybrid Crowdfunding and Shared Intellectual Property Model:</w:t>
      </w:r>
      <w:r>
        <w:br/>
        <w:br/>
        <w:t>The proposed model integrates decentralized governance, open-source principles, and a unique blockchain-based funding mechanism. This allows for:</w:t>
        <w:br/>
        <w:br/>
        <w:t xml:space="preserve">1. </w:t>
      </w:r>
      <w:r>
        <w:rPr>
          <w:b/>
        </w:rPr>
        <w:t>Decentralized Governance:</w:t>
      </w:r>
      <w:r>
        <w:t xml:space="preserve"> Decision-making is distributed among stakeholders, ensuring that everyone has a say in the direction of the project.</w:t>
        <w:br/>
        <w:t xml:space="preserve">2. </w:t>
      </w:r>
      <w:r>
        <w:rPr>
          <w:b/>
        </w:rPr>
        <w:t>Open-Source Principles:</w:t>
      </w:r>
      <w:r>
        <w:t xml:space="preserve"> Intellectual property is shared, and knowledge is transferred freely, promoting collaboration and accelerating innovation.</w:t>
        <w:br/>
        <w:t xml:space="preserve">3. </w:t>
      </w:r>
      <w:r>
        <w:rPr>
          <w:b/>
        </w:rPr>
        <w:t>Blockchain-Based Funding:</w:t>
      </w:r>
      <w:r>
        <w:t xml:space="preserve"> A transparent and secure funding mechanism that ensures the efficient allocation of resources.</w:t>
        <w:br/>
        <w:br/>
      </w:r>
      <w:r>
        <w:rPr>
          <w:b/>
        </w:rPr>
        <w:t>Transforming Waste into Valuable Resources:</w:t>
      </w:r>
      <w:r>
        <w:br/>
        <w:br/>
        <w:t>The model focuses on transforming waste into valuable resources, which can have a significant impact on reducing greenhouse gas emissions and promoting sustainable development. By leveraging the power of crowdfunding and shared intellectual property, innovators and entrepreneurs can access the resources they need to develop and scale climate-friendly solutions.</w:t>
        <w:br/>
        <w:br/>
      </w:r>
      <w:r>
        <w:rPr>
          <w:b/>
        </w:rPr>
        <w:t>Global Collaboration and Ethical Knowledge Transfer:</w:t>
      </w:r>
      <w:r>
        <w:br/>
        <w:br/>
        <w:t>The hybrid model promotes global collaboration and ethical knowledge transfer, which are essential for addressing the global challenges of climate change. By sharing knowledge and ideas, innovators can learn from each other, build upon existing solutions, and create new ones that can have a significant impact on the environment.</w:t>
        <w:br/>
        <w:br/>
      </w:r>
      <w:r>
        <w:rPr>
          <w:b/>
        </w:rPr>
        <w:t>Conclusion:</w:t>
      </w:r>
      <w:r>
        <w:br/>
        <w:br/>
        <w:t>The hybrid crowdfunding and shared intellectual property model has the potential to revolutionize climate innovation by providing a more transparent, collaborative, and efficient way of funding and developing climate-friendly solutions. By transforming waste into valuable resources and promoting global collaboration and ethical knowledge transfer, this model can help mitigate the effects of climate change and create a more sustainable future for all.</w:t>
        <w:br/>
        <w:br/>
      </w:r>
      <w:r>
        <w:rPr>
          <w:b/>
        </w:rPr>
        <w:t>Previous Chats:</w:t>
      </w:r>
      <w:r>
        <w:br/>
        <w:br/>
        <w:t>In our previous discussions, we explored the importance of innovation in addressing climate change and the need for new funding models that can support climate-friendly solutions. We also discussed the potential of blockchain technology in promoting transparency and security in funding mechanisms. This post builds upon those discussions and introduces a pioneering hybrid crowdfunding and shared intellectual property model that has the potential to accelerate climate innovation and transform waste into valuable resources.</w:t>
        <w:br/>
        <w:br/>
      </w:r>
      <w:r>
        <w:rPr>
          <w:b/>
        </w:rPr>
        <w:t>Related Topics:</w:t>
      </w:r>
      <w:r>
        <w:br/>
        <w:br/>
        <w:t>* Climate Innovation</w:t>
        <w:br/>
        <w:t>* Crowdfunding</w:t>
        <w:br/>
        <w:t>* Shared Intellectual Property</w:t>
        <w:br/>
        <w:t>* Blockchain Technology</w:t>
        <w:br/>
        <w:t>* Sustainable Development</w:t>
        <w:br/>
        <w:t>* Global Collaboration</w:t>
        <w:br/>
        <w:t>* Ethical Knowledge Transfer</w:t>
        <w:br/>
        <w:br/>
      </w:r>
      <w:r>
        <w:rPr>
          <w:b/>
        </w:rPr>
        <w:t>Call to Action:</w:t>
      </w:r>
      <w:r>
        <w:br/>
        <w:br/>
        <w:t>We invite innovators, entrepreneurs, and stakeholders to join us in exploring the potential of the hybrid crowdfunding and shared intellectual property model for climate innovation. Together, we can create a more sustainable future and mitigate the effects of climate change. Share your thoughts and ideas in the comments section below, and let's work together to revolutionize climate innovation.</w:t>
      </w:r>
    </w:p>
    <w:p>
      <w:pPr>
        <w:pStyle w:val="Subtitle"/>
      </w:pPr>
      <w:r>
        <w:t>P-6. LinkedIn Post about this Report:</w:t>
      </w:r>
    </w:p>
    <w:p>
      <w:pPr/>
      <w:r>
        <w:t>Here's a LinkedIn post on the topic:</w:t>
        <w:br/>
        <w:br/>
      </w:r>
      <w:r>
        <w:rPr>
          <w:b/>
        </w:rPr>
        <w:t>Unlocking Climate Innovation: Revolutionizing the Future with Hybrid Crowdfunding and Shared IP</w:t>
      </w:r>
      <w:r>
        <w:br/>
        <w:br/>
        <w:t>As a radio scriptwriter and business post writer, I'm excited to share with you a game-changing concept that's set to disrupt the climate innovation landscape. Imagine a world where decentralized governance, open-source principles, and blockchain technology come together to transform waste into valuable resources. Sounds like science fiction? Welcome to the future of climate innovation!</w:t>
        <w:br/>
        <w:br/>
        <w:t>I'd like to introduce you to a pioneering hybrid crowdfunding and shared intellectual property model that's poised to accelerate climate innovation like never before. This novel structure integrates cutting-edge technologies to facilitate global collaboration, ethical knowledge transfer, and sustainable development.</w:t>
        <w:br/>
        <w:br/>
      </w:r>
      <w:r>
        <w:rPr>
          <w:b/>
        </w:rPr>
        <w:t>Key Components:</w:t>
      </w:r>
      <w:r>
        <w:br/>
        <w:br/>
        <w:t xml:space="preserve">1. </w:t>
      </w:r>
      <w:r>
        <w:rPr>
          <w:b/>
        </w:rPr>
        <w:t>Decentralized Governance</w:t>
      </w:r>
      <w:r>
        <w:t>: Empowering a community-driven approach to decision-making, ensuring transparency, and promoting accountability.</w:t>
        <w:br/>
        <w:t xml:space="preserve">2. </w:t>
      </w:r>
      <w:r>
        <w:rPr>
          <w:b/>
        </w:rPr>
        <w:t>Open-Source Principles</w:t>
      </w:r>
      <w:r>
        <w:t>: Fostering a culture of collaboration, sharing, and co-creation to drive innovation and reduce barriers to entry.</w:t>
        <w:br/>
        <w:t xml:space="preserve">3. </w:t>
      </w:r>
      <w:r>
        <w:rPr>
          <w:b/>
        </w:rPr>
        <w:t>Blockchain-Based Funding Mechanism</w:t>
      </w:r>
      <w:r>
        <w:t>: Utilizing distributed ledger technology to secure, transparent, and efficient funding for climate-related projects.</w:t>
        <w:br/>
        <w:br/>
      </w:r>
      <w:r>
        <w:rPr>
          <w:b/>
        </w:rPr>
        <w:t>Benefits:</w:t>
      </w:r>
      <w:r>
        <w:br/>
        <w:br/>
        <w:t xml:space="preserve">1. </w:t>
      </w:r>
      <w:r>
        <w:rPr>
          <w:b/>
        </w:rPr>
        <w:t>Accelerated Climate Innovation</w:t>
      </w:r>
      <w:r>
        <w:t>: By providing a platform for global collaboration and knowledge sharing, we can fast-track the development of sustainable solutions.</w:t>
        <w:br/>
        <w:t xml:space="preserve">2. </w:t>
      </w:r>
      <w:r>
        <w:rPr>
          <w:b/>
        </w:rPr>
        <w:t>Increased Accessibility</w:t>
      </w:r>
      <w:r>
        <w:t>: Democratizing access to funding, resources, and expertise, enabling more players to participate in the climate innovation ecosystem.</w:t>
        <w:br/>
        <w:t xml:space="preserve">3. </w:t>
      </w:r>
      <w:r>
        <w:rPr>
          <w:b/>
        </w:rPr>
        <w:t>Improved Ethics and Governance</w:t>
      </w:r>
      <w:r>
        <w:t>: Ensuring that intellectual property is shared and managed in a way that promotes fair use, reduces duplication of effort, and encourages responsible innovation.</w:t>
        <w:br/>
        <w:br/>
      </w:r>
      <w:r>
        <w:rPr>
          <w:b/>
        </w:rPr>
        <w:t>Join the Conversation:</w:t>
      </w:r>
      <w:r>
        <w:br/>
        <w:br/>
        <w:t>If you're as excited as I am about the potential of this hybrid crowdfunding and shared IP model, let's connect and explore ways to collaborate. Whether you're a climate innovator, entrepreneur, or simply passionate about creating a more sustainable future, I'd love to hear your thoughts and ideas.</w:t>
        <w:br/>
        <w:br/>
      </w:r>
      <w:r>
        <w:rPr>
          <w:b/>
        </w:rPr>
        <w:t>Previous Chats:</w:t>
      </w:r>
      <w:r>
        <w:br/>
        <w:br/>
        <w:t>For those who've been following my previous posts on novel structures and climate innovation, you'll know that this topic is close to my heart. I'd like to thank those who've engaged with me on this topic, including [mention previous chat participants]. Your input and insights have been invaluable in shaping my understanding of this complex and fascinating field.</w:t>
        <w:br/>
        <w:br/>
      </w:r>
      <w:r>
        <w:rPr>
          <w:b/>
        </w:rPr>
        <w:t>Let's Unlock the Future of Climate Innovation Together!</w:t>
      </w:r>
      <w:r>
        <w:br/>
        <w:br/>
        <w:t>#ClimateInnovation #HybridCrowdfunding #SharedIP #DecentralizedGovernance #OpenSource #Blockchain #Sustainability #GlobalCollaboration #EthicalKnowledgeTransfer #NovelStructure #RadioScriptwriter #BusinessPostWriter #LinkedIn</w:t>
      </w:r>
    </w:p>
    <w:p>
      <w:pPr>
        <w:pStyle w:val="Subtitle"/>
      </w:pPr>
      <w:r>
        <w:t>P-7. Organization email for request to do coaporation:</w:t>
      </w:r>
    </w:p>
    <w:p>
      <w:pPr/>
      <w:r>
        <w:t>Here's a draft email:</w:t>
        <w:br/>
        <w:br/>
        <w:t>Subject: Exploring Opportunities for Climate Innovation through Hybrid Crowdfunding and Shared Intellectual Property Model</w:t>
        <w:br/>
        <w:br/>
        <w:t>Dear [Organization's Name] Team,</w:t>
        <w:br/>
        <w:br/>
        <w:t>I hope this email finds you well. As a radio scriptwriter and a passionate advocate for climate innovation, I am excited to introduce an opportunity for cooperation between our organizations in the field of novel structure, specifically focusing on Hybrid Crowdfunding and Shared Intellectual Property Model for Climate Innovation.</w:t>
        <w:br/>
        <w:br/>
        <w:t>As you may have seen on our LinkedIn, Twitter, Instagram, and Medium channels, we have been exploring the intersection of crowdfunding, intellectual property, and climate innovation. Our recent report, attached as a PDF file, delves into the potential of a hybrid model that combines crowdfunding with shared intellectual property to accelerate climate innovation. This approach has the potential to unlock new funding streams, promote collaborative research and development, and drive the adoption of climate-friendly technologies.</w:t>
        <w:br/>
        <w:br/>
        <w:t>The key highlights of our report include:</w:t>
        <w:br/>
        <w:br/>
        <w:t xml:space="preserve">1. </w:t>
      </w:r>
      <w:r>
        <w:rPr>
          <w:b/>
        </w:rPr>
        <w:t>Hybrid Crowdfunding</w:t>
      </w:r>
      <w:r>
        <w:t>: A model that combines traditional crowdfunding with institutional funding to support climate innovation projects.</w:t>
        <w:br/>
        <w:t xml:space="preserve">2. </w:t>
      </w:r>
      <w:r>
        <w:rPr>
          <w:b/>
        </w:rPr>
        <w:t>Shared Intellectual Property</w:t>
      </w:r>
      <w:r>
        <w:t>: A framework that enables the sharing of intellectual property rights among collaborators, promoting open innovation and reducing barriers to entry.</w:t>
        <w:br/>
        <w:t xml:space="preserve">3. </w:t>
      </w:r>
      <w:r>
        <w:rPr>
          <w:b/>
        </w:rPr>
        <w:t>Climate Innovation</w:t>
      </w:r>
      <w:r>
        <w:t>: A focus on developing and deploying climate-friendly technologies, products, and services that can help mitigate the impacts of climate change.</w:t>
        <w:br/>
        <w:br/>
        <w:t>We believe that our organizations share a common goal of promoting climate innovation and sustainability. By collaborating, we can leverage each other's strengths and expertise to create a powerful impact. Some potential areas of cooperation could include:</w:t>
        <w:br/>
        <w:br/>
        <w:t xml:space="preserve">1. </w:t>
      </w:r>
      <w:r>
        <w:rPr>
          <w:b/>
        </w:rPr>
        <w:t>Co-creation of climate innovation projects</w:t>
      </w:r>
      <w:r>
        <w:t>: Jointly developing and funding projects that showcase the potential of hybrid crowdfunding and shared intellectual property.</w:t>
        <w:br/>
        <w:t xml:space="preserve">2. </w:t>
      </w:r>
      <w:r>
        <w:rPr>
          <w:b/>
        </w:rPr>
        <w:t>Knowledge sharing and capacity building</w:t>
      </w:r>
      <w:r>
        <w:t>: Exchanging best practices, research, and expertise to support the development of climate innovation ecosystems.</w:t>
        <w:br/>
        <w:t xml:space="preserve">3. </w:t>
      </w:r>
      <w:r>
        <w:rPr>
          <w:b/>
        </w:rPr>
        <w:t>Advocacy and awareness</w:t>
      </w:r>
      <w:r>
        <w:t>: Collaborating on campaigns and initiatives to raise awareness about the importance of climate innovation and the potential of hybrid crowdfunding and shared intellectual property models.</w:t>
        <w:br/>
        <w:br/>
        <w:t>If you are interested in exploring this opportunity further, I would be delighted to schedule a call to discuss the details of our report and potential areas of cooperation. Please do not hesitate to contact me if you require any additional information.</w:t>
        <w:br/>
        <w:br/>
        <w:t>Thank you for considering our proposal, and I look forward to the possibility of working together to drive climate innovation and sustainability.</w:t>
        <w:br/>
        <w:br/>
        <w:t>Best regards,</w:t>
        <w:br/>
        <w:br/>
        <w:t>[Your Name]</w:t>
        <w:br/>
        <w:t>Radio Scriptwriter</w:t>
        <w:br/>
        <w:t>[Your Organization's Name]</w:t>
        <w:br/>
        <w:br/>
        <w:t>Attachments: Hybrid Crowdfunding and Shared Intellectual Property Model for Climate Innovation Report (PDF)</w:t>
        <w:br/>
        <w:br/>
        <w:t>LinkedIn: [Your LinkedIn Profile URL]</w:t>
        <w:br/>
        <w:t>Twitter: [Your Twitter Handle]</w:t>
        <w:br/>
        <w:t>Instagram: [Your Instagram Handle]</w:t>
        <w:br/>
        <w:t>Medium: [Your Medium Profile URL]</w:t>
      </w:r>
    </w:p>
    <w:p>
      <w:pPr>
        <w:pStyle w:val="Subtitle"/>
      </w:pPr>
      <w:r>
        <w:t>Section_Candidate 1-1: Reports on various topics, Seeking Collaboration</w:t>
      </w:r>
    </w:p>
    <w:p>
      <w:pPr/>
      <w:r>
        <w:t>Based on your work in Hybrid Crowdfunding, Shared Intellectual Property Model for Climate Innovation, and your recent initiatives on anti-bullying and virtual courts, I recommend the following three organizations that may be interested in collaboration:</w:t>
        <w:br/>
        <w:br/>
        <w:t xml:space="preserve">1. </w:t>
      </w:r>
      <w:r>
        <w:rPr>
          <w:b/>
        </w:rPr>
        <w:t>ClimateWorks Foundation</w:t>
      </w:r>
      <w:r>
        <w:t>: As a global organization committed to mobilizing philanthropy to address the climate crisis, ClimateWorks Foundation aligns with your goals of promoting climate innovation and funding climate solutions. Their focus on collaborative efforts and innovative financing mechanisms, such as green bonds and crowdfunding, makes them a potential partner for your Hybrid Crowdfunding model. Additionally, their emphasis on open-source solutions and collaborative problem-solving resonates with your Shared Intellectual Property Model.</w:t>
        <w:br/>
        <w:br/>
        <w:t xml:space="preserve">2. </w:t>
      </w:r>
      <w:r>
        <w:rPr>
          <w:b/>
        </w:rPr>
        <w:t>Open Climate</w:t>
      </w:r>
      <w:r>
        <w:t>: Open Climate is a non-profit organization focused on using open-source technology and collaborative approaches to address climate change. Their work on developing open-source climate models, data sharing, and community-driven climate initiatives aligns with your goals of establishing a decentralized, open-source ecosystem for climate solutions. By collaborating with Open Climate, you could leverage their expertise in open-source technology and community engagement to further develop your Hybrid Crowdfunding and Shared Intellectual Property Model.</w:t>
        <w:br/>
        <w:br/>
        <w:t xml:space="preserve">3. </w:t>
      </w:r>
      <w:r>
        <w:rPr>
          <w:b/>
        </w:rPr>
        <w:t>The Linux Foundation's Climate Finance Foundation</w:t>
      </w:r>
      <w:r>
        <w:t>: The Linux Foundation's Climate Finance Foundation is a relatively new initiative that focuses on using open-source technologies and collaborative approaches to support climate finance and climate change mitigation efforts. This organization's emphasis on open-source solutions, decentralized finance (DeFi), and community-driven initiatives aligns with your work on Hybrid Crowdfunding and Shared Intellectual Property Model. By partnering with the Climate Finance Foundation, you could tap into the Linux Foundation's extensive network of open-source developers, financial institutions, and climate change experts to further develop and implement your climate innovation initiatives.</w:t>
        <w:br/>
        <w:br/>
        <w:t>These organizations' focus on collaborative problem-solving, open-source solutions, and community-driven initiatives makes them potential partners for your work. I recommend exploring their websites, attending relevant conferences or webinars, and reaching out to their teams to discuss potential collaboration opportunities.</w:t>
        <w:br/>
        <w:br/>
        <w:t xml:space="preserve">Additionally, you may also consider exploring initiatives and organizations focused on blockchain for social impact, such as the </w:t>
      </w:r>
      <w:r>
        <w:rPr>
          <w:b/>
        </w:rPr>
        <w:t>Blockchain for Social Impact Coalition</w:t>
      </w:r>
      <w:r>
        <w:t xml:space="preserve"> or </w:t>
      </w:r>
      <w:r>
        <w:rPr>
          <w:b/>
        </w:rPr>
        <w:t>The Stanford Woods Institute for the Environment's Blockchain for Sustainable Development initiative</w:t>
      </w:r>
      <w:r>
        <w:t>. These organizations and initiatives may also align with your goals and provide valuable connections and resources for your work.</w:t>
      </w:r>
    </w:p>
    <w:p>
      <w:pPr>
        <w:pStyle w:val="Subtitle"/>
      </w:pPr>
      <w:r>
        <w:t>Section_Candidate 1-1: Seeking recommendations for organizations.</w:t>
      </w:r>
    </w:p>
    <w:p>
      <w:pPr/>
      <w:r>
        <w:t>Here is a generated business proposal based on the email:</w:t>
        <w:br/>
        <w:br/>
      </w:r>
      <w:r>
        <w:rPr>
          <w:b/>
        </w:rPr>
        <w:t>Proposal: Exploring Collaboration on Hybrid Crowdfunding and Shared Intellectual Property Model for Climate Innovation</w:t>
      </w:r>
      <w:r>
        <w:br/>
        <w:br/>
      </w:r>
      <w:r>
        <w:rPr>
          <w:b/>
        </w:rPr>
        <w:t>Executive Summary:</w:t>
      </w:r>
      <w:r>
        <w:br/>
        <w:t>We propose a collaborative initiative between [Your Organization] and [Organization 1] to explore the development and implementation of a Hybrid Crowdfunding and Shared Intellectual Property Model for Climate Innovation. This model leverages blockchain technology, open-source software, and decentralized finance (DeFi) to create a decentralized ecosystem that funds climate solutions, manages shared intellectual property, and incentivizes community participation.</w:t>
        <w:br/>
        <w:br/>
      </w:r>
      <w:r>
        <w:rPr>
          <w:b/>
        </w:rPr>
        <w:t>Introduction:</w:t>
      </w:r>
      <w:r>
        <w:br/>
        <w:t>[Your Organization] has recently completed a comprehensive report on Hybrid Crowdfunding and Shared Intellectual Property Model for Climate Innovation, highlighting the potential for this approach to drive positive change in the climate technology sector. [Organization 1] has demonstrated a strong commitment to Climate Technology, Open-Source Software, Decentralized Finance (DeFi), Intellectual Property Management, and Waste Management, making them an ideal partner for this initiative.</w:t>
        <w:br/>
        <w:br/>
      </w:r>
      <w:r>
        <w:rPr>
          <w:b/>
        </w:rPr>
        <w:t>Objectives:</w:t>
      </w:r>
      <w:r>
        <w:br/>
        <w:br/>
        <w:t>1. Establish a decentralized, open-source ecosystem that funds climate solutions and manages shared intellectual property.</w:t>
        <w:br/>
        <w:t>2. Incentivize community participation through blockchain-based tokens, promoting collaboration and innovation in the climate technology sector.</w:t>
        <w:br/>
        <w:t>3. Explore the potential for Hybrid Crowdfunding to support the development and implementation of climate solutions.</w:t>
        <w:br/>
        <w:br/>
      </w:r>
      <w:r>
        <w:rPr>
          <w:b/>
        </w:rPr>
        <w:t>Methodology:</w:t>
      </w:r>
      <w:r>
        <w:br/>
        <w:br/>
        <w:t>1. Joint Research and Development: Collaborate on research and development of the Hybrid Crowdfunding and Shared Intellectual Property Model, leveraging the expertise of both organizations.</w:t>
        <w:br/>
        <w:t>2. Ecosystem Development: Establish a decentralized, open-source ecosystem that integrates blockchain technology, open-source software, and DeFi to support climate solutions and manage shared intellectual property.</w:t>
        <w:br/>
        <w:t>3. Pilot Projects: Identify and implement pilot projects to test the efficacy of the model, with a focus on waste management and climate technology applications.</w:t>
        <w:br/>
        <w:t>4. Community Engagement: Develop and implement a community engagement strategy, utilizing blockchain-based tokens to incentivize participation and collaboration.</w:t>
        <w:br/>
        <w:br/>
      </w:r>
      <w:r>
        <w:rPr>
          <w:b/>
        </w:rPr>
        <w:t>Expected Outcomes:</w:t>
      </w:r>
      <w:r>
        <w:br/>
        <w:br/>
        <w:t>1. A fully functional, decentralized ecosystem that funds climate solutions and manages shared intellectual property.</w:t>
        <w:br/>
        <w:t>2. Increased community participation and collaboration in the climate technology sector, driven by blockchain-based tokens and open-source software.</w:t>
        <w:br/>
        <w:t>3. Improved waste management and climate technology outcomes, through the development and implementation of innovative solutions.</w:t>
        <w:br/>
        <w:br/>
      </w:r>
      <w:r>
        <w:rPr>
          <w:b/>
        </w:rPr>
        <w:t>Timeline:</w:t>
      </w:r>
      <w:r>
        <w:br/>
        <w:t>The proposed collaboration is expected to commence within the next 6-8 weeks, with the following milestones:</w:t>
        <w:br/>
        <w:br/>
        <w:t>* Week 1-4: Joint research and development of the Hybrid Crowdfunding and Shared Intellectual Property Model.</w:t>
        <w:br/>
        <w:t>* Week 5-12: Ecosystem development and pilot project implementation.</w:t>
        <w:br/>
        <w:t>* Week 13-24: Community engagement and token-based incentive structure development.</w:t>
        <w:br/>
        <w:br/>
      </w:r>
      <w:r>
        <w:rPr>
          <w:b/>
        </w:rPr>
        <w:t>Conclusion:</w:t>
      </w:r>
      <w:r>
        <w:br/>
        <w:t>We believe that this collaborative initiative has the potential to drive significant positive change in the climate technology sector, and we look forward to exploring this opportunity further with [Organization 1]. Please do not hesitate to contact us to discuss this proposal in more detail.</w:t>
        <w:br/>
        <w:br/>
        <w:t>Best regards,</w:t>
        <w:br/>
        <w:t>[Your Name]</w:t>
        <w:br/>
        <w:t>[Your Position]</w:t>
        <w:br/>
        <w:t>[Your Contact Information]</w:t>
      </w:r>
    </w:p>
    <w:p>
      <w:pPr>
        <w:pStyle w:val="Subtitle"/>
      </w:pPr>
      <w:r>
        <w:t>Section_Candidate 1-2: Email 1 to Organization 1 seeking collaboration.</w:t>
      </w:r>
    </w:p>
    <w:p>
      <w:pPr/>
      <w:r>
        <w:t>Here is a generated business proposal based on the provided email:</w:t>
        <w:br/>
        <w:br/>
      </w:r>
      <w:r>
        <w:rPr>
          <w:b/>
        </w:rPr>
        <w:t>Title:</w:t>
      </w:r>
      <w:r>
        <w:t xml:space="preserve"> Exploring Strategic Collaboration on Hybrid Crowdfunding and Shared Intellectual Property Model for Climate Innovation</w:t>
        <w:br/>
        <w:br/>
      </w:r>
      <w:r>
        <w:rPr>
          <w:b/>
        </w:rPr>
        <w:t>Executive Summary:</w:t>
      </w:r>
      <w:r>
        <w:br/>
        <w:t>We propose a collaborative partnership between [Your Organization] and [Organization 2] to leverage the potential of Hybrid Crowdfunding and Shared Intellectual Property Model for Climate Innovation. Our goal is to establish a decentralized, open-source ecosystem that funds climate solutions, manages shared intellectual property, and incentivizes community participation through blockchain-based tokens.</w:t>
        <w:br/>
        <w:br/>
      </w:r>
      <w:r>
        <w:rPr>
          <w:b/>
        </w:rPr>
        <w:t>Introduction:</w:t>
      </w:r>
      <w:r>
        <w:br/>
        <w:t>As organizations committed to addressing the global climate crisis, we recognize the importance of innovative solutions and collaborative efforts. Our recent analysis highlights the potential of Hybrid Crowdfunding and Shared Intellectual Property Model to accelerate climate innovation. We believe that a strategic partnership between our organizations can drive meaningful outcomes and create a significant impact in the climate technology space.</w:t>
        <w:br/>
        <w:br/>
      </w:r>
      <w:r>
        <w:rPr>
          <w:b/>
        </w:rPr>
        <w:t>Objectives:</w:t>
      </w:r>
      <w:r>
        <w:br/>
        <w:br/>
        <w:t>1. Develop a decentralized, open-source ecosystem for climate innovation, leveraging blockchain technology and token-based incentives.</w:t>
        <w:br/>
        <w:t>2. Establish a shared intellectual property framework, facilitating collaboration and knowledge sharing among stakeholders.</w:t>
        <w:br/>
        <w:t>3. Design and implement a hybrid crowdfunding model, combining traditional fundraising methods with decentralized, community-driven approaches.</w:t>
        <w:br/>
        <w:t>4. Foster a community-driven platform, promoting participation, engagement, and co-creation of climate solutions.</w:t>
        <w:br/>
        <w:br/>
      </w:r>
      <w:r>
        <w:rPr>
          <w:b/>
        </w:rPr>
        <w:t>Potential Synergies:</w:t>
      </w:r>
      <w:r>
        <w:br/>
        <w:t>Our organizations can benefit from each other's expertise and resources, including:</w:t>
        <w:br/>
        <w:br/>
        <w:t>1. Climate technology expertise and networks</w:t>
        <w:br/>
        <w:t>2. Open-source software development and deployment</w:t>
        <w:br/>
        <w:t>3. Decentralized finance (DeFi) and blockchain technology</w:t>
        <w:br/>
        <w:t>4. Intellectual property management and licensing</w:t>
        <w:br/>
        <w:t>5. Waste management and circular economy practices</w:t>
        <w:br/>
        <w:br/>
      </w:r>
      <w:r>
        <w:rPr>
          <w:b/>
        </w:rPr>
        <w:t>Next Steps:</w:t>
      </w:r>
      <w:r>
        <w:br/>
        <w:t>We propose scheduling a call or meeting to discuss the details of this proposal and explore potential collaboration opportunities. This will enable us to:</w:t>
        <w:br/>
        <w:br/>
        <w:t>1. Share our findings and analysis on Hybrid Crowdfunding and Shared Intellectual Property Model.</w:t>
        <w:br/>
        <w:t>2. Discuss the objectives, scope, and potential outcomes of a collaborative partnership.</w:t>
        <w:br/>
        <w:t>3. Identify key areas of synergy and potential joint initiatives.</w:t>
        <w:br/>
        <w:br/>
      </w:r>
      <w:r>
        <w:rPr>
          <w:b/>
        </w:rPr>
        <w:t>Timeline:</w:t>
      </w:r>
      <w:r>
        <w:br/>
        <w:t>We suggest scheduling a meeting or call within the next two weeks to initiate discussions and explore the potential for a strategic partnership.</w:t>
        <w:br/>
        <w:br/>
      </w:r>
      <w:r>
        <w:rPr>
          <w:b/>
        </w:rPr>
        <w:t>Conclusion:</w:t>
      </w:r>
      <w:r>
        <w:br/>
        <w:t>By combining our expertise and resources, we can drive innovation and create a meaningful impact in the climate technology space. We look forward to discussing this proposal in more detail and exploring opportunities for collaboration.</w:t>
        <w:br/>
        <w:br/>
      </w:r>
      <w:r>
        <w:rPr>
          <w:b/>
        </w:rPr>
        <w:t>Contact Information:</w:t>
      </w:r>
      <w:r>
        <w:br/>
        <w:t>[Your Name]</w:t>
        <w:br/>
        <w:t>[Your Position]</w:t>
        <w:br/>
        <w:t>[Your Contact Information]</w:t>
        <w:br/>
        <w:t>[Your Organization]</w:t>
      </w:r>
    </w:p>
    <w:p>
      <w:pPr>
        <w:pStyle w:val="Subtitle"/>
      </w:pPr>
      <w:r>
        <w:t>Section_Candidate 1-3: Email 2 to Organization 2 seeking collaboration.</w:t>
      </w:r>
    </w:p>
    <w:p>
      <w:pPr/>
      <w:r>
        <w:t>Here is a generated business proposal based on the provided email:</w:t>
        <w:br/>
        <w:br/>
      </w:r>
      <w:r>
        <w:rPr>
          <w:b/>
        </w:rPr>
        <w:t>Title:</w:t>
      </w:r>
      <w:r>
        <w:t xml:space="preserve"> Exploring Collaboration on Hybrid Crowdfunding and Shared Intellectual Property Model for Climate Innovation</w:t>
        <w:br/>
        <w:br/>
      </w:r>
      <w:r>
        <w:rPr>
          <w:b/>
        </w:rPr>
        <w:t>Executive Summary:</w:t>
      </w:r>
      <w:r>
        <w:br/>
        <w:t>We propose a collaborative partnership between our organization and [Organization 3] to develop and implement a Hybrid Crowdfunding and Shared Intellectual Property Model for Climate Innovation. This partnership aims to leverage our combined expertise in Climate Technology, Open-Source Software, Decentralized Finance (DeFi), Intellectual Property Management, and Waste Management to create a decentralized, open-source ecosystem that funds climate solutions, manages shared intellectual property, and incentivizes community participation through blockchain-based tokens.</w:t>
        <w:br/>
        <w:br/>
      </w:r>
      <w:r>
        <w:rPr>
          <w:b/>
        </w:rPr>
        <w:t>Introduction:</w:t>
      </w:r>
      <w:r>
        <w:br/>
        <w:t>Our organization has compiled a comprehensive report on Hybrid Crowdfunding and Shared Intellectual Property Model for Climate Innovation, highlighting the potential for positive change through collaborative efforts. [Organization 3] has been identified as a key player in the climate technology space, with significant contributions to Open-Source Software, Decentralized Finance (DeFi), Intellectual Property Management, and Waste Management. We believe that a partnership between our organizations could lead to the development of innovative climate solutions, driving meaningful impact and growth.</w:t>
        <w:br/>
        <w:br/>
      </w:r>
      <w:r>
        <w:rPr>
          <w:b/>
        </w:rPr>
        <w:t>Objectives:</w:t>
      </w:r>
      <w:r>
        <w:br/>
        <w:br/>
        <w:t>1. Establish a decentralized, open-source ecosystem for climate innovation, leveraging blockchain technology and token-based incentives.</w:t>
        <w:br/>
        <w:t>2. Develop a shared intellectual property framework, enabling collaborative development and deployment of climate solutions.</w:t>
        <w:br/>
        <w:t>3. Identify and fund high-impact climate projects, leveraging hybrid crowdfunding models and DeFi mechanisms.</w:t>
        <w:br/>
        <w:t>4. Foster a community-driven approach, encouraging participation, collaboration, and knowledge-sharing among stakeholders.</w:t>
        <w:br/>
        <w:br/>
      </w:r>
      <w:r>
        <w:rPr>
          <w:b/>
        </w:rPr>
        <w:t>Proposed Collaboration:</w:t>
      </w:r>
      <w:r>
        <w:br/>
        <w:t>We propose a collaborative partnership, with the following key components:</w:t>
        <w:br/>
        <w:br/>
        <w:t>1. Joint Development: Collaborate on the development of the Hybrid Crowdfunding and Shared Intellectual Property Model, leveraging our combined expertise and resources.</w:t>
        <w:br/>
        <w:t>2. Co-Funding: Explore co-funding opportunities for high-impact climate projects, leveraging our networks and relationships in the climate technology and DeFi spaces.</w:t>
        <w:br/>
        <w:t>3. Knowledge Sharing: Establish a framework for knowledge sharing, enabling the exchange of best practices, research, and expertise between our organizations.</w:t>
        <w:br/>
        <w:t>4. Community Engagement: Collaborate on community outreach and engagement, promoting the adoption and utilization of our climate innovation ecosystem.</w:t>
        <w:br/>
        <w:br/>
      </w:r>
      <w:r>
        <w:rPr>
          <w:b/>
        </w:rPr>
        <w:t>Benefits:</w:t>
      </w:r>
      <w:r>
        <w:br/>
        <w:t>The proposed collaboration is expected to yield numerous benefits, including:</w:t>
        <w:br/>
        <w:br/>
        <w:t>1. Accelerated development and deployment of climate solutions.</w:t>
        <w:br/>
        <w:t>2. Enhanced innovation and knowledge-sharing among stakeholders.</w:t>
        <w:br/>
        <w:t>3. Increased access to funding and resources for high-impact climate projects.</w:t>
        <w:br/>
        <w:t>4. Strengthened partnerships and collaborations within the climate technology and DeFi ecosystems.</w:t>
        <w:br/>
        <w:br/>
      </w:r>
      <w:r>
        <w:rPr>
          <w:b/>
        </w:rPr>
        <w:t>Next Steps:</w:t>
      </w:r>
      <w:r>
        <w:br/>
        <w:t>We would like to request a meeting or discussion to explore synergies and discuss the proposed collaboration in further detail. Please do not hesitate to contact us to arrange a meeting at your convenience.</w:t>
        <w:br/>
        <w:br/>
      </w:r>
      <w:r>
        <w:rPr>
          <w:b/>
        </w:rPr>
        <w:t>Contact Information:</w:t>
      </w:r>
      <w:r>
        <w:br/>
        <w:t>[Your Name]</w:t>
        <w:br/>
        <w:t>[Your Position]</w:t>
        <w:br/>
        <w:t>[Your Contact Information]</w:t>
        <w:br/>
        <w:br/>
        <w:t>I look forward to the opportunity to discuss this proposal in further detail and explore the potential for a collaborative partnership between our organizations.</w:t>
      </w:r>
    </w:p>
    <w:p>
      <w:pPr>
        <w:pStyle w:val="Subtitle"/>
      </w:pPr>
      <w:r>
        <w:t>Section_Candidate 1-4: Email 3 to Organization 3 seeking collaboration.</w:t>
      </w:r>
    </w:p>
    <w:p>
      <w:pPr/>
      <w:r>
        <w:t>Here is a potential email based on the LinkedIn post and subject line:</w:t>
        <w:br/>
        <w:br/>
        <w:t>Subject: Exploring Collaboration on Hybrid Crowdfunding and Shared Intellectual Property Model for Climate Innovation</w:t>
        <w:br/>
        <w:br/>
        <w:t>Dear [Organization 1] Team,</w:t>
        <w:br/>
        <w:br/>
        <w:t>I hope this email finds you well. We were thrilled to recently release our report on Hybrid Crowdfunding and Shared Intellectual Property Model for Climate Innovation, and we couldn't help but think of [Organization 1] as a potential collaborator to bring this vision to life.</w:t>
        <w:br/>
        <w:br/>
        <w:t>As outlined in our report, we propose establishing a decentralized, open-source ecosystem that funds climate solutions, manages shared intellectual property, and incentivizes community participation through blockchain-based tokens. This innovative approach has the potential to unlock new funding streams, accelerate climate innovation, and foster a culture of collaboration and shared knowledge.</w:t>
        <w:br/>
        <w:br/>
        <w:t>We believe that [Organization 1]'s expertise and passion for climate action would be a valuable asset in helping us drive this project forward. By working together, we can pool our resources, expertise, and networks to create a more significant impact and drive meaningful change.</w:t>
        <w:br/>
        <w:br/>
        <w:t>Some potential areas of collaboration we'd like to explore include:</w:t>
        <w:br/>
        <w:br/>
        <w:t>* Co-developing the decentralized ecosystem and blockchain-based token system</w:t>
        <w:br/>
        <w:t>* Jointly promoting the project to your network and stakeholders</w:t>
        <w:br/>
        <w:t>* Collaborating on research and development to further refine the Hybrid Crowdfunding and Shared Intellectual Property Model</w:t>
        <w:br/>
        <w:br/>
        <w:t>We'd love to schedule a call to discuss this opportunity in more detail and explore how we can work together to drive positive change. Please let us know if you're interested, and we'll schedule a time that suits you.</w:t>
        <w:br/>
        <w:br/>
        <w:t>Thank you for considering our proposal, and we look forward to the possibility of collaborating with [Organization 1]!</w:t>
        <w:br/>
        <w:br/>
        <w:t>Best regards,</w:t>
        <w:br/>
        <w:br/>
        <w:t>[Your Name]</w:t>
      </w:r>
    </w:p>
    <w:p>
      <w:pPr>
        <w:pStyle w:val="Subtitle"/>
      </w:pPr>
      <w:r>
        <w:t>Section_Candidate 1-5: LinkedIn Post 1 announcing collaboration with Organization 1.</w:t>
      </w:r>
    </w:p>
    <w:p>
      <w:pPr/>
      <w:r>
        <w:t>Subject: Exploring Collaborative Opportunities for Climate Innovation and Empathy Development</w:t>
        <w:br/>
        <w:br/>
        <w:t>Dear [Recipient's Name],</w:t>
        <w:br/>
        <w:br/>
        <w:t>I am excited to respond to your inquiry regarding potential collaborators for your innovative work on Hybrid Crowdfunding and Shared Intellectual Property Model for Climate Innovation. After conducting a thorough analysis, I have identified three organizations that may be interested in partnering with you to enhance your impact in areas such as emotional empathy, cognitive empathy, and international collaboration.</w:t>
        <w:br/>
        <w:br/>
        <w:t xml:space="preserve">1. </w:t>
      </w:r>
      <w:r>
        <w:rPr>
          <w:b/>
        </w:rPr>
        <w:t>The Climate Ledger Initiative (CLI)</w:t>
      </w:r>
      <w:r>
        <w:t>: As a pioneer in climate tech and blockchain-based solutions, CLI might be an ideal partner for exploring the intersection of DeFi and climate innovation. Their focus on utilizing blockchain for climate action aligns well with your work on hybrid crowdfunding and shared intellectual property models. The potential for integrating empathy development through online platforms could add a unique dimension to their technological solutions.</w:t>
        <w:br/>
        <w:br/>
        <w:t xml:space="preserve">2. </w:t>
      </w:r>
      <w:r>
        <w:rPr>
          <w:b/>
        </w:rPr>
        <w:t>Open Climate</w:t>
      </w:r>
      <w:r>
        <w:t>: This organization is dedicated to open-source solutions for climate change, making them a natural fit for discussions around open-source software and intellectual property management in the context of climate technology. Collaborating with Open Climate could provide valuable insights and resources for developing more accessible and widely adoptable climate solutions, while also exploring how empathy and international collaboration can enhance their open-source projects.</w:t>
        <w:br/>
        <w:br/>
        <w:t xml:space="preserve">3. </w:t>
      </w:r>
      <w:r>
        <w:rPr>
          <w:b/>
        </w:rPr>
        <w:t>Waste Ventures India</w:t>
      </w:r>
      <w:r>
        <w:t>: Focused on waste management and circular economy solutions, Waste Ventures India could offer a practical application of your models in real-world scenarios. Their work in managing waste through innovative and community-driven initiatives might benefit from the integration of empathy development programs, especially in engaging local communities and fostering cognitive empathy among stakeholders. This collaboration could also explore how hybrid crowdfunding and shared intellectual property models can support sustainable waste management practices.</w:t>
        <w:br/>
        <w:br/>
        <w:t>Each of these organizations has the potential to bring unique perspectives and expertise to the table, enriching your work and expanding its impact. Discussions around financial support for these collaborations could involve exploring grants, joint fundraising efforts through your hybrid crowdfunding model, or even shared funding applications to support collaborative projects.</w:t>
        <w:br/>
        <w:br/>
        <w:t>To further discuss these potential partnerships and explore ways to integrate empathy development, international collaboration, and financial support, I recommend initiating dialogue through their official channels or attending relevant conferences and workshops where these organizations are likely to be represented.</w:t>
        <w:br/>
        <w:br/>
        <w:t>Best regards,</w:t>
        <w:br/>
        <w:br/>
        <w:t>[Your Name]</w:t>
        <w:br/>
        <w:t>Business Proposal Generator</w:t>
        <w:br/>
        <w:t>[Contact Information]</w:t>
      </w:r>
    </w:p>
    <w:p>
      <w:pPr>
        <w:pStyle w:val="Subtitle"/>
      </w:pPr>
      <w:r>
        <w:t>Collaboration sought for domain-specific topic. Support welcomed.</w:t>
      </w:r>
    </w:p>
    <w:p>
      <w:pPr/>
      <w:r>
        <w:t>Here is a generated business proposal based on the given message:</w:t>
        <w:br/>
        <w:br/>
      </w:r>
      <w:r>
        <w:rPr>
          <w:b/>
        </w:rPr>
        <w:t>Title:</w:t>
      </w:r>
      <w:r>
        <w:t xml:space="preserve"> Collaborative Research and Development of Hybrid Crowdfunding and Shared Intellectual Property Model for Climate Innovation</w:t>
        <w:br/>
        <w:br/>
      </w:r>
      <w:r>
        <w:rPr>
          <w:b/>
        </w:rPr>
        <w:t>Introduction:</w:t>
      </w:r>
      <w:r>
        <w:br/>
        <w:t>We are pleased to submit a proposal for collaboration and financial support to [Organization 1], a renowned institution in the field of Climate Technology, Open-Source Software, Decentralized Finance (DeFi), Intellectual Property Management, and Waste Management. Our team has been conducting an in-depth study on the development of a Hybrid Crowdfunding and Shared Intellectual Property Model for Climate Innovation, and we believe that partnering with your organization would greatly enhance our research and contribute to the creation of a sustainable and innovative ecosystem.</w:t>
        <w:br/>
        <w:br/>
      </w:r>
      <w:r>
        <w:rPr>
          <w:b/>
        </w:rPr>
        <w:t>Project Overview:</w:t>
      </w:r>
      <w:r>
        <w:br/>
        <w:t>The proposed project aims to establish a decentralized, open-source ecosystem that funds climate solutions, manages shared intellectual property, and incentivizes community participation through blockchain-based tokens. The key objectives of the project are:</w:t>
        <w:br/>
        <w:br/>
        <w:t>1. To design and develop a hybrid crowdfunding platform that leverages blockchain technology and artificial intelligence to facilitate funding for climate-related projects.</w:t>
        <w:br/>
        <w:t>2. To create a shared intellectual property framework that promotes collaboration, innovation, and knowledge sharing among stakeholders.</w:t>
        <w:br/>
        <w:t>3. To develop a token-based incentive system that rewards community participation and contributions to the ecosystem.</w:t>
        <w:br/>
        <w:br/>
      </w:r>
      <w:r>
        <w:rPr>
          <w:b/>
        </w:rPr>
        <w:t>Expected Outcomes:</w:t>
      </w:r>
      <w:r>
        <w:br/>
        <w:t>The collaboration is expected to yield the following outcomes:</w:t>
        <w:br/>
        <w:br/>
        <w:t>1. A fully functional hybrid crowdfunding platform that supports climate-related projects.</w:t>
        <w:br/>
        <w:t>2. A shared intellectual property framework that facilitates collaboration and innovation among stakeholders.</w:t>
        <w:br/>
        <w:t>3. A token-based ecosystem that incentivizes community participation and contributions.</w:t>
        <w:br/>
        <w:t>4. A comprehensive report on the feasibility, scalability, and sustainability of the proposed model.</w:t>
        <w:br/>
        <w:br/>
      </w:r>
      <w:r>
        <w:rPr>
          <w:b/>
        </w:rPr>
        <w:t>Role of [Organization 1]:</w:t>
      </w:r>
      <w:r>
        <w:br/>
        <w:t>We envision [Organization 1] playing a crucial role in the collaboration by providing expertise and guidance in the following areas:</w:t>
        <w:br/>
        <w:br/>
        <w:t>1. Climate Technology: Providing insights and expertise on climate-related technologies and innovations.</w:t>
        <w:br/>
        <w:t>2. Open-Source Software: Contributing to the development of open-source software components for the hybrid crowdfunding platform.</w:t>
        <w:br/>
        <w:t>3. Decentralized Finance (DeFi): Providing guidance on the integration of DeFi concepts and blockchain technology into the platform.</w:t>
        <w:br/>
        <w:t>4. Intellectual Property Management: Offering expertise on intellectual property management and shared intellectual property frameworks.</w:t>
        <w:br/>
        <w:t>5. Waste Management: Providing insights on waste management practices and technologies that can be integrated into the ecosystem.</w:t>
        <w:br/>
        <w:br/>
      </w:r>
      <w:r>
        <w:rPr>
          <w:b/>
        </w:rPr>
        <w:t>Financial Support:</w:t>
      </w:r>
      <w:r>
        <w:br/>
        <w:t>We are seeking financial support to cover the costs associated with the collaboration, including:</w:t>
        <w:br/>
        <w:br/>
        <w:t>1. Personnel costs: Salaries and benefits for researchers, developers, and project managers.</w:t>
        <w:br/>
        <w:t>2. Infrastructure costs: Equipment, software, and hardware required for the development and testing of the platform.</w:t>
        <w:br/>
        <w:t>3. Travel and training costs: Expenses related to workshops, conferences, and training sessions.</w:t>
        <w:br/>
        <w:br/>
      </w:r>
      <w:r>
        <w:rPr>
          <w:b/>
        </w:rPr>
        <w:t>Conclusion:</w:t>
      </w:r>
      <w:r>
        <w:br/>
        <w:t>We believe that the collaboration between our team and [Organization 1] has the potential to create a groundbreaking and innovative ecosystem that supports climate innovation and sustainability. We look forward to discussing the proposal in further detail and exploring opportunities for financial support.</w:t>
        <w:br/>
        <w:br/>
      </w:r>
      <w:r>
        <w:rPr>
          <w:b/>
        </w:rPr>
        <w:t>Appendix:</w:t>
      </w:r>
      <w:r>
        <w:br/>
        <w:t>The appendix includes the following documents:</w:t>
        <w:br/>
        <w:br/>
        <w:t>1. Detailed project plan and timeline.</w:t>
        <w:br/>
        <w:t>2. Budget breakdown and financial projections.</w:t>
        <w:br/>
        <w:t>3. Resumes of key team members.</w:t>
        <w:br/>
        <w:t>4. References andletters of support from partner organizations.</w:t>
        <w:br/>
        <w:br/>
        <w:t>Thank you for considering our proposal. We look forward to the opportunity to collaborate and contribute to the creation of a sustainable and innovative ecosystem.</w:t>
        <w:br/>
        <w:br/>
        <w:t>Best regards,</w:t>
        <w:br/>
        <w:br/>
        <w:t>[Your Name]</w:t>
        <w:br/>
        <w:t>[Your Position]</w:t>
        <w:br/>
        <w:t>[Your Contact Information]</w:t>
      </w:r>
    </w:p>
    <w:p>
      <w:pPr>
        <w:pStyle w:val="Subtitle"/>
      </w:pPr>
      <w:r>
        <w:t>Your domain expertise valued. Open to discussions.</w:t>
      </w:r>
    </w:p>
    <w:p>
      <w:pPr/>
      <w:r>
        <w:t>Here's a business proposal based on the email:</w:t>
        <w:br/>
        <w:br/>
      </w:r>
      <w:r>
        <w:rPr>
          <w:b/>
        </w:rPr>
        <w:t>Title:</w:t>
      </w:r>
      <w:r>
        <w:t xml:space="preserve"> Collaborative Initiative for Hybrid Crowdfunding and Shared Intellectual Property Model for Climate Innovation</w:t>
        <w:br/>
        <w:br/>
      </w:r>
      <w:r>
        <w:rPr>
          <w:b/>
        </w:rPr>
        <w:t>Executive Summary:</w:t>
      </w:r>
      <w:r>
        <w:br/>
        <w:t>We propose a collaborative initiative between [Your Organization] and [Organization 2] to develop and implement a Hybrid Crowdfunding and Shared Intellectual Property Model for Climate Innovation. This model aims to accelerate the development and deployment of climate technologies by leveraging open-source software, decentralized finance (DeFi), and innovative intellectual property management. We believe that this collaboration will not only drive significant advancements in climate technology but also create new opportunities for shared growth and revenue streams.</w:t>
        <w:br/>
        <w:br/>
      </w:r>
      <w:r>
        <w:rPr>
          <w:b/>
        </w:rPr>
        <w:t>Objectives:</w:t>
      </w:r>
      <w:r>
        <w:br/>
        <w:br/>
        <w:t>1. Develop a Hybrid Crowdfunding platform that combines traditional crowdfunding with DeFi elements to support climate innovation projects.</w:t>
        <w:br/>
        <w:t>2. Establish a Shared Intellectual Property Model that enables the open-source development and sharing of climate technologies, promoting collaboration and accelerating innovation.</w:t>
        <w:br/>
        <w:t>3. Foster a community of climate innovators, researchers, and industry experts to drive the development and deployment of climate technologies.</w:t>
        <w:br/>
        <w:t>4. Explore opportunities for waste management and reduction through the adoption of climate technologies.</w:t>
        <w:br/>
        <w:br/>
      </w:r>
      <w:r>
        <w:rPr>
          <w:b/>
        </w:rPr>
        <w:t>Collaboration Structure:</w:t>
      </w:r>
      <w:r>
        <w:br/>
        <w:t>We propose a collaborative structure that involves:</w:t>
        <w:br/>
        <w:br/>
        <w:t>1. Joint research and development of the Hybrid Crowdfunding and Shared Intellectual Property Model.</w:t>
        <w:br/>
        <w:t>2. Co-creation of a community platform for climate innovators, researchers, and industry experts.</w:t>
        <w:br/>
        <w:t>3. Shared resource allocation, including funding, expertise, and network access.</w:t>
        <w:br/>
        <w:t>4. Joint marketing and promotion of the collaborative initiative.</w:t>
        <w:br/>
        <w:br/>
      </w:r>
      <w:r>
        <w:rPr>
          <w:b/>
        </w:rPr>
        <w:t>Financial Support:</w:t>
      </w:r>
      <w:r>
        <w:br/>
        <w:t>We are seeking financial support from [Organization 2] to support the development and implementation of the Hybrid Crowdfunding and Shared Intellectual Property Model. The funding will be used to:</w:t>
        <w:br/>
        <w:br/>
        <w:t>1. Develop the Hybrid Crowdfunding platform and Shared Intellectual Property Model.</w:t>
        <w:br/>
        <w:t>2. Support the creation of a community platform for climate innovators, researchers, and industry experts.</w:t>
        <w:br/>
        <w:t>3. Cover operational costs, including personnel, marketing, and administrative expenses.</w:t>
        <w:br/>
        <w:br/>
      </w:r>
      <w:r>
        <w:rPr>
          <w:b/>
        </w:rPr>
        <w:t>Expected Outcomes:</w:t>
      </w:r>
      <w:r>
        <w:br/>
        <w:br/>
        <w:t>1. Accelerated development and deployment of climate technologies.</w:t>
        <w:br/>
        <w:t>2. Increased collaboration and knowledge-sharing among climate innovators, researchers, and industry experts.</w:t>
        <w:br/>
        <w:t>3. New revenue streams and business opportunities through the adoption of climate technologies.</w:t>
        <w:br/>
        <w:t>4. Reduced waste and improved environmental sustainability through the adoption of climate technologies.</w:t>
        <w:br/>
        <w:br/>
      </w:r>
      <w:r>
        <w:rPr>
          <w:b/>
        </w:rPr>
        <w:t>Next Steps:</w:t>
      </w:r>
      <w:r>
        <w:br/>
        <w:t>We propose a meeting to discuss the collaboration in more detail, including the terms of the collaboration, financial support, and expected outcomes. We believe that this collaboration has the potential to drive significant advancements in climate technology and look forward to the opportunity to work together.</w:t>
        <w:br/>
        <w:br/>
      </w:r>
      <w:r>
        <w:rPr>
          <w:b/>
        </w:rPr>
        <w:t>Contact Information:</w:t>
      </w:r>
      <w:r>
        <w:br/>
        <w:t>[Your Name]</w:t>
        <w:br/>
        <w:t>[Your Position]</w:t>
        <w:br/>
        <w:t>[Your Contact Information]</w:t>
      </w:r>
    </w:p>
    <w:p>
      <w:pPr>
        <w:pStyle w:val="Subtitle"/>
      </w:pPr>
      <w:r>
        <w:t>Involvement enhances research. Financial support offered.</w:t>
      </w:r>
    </w:p>
    <w:p>
      <w:pPr/>
      <w:r>
        <w:t>Here is a generated business proposal based on the provided email template:</w:t>
        <w:br/>
        <w:br/>
      </w:r>
      <w:r>
        <w:rPr>
          <w:b/>
        </w:rPr>
        <w:t>Subject: Collaborative Opportunity: Revolutionizing Climate Innovation through Hybrid Crowdfunding and Shared Intellectual Property</w:t>
      </w:r>
      <w:r>
        <w:br/>
        <w:br/>
        <w:t>Dear [Organization 3],</w:t>
        <w:br/>
        <w:br/>
        <w:t>I hope this email finds you well. As a renowned leader in the field of climate innovation, we believe that your organization's expertise and insights would be invaluable in helping us drive meaningful impact. Our research has led us to develop a groundbreaking Hybrid Crowdfunding and Shared Intellectual Property Model, designed to accelerate the development and deployment of climate-friendly technologies.</w:t>
        <w:br/>
        <w:br/>
      </w:r>
      <w:r>
        <w:rPr>
          <w:b/>
        </w:rPr>
        <w:t>Introduction to Our Model:</w:t>
      </w:r>
      <w:r>
        <w:br/>
        <w:br/>
        <w:t>Our model combines the benefits of traditional crowdfunding with the collaborative potential of shared intellectual property. By bringing together innovators, investors, and industry experts, we aim to create a platform that fosters open innovation, reduces development costs, and promotes the widespread adoption of climate-friendly solutions. This approach has the potential to unlock new funding streams, enhance knowledge sharing, and drive the growth of a sustainable economy.</w:t>
        <w:br/>
        <w:br/>
      </w:r>
      <w:r>
        <w:rPr>
          <w:b/>
        </w:rPr>
        <w:t>Collaboration Opportunities:</w:t>
      </w:r>
      <w:r>
        <w:br/>
        <w:br/>
        <w:t>We are seeking like-minded organizations to collaborate with us in refining and scaling our model. By partnering with us, your organization can:</w:t>
        <w:br/>
        <w:br/>
        <w:t xml:space="preserve">1. </w:t>
      </w:r>
      <w:r>
        <w:rPr>
          <w:b/>
        </w:rPr>
        <w:t>Contribute to the development of a climate innovation ecosystem</w:t>
      </w:r>
      <w:r>
        <w:t>: Join our network of innovators, investors, and industry experts to shape the future of climate-friendly technologies.</w:t>
        <w:br/>
        <w:t xml:space="preserve">2. </w:t>
      </w:r>
      <w:r>
        <w:rPr>
          <w:b/>
        </w:rPr>
        <w:t>Gain access to cutting-edge research and insights</w:t>
      </w:r>
      <w:r>
        <w:t>: Stay ahead of the curve with our latest research findings, industry trends, and best practices in hybrid crowdfunding and shared intellectual property.</w:t>
        <w:br/>
        <w:t xml:space="preserve">3. </w:t>
      </w:r>
      <w:r>
        <w:rPr>
          <w:b/>
        </w:rPr>
        <w:t>Unlock new funding opportunities</w:t>
      </w:r>
      <w:r>
        <w:t>: Explore innovative funding streams and collaborative financing models that can support your organization's climate-related initiatives.</w:t>
        <w:br/>
        <w:br/>
      </w:r>
      <w:r>
        <w:rPr>
          <w:b/>
        </w:rPr>
        <w:t>Financial Support:</w:t>
      </w:r>
      <w:r>
        <w:br/>
        <w:br/>
        <w:t>We are open to discussing potential financial support for this collaboration, which could include:</w:t>
        <w:br/>
        <w:br/>
        <w:t xml:space="preserve">1. </w:t>
      </w:r>
      <w:r>
        <w:rPr>
          <w:b/>
        </w:rPr>
        <w:t>Grant funding</w:t>
      </w:r>
      <w:r>
        <w:t>: Explore joint funding opportunities for research, development, and deployment of climate-friendly technologies.</w:t>
        <w:br/>
        <w:t xml:space="preserve">2. </w:t>
      </w:r>
      <w:r>
        <w:rPr>
          <w:b/>
        </w:rPr>
        <w:t>Investment opportunities</w:t>
      </w:r>
      <w:r>
        <w:t>: Consider investing in our platform or supporting the development of climate-friendly projects through our hybrid crowdfunding model.</w:t>
        <w:br/>
        <w:t xml:space="preserve">3. </w:t>
      </w:r>
      <w:r>
        <w:rPr>
          <w:b/>
        </w:rPr>
        <w:t>In-kind contributions</w:t>
      </w:r>
      <w:r>
        <w:t>: Contribute expertise, resources, or services to support the growth and success of our platform.</w:t>
        <w:br/>
        <w:br/>
      </w:r>
      <w:r>
        <w:rPr>
          <w:b/>
        </w:rPr>
        <w:t>Next Steps:</w:t>
      </w:r>
      <w:r>
        <w:br/>
        <w:br/>
        <w:t>We would be delighted to schedule a call to discuss this collaborative opportunity in more detail. Please do not hesitate to contact us if you require any additional information or would like to recommend other organizations that might be interested in partnering with us.</w:t>
        <w:br/>
        <w:br/>
        <w:t>Thank you for considering our proposal. We look forward to the possibility of working together to drive climate innovation and create a more sustainable future.</w:t>
        <w:br/>
        <w:br/>
        <w:t>Kind regards,</w:t>
        <w:br/>
        <w:br/>
        <w:t>[Your Name]</w:t>
        <w:br/>
        <w:t>[Your Position]</w:t>
        <w:br/>
        <w:t>[Your Contact Information]</w:t>
      </w:r>
    </w:p>
    <w:p>
      <w:pPr>
        <w:pStyle w:val="Subtitle"/>
      </w:pPr>
      <w:r>
        <w:t>Open to financial support and insights.</w:t>
      </w:r>
    </w:p>
    <w:p>
      <w:pPr/>
      <w:r>
        <w:t>Here is a generated business proposal based on the LinkedIn post:</w:t>
        <w:br/>
        <w:br/>
      </w:r>
      <w:r>
        <w:rPr>
          <w:b/>
        </w:rPr>
        <w:t>Title:</w:t>
      </w:r>
      <w:r>
        <w:t xml:space="preserve"> Collaborative Research Initiative: Hybrid Crowdfunding and Shared Intellectual Property Model for Climate Innovation</w:t>
        <w:br/>
        <w:br/>
      </w:r>
      <w:r>
        <w:rPr>
          <w:b/>
        </w:rPr>
        <w:t>Introduction:</w:t>
      </w:r>
      <w:r>
        <w:br/>
        <w:t>We are excited to propose a collaborative research initiative with [Organization 1] to further develop our groundbreaking research on Hybrid Crowdfunding and Shared Intellectual Property Model for Climate Innovation. Our team believes that teamwork and collective effort are essential in driving positive change, and we see tremendous potential in partnering with [Organization 1] to amplify our impact.</w:t>
        <w:br/>
        <w:br/>
      </w:r>
      <w:r>
        <w:rPr>
          <w:b/>
        </w:rPr>
        <w:t>Project Overview:</w:t>
      </w:r>
      <w:r>
        <w:br/>
        <w:t>Our research focuses on designing a novel hybrid crowdfunding platform that incorporates a shared intellectual property model to accelerate climate innovation. This collaborative approach will enable us to pool resources, expertise, and risk, ultimately driving the development of innovative climate solutions. By working together, we can:</w:t>
        <w:br/>
        <w:br/>
        <w:t>1. Develop a comprehensive framework for hybrid crowdfunding and shared intellectual property in climate innovation.</w:t>
        <w:br/>
        <w:t>2. Design and test a prototype of the hybrid crowdfunding platform.</w:t>
        <w:br/>
        <w:t>3. Conduct thorough market analysis and stakeholder engagement to ensure the platform's viability and scalability.</w:t>
        <w:br/>
        <w:br/>
      </w:r>
      <w:r>
        <w:rPr>
          <w:b/>
        </w:rPr>
        <w:t>Objectives:</w:t>
      </w:r>
      <w:r>
        <w:br/>
        <w:t>The primary objectives of this collaborative research initiative are:</w:t>
        <w:br/>
        <w:br/>
        <w:t>1. To develop a robust and sustainable hybrid crowdfunding platform that supports climate innovation.</w:t>
        <w:br/>
        <w:t>2. To create a shared intellectual property model that encourages collaboration, knowledge sharing, and co-creation among stakeholders.</w:t>
        <w:br/>
        <w:t>3. To demonstrate the potential of this innovative approach in driving positive change and mitigating climate change.</w:t>
        <w:br/>
        <w:br/>
      </w:r>
      <w:r>
        <w:rPr>
          <w:b/>
        </w:rPr>
        <w:t>Expected Outcomes:</w:t>
      </w:r>
      <w:r>
        <w:br/>
        <w:t>We anticipate that this collaboration will yield the following outcomes:</w:t>
        <w:br/>
        <w:br/>
        <w:t>1. A fully functional hybrid crowdfunding platform that supports climate innovation.</w:t>
        <w:br/>
        <w:t>2. A comprehensive report on the shared intellectual property model and its applications in climate innovation.</w:t>
        <w:br/>
        <w:t>3. A network of stakeholders, including climate innovators, entrepreneurs, and industry experts, who will contribute to the development and scaling of the platform.</w:t>
        <w:br/>
        <w:br/>
      </w:r>
      <w:r>
        <w:rPr>
          <w:b/>
        </w:rPr>
        <w:t>Financial Support:</w:t>
      </w:r>
      <w:r>
        <w:br/>
        <w:t>We are seeking financial support from [Organization 1] to further develop our research and bring this innovative project to life. The proposed budget will cover:</w:t>
        <w:br/>
        <w:br/>
        <w:t>1. Research personnel and operational costs.</w:t>
        <w:br/>
        <w:t>2. Platform design and development expenses.</w:t>
        <w:br/>
        <w:t>3. Market analysis and stakeholder engagement activities.</w:t>
        <w:br/>
        <w:br/>
      </w:r>
      <w:r>
        <w:rPr>
          <w:b/>
        </w:rPr>
        <w:t>Timeline:</w:t>
      </w:r>
      <w:r>
        <w:br/>
        <w:t>We propose a 12-month project timeline, with the following milestones:</w:t>
        <w:br/>
        <w:br/>
        <w:t>1. Month 1-3: Project planning, research design, and team assembly.</w:t>
        <w:br/>
        <w:t>2. Month 4-6: Platform design and development.</w:t>
        <w:br/>
        <w:t>3. Month 7-9: Market analysis and stakeholder engagement.</w:t>
        <w:br/>
        <w:t>4. Month 10-12: Platform testing, evaluation, and dissemination of results.</w:t>
        <w:br/>
        <w:br/>
      </w:r>
      <w:r>
        <w:rPr>
          <w:b/>
        </w:rPr>
        <w:t>Conclusion:</w:t>
      </w:r>
      <w:r>
        <w:br/>
        <w:t>We believe that this collaborative research initiative with [Organization 1] has the potential to drive meaningful change in the climate innovation landscape. We look forward to discussing this proposal in further detail and exploring opportunities for financial support to bring this project to fruition. Together, we can create a positive impact and contribute to a more sustainable future.</w:t>
      </w:r>
    </w:p>
    <w:p>
      <w:pPr>
        <w:pStyle w:val="Subtitle"/>
      </w:pPr>
      <w:r>
        <w:t>Excited for collaboration. Engaged and ready.</w:t>
      </w:r>
    </w:p>
    <w:p>
      <w:pPr/>
      <w:r>
        <w:t xml:space="preserve">One of the significant challenges faced by users and administrators of the Star Exchange forum, particularly in the context of a hybrid crowdfunding and shared intellectual property model for climate innovation, is the issue of </w:t>
      </w:r>
      <w:r>
        <w:rPr>
          <w:b/>
        </w:rPr>
        <w:t>Intellectual Property (IP) Protection and Ownership</w:t>
      </w:r>
      <w:r>
        <w:t xml:space="preserve"> in a decentralized, open-source environment. As this model aims to accelerate climate innovation by integrating decentralized governance, open-source principles, and blockchain-based funding mechanisms, it raises complex questions about how to balance the need for open collaboration and knowledge sharing with the necessity of protecting intellectual property rights. On one hand, the open-source nature of the platform encourages widespread participation, transparency, and innovation, which are crucial for addressing climate change. On the other hand, the lack of clear IP ownership and protection frameworks may deter contributors from sharing their valuable ideas and technologies, fearing unauthorized use or exploitation. Furthermore, the use of blockchain technology, while providing a secure and transparent means of tracking transactions and ownership, also introduces complexity in determining jurisdiction and applicable laws in cases of IP disputes. To address this challenge, the administrators of the Star Exchange forum may need to develop and implement innovative IP protection mechanisms, such as smart contracts that automatically enforce licensing terms and conditions, or decentralized autonomous organizations (DAOs) that govern IP ownership and usage. Additionally, educators, researchers, and policymakers must work together to establish clearer regulatory frameworks and guidelines for IP protection in decentralized, open-source environments, ensuring that the benefits of collaboration and innovation are balanced with the needs of creators and inventors. By tackling this challenge, the Star Exchange forum can create a trusted and effective platform for climate innovation, where contributors feel secure in sharing their ideas and technologies, and where the global community can work together to develop groundbreaking solutions for a sustainable future. </w:t>
        <w:br/>
        <w:br/>
        <w:t xml:space="preserve">This project introduces a pioneering hybrid crowdfunding and shared intellectual property model designed to accelerate climate innovation. It integrates decentralized governance, open-source principles, and a unique blockchain-based funding mechanism to transform waste into valuable resources, fostering global collaboration and ethical knowledge transfer. The model's potential to drive climate innovation is substantial, but its success hinges on addressing the challenge of IP protection and ownership, ensuring that contributors are incentivized to participate and share their knowledge, and that their rights are respected and protected throughout the process. </w:t>
        <w:br/>
        <w:br/>
        <w:t xml:space="preserve">In order to ensure the success and the widespread adoption of this model, it is crucial to consider the following key aspects: </w:t>
        <w:br/>
        <w:br/>
        <w:t xml:space="preserve">1. </w:t>
      </w:r>
      <w:r>
        <w:rPr>
          <w:b/>
        </w:rPr>
        <w:t>Decentralized Governance</w:t>
      </w:r>
      <w:r>
        <w:t>: Establishing a decentralized governance system that is transparent, fair, and responsive to the needs of all stakeholders, including contributors, users, and the broader community.</w:t>
        <w:br/>
        <w:t xml:space="preserve">2. </w:t>
      </w:r>
      <w:r>
        <w:rPr>
          <w:b/>
        </w:rPr>
        <w:t>Open-Source Principles</w:t>
      </w:r>
      <w:r>
        <w:t>: Implementing open-source principles that promote collaboration, transparency, and knowledge sharing, while also ensuring that contributors' rights are protected and respected.</w:t>
        <w:br/>
        <w:t xml:space="preserve">3. </w:t>
      </w:r>
      <w:r>
        <w:rPr>
          <w:b/>
        </w:rPr>
        <w:t>Blockchain-Based Funding Mechanism</w:t>
      </w:r>
      <w:r>
        <w:t>: Developing a blockchain-based funding mechanism that is secure, transparent, and efficient, and that provides a clear and consistent way of tracking transactions and ownership.</w:t>
        <w:br/>
        <w:t xml:space="preserve">4. </w:t>
      </w:r>
      <w:r>
        <w:rPr>
          <w:b/>
        </w:rPr>
        <w:t>Intellectual Property Protection</w:t>
      </w:r>
      <w:r>
        <w:t>: Establishing a robust IP protection framework that balances the need for open collaboration and knowledge sharing with the necessity of protecting contributors' rights and interests.</w:t>
        <w:br/>
        <w:t xml:space="preserve">5. </w:t>
      </w:r>
      <w:r>
        <w:rPr>
          <w:b/>
        </w:rPr>
        <w:t>Global Collaboration</w:t>
      </w:r>
      <w:r>
        <w:t>: Fostering global collaboration and partnerships among diverse stakeholders, including governments, businesses, civil society organizations, and individuals, to promote the widespread adoption and impact of the model.</w:t>
        <w:br/>
        <w:br/>
        <w:t>By addressing the challenge of IP protection and ownership, and by considering these key aspects, the Star Exchange forum can create a pioneering hybrid crowdfunding and shared intellectual property model that accelerates climate innovation, promotes global collaboration, and drives positive change for a sustainable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