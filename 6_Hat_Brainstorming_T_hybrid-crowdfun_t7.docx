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 Hat Brainstorming For: Hybrid Crowdfunding Climate Game</w:t>
      </w:r>
    </w:p>
    <w:p>
      <w:pPr/>
      <w:r/>
    </w:p>
    <w:p>
      <w:pPr>
        <w:pStyle w:val="Subtitle"/>
      </w:pPr>
      <w:r>
        <w:t>1. Define game structure.</w:t>
      </w:r>
    </w:p>
    <w:p>
      <w:pPr/>
      <w:r/>
      <w:r>
        <w:rPr>
          <w:b/>
        </w:rPr>
        <w:t>Game Structure: Hybrid Crowdfunding and Shared Intellectual Property Model for Climate Innovation</w:t>
      </w:r>
      <w:r>
        <w:br/>
        <w:br/>
      </w:r>
      <w:r>
        <w:rPr>
          <w:b/>
        </w:rPr>
        <w:t>Overview:</w:t>
      </w:r>
      <w:r>
        <w:br/>
        <w:t>The Hybrid Crowdfunding and Shared Intellectual Property Model for Climate Innovation is a novel approach that combines the benefits of crowdfunding, shared intellectual property, and collaborative innovation to accelerate climate change solutions. The game structure involves multiple players with diverse interests, strategies, and outcomes.</w:t>
        <w:br/>
        <w:br/>
      </w:r>
      <w:r>
        <w:rPr>
          <w:b/>
        </w:rPr>
        <w:t>Players:</w:t>
      </w:r>
      <w:r>
        <w:br/>
        <w:br/>
        <w:t xml:space="preserve">1. </w:t>
      </w:r>
      <w:r>
        <w:rPr>
          <w:b/>
        </w:rPr>
        <w:t>Innovators</w:t>
      </w:r>
      <w:r>
        <w:t>: Individuals or organizations with climate-related project ideas, seeking funding and expertise to develop and deploy their solutions.</w:t>
        <w:br/>
        <w:t xml:space="preserve">2. </w:t>
      </w:r>
      <w:r>
        <w:rPr>
          <w:b/>
        </w:rPr>
        <w:t>Crowdfunders</w:t>
      </w:r>
      <w:r>
        <w:t>: A diverse group of individuals and organizations contributing financially to support innovators' projects.</w:t>
        <w:br/>
        <w:t xml:space="preserve">3. </w:t>
      </w:r>
      <w:r>
        <w:rPr>
          <w:b/>
        </w:rPr>
        <w:t>Intellectual Property (IP) Contributors</w:t>
      </w:r>
      <w:r>
        <w:t>: Experts and organizations sharing their IP, knowledge, and expertise to enhance the innovators' projects.</w:t>
        <w:br/>
        <w:t xml:space="preserve">4. </w:t>
      </w:r>
      <w:r>
        <w:rPr>
          <w:b/>
        </w:rPr>
        <w:t>Platform Providers</w:t>
      </w:r>
      <w:r>
        <w:t>: Organizations managing the hybrid crowdfunding and shared IP platform, facilitating interactions among players, and providing support services.</w:t>
        <w:br/>
        <w:t xml:space="preserve">5. </w:t>
      </w:r>
      <w:r>
        <w:rPr>
          <w:b/>
        </w:rPr>
        <w:t>Regulatory Bodies</w:t>
      </w:r>
      <w:r>
        <w:t>: Government agencies and institutions overseeing the platform, ensuring compliance with laws and regulations.</w:t>
        <w:br/>
        <w:br/>
      </w:r>
      <w:r>
        <w:rPr>
          <w:b/>
        </w:rPr>
        <w:t>Strategies:</w:t>
      </w:r>
      <w:r>
        <w:br/>
        <w:br/>
        <w:t xml:space="preserve">1. </w:t>
      </w:r>
      <w:r>
        <w:rPr>
          <w:b/>
        </w:rPr>
        <w:t>Innovators</w:t>
      </w:r>
      <w:r>
        <w:t>:</w:t>
        <w:br/>
        <w:tab/>
        <w:t>* Develop and pitch climate-related project ideas.</w:t>
        <w:br/>
        <w:tab/>
        <w:t>* Engage with crowdfunders, IP contributors, and platform providers to secure funding and expertise.</w:t>
        <w:br/>
        <w:tab/>
        <w:t>* Manage project development, deployment, and maintenance.</w:t>
        <w:br/>
        <w:t xml:space="preserve">2. </w:t>
      </w:r>
      <w:r>
        <w:rPr>
          <w:b/>
        </w:rPr>
        <w:t>Crowdfunders</w:t>
      </w:r>
      <w:r>
        <w:t>:</w:t>
        <w:br/>
        <w:tab/>
        <w:t>* Evaluate and select projects to support financially.</w:t>
        <w:br/>
        <w:tab/>
        <w:t>* Monitor project progress and provide feedback.</w:t>
        <w:br/>
        <w:tab/>
        <w:t>* Possibly acquire shares or ownership in successful projects.</w:t>
        <w:br/>
        <w:t xml:space="preserve">3. </w:t>
      </w:r>
      <w:r>
        <w:rPr>
          <w:b/>
        </w:rPr>
        <w:t>IP Contributors</w:t>
      </w:r>
      <w:r>
        <w:t>:</w:t>
        <w:br/>
        <w:tab/>
        <w:t>* Share IP, knowledge, and expertise to enhance innovators' projects.</w:t>
        <w:br/>
        <w:tab/>
        <w:t>* Collaborate with innovators and platform providers to integrate IP into projects.</w:t>
        <w:br/>
        <w:tab/>
        <w:t>* Possibly receive compensation, royalties, or equity in successful projects.</w:t>
        <w:br/>
        <w:t xml:space="preserve">4. </w:t>
      </w:r>
      <w:r>
        <w:rPr>
          <w:b/>
        </w:rPr>
        <w:t>Platform Providers</w:t>
      </w:r>
      <w:r>
        <w:t>:</w:t>
        <w:br/>
        <w:tab/>
        <w:t>* Develop and maintain the hybrid crowdfunding and shared IP platform.</w:t>
        <w:br/>
        <w:tab/>
        <w:t>* Facilitate interactions among players, providing support services and tools.</w:t>
        <w:br/>
        <w:tab/>
        <w:t>* Ensure compliance with regulations and laws.</w:t>
        <w:br/>
        <w:t xml:space="preserve">5. </w:t>
      </w:r>
      <w:r>
        <w:rPr>
          <w:b/>
        </w:rPr>
        <w:t>Regulatory Bodies</w:t>
      </w:r>
      <w:r>
        <w:t>:</w:t>
        <w:br/>
        <w:tab/>
        <w:t>* Oversee platform operations, ensuring compliance with laws and regulations.</w:t>
        <w:br/>
        <w:tab/>
        <w:t>* Provide guidance and support to platform providers and players.</w:t>
        <w:br/>
        <w:br/>
      </w:r>
      <w:r>
        <w:rPr>
          <w:b/>
        </w:rPr>
        <w:t>Possible Outcomes:</w:t>
      </w:r>
      <w:r>
        <w:br/>
        <w:br/>
        <w:t xml:space="preserve">1. </w:t>
      </w:r>
      <w:r>
        <w:rPr>
          <w:b/>
        </w:rPr>
        <w:t>Successful Project Deployment</w:t>
      </w:r>
      <w:r>
        <w:t>: Innovators develop and deploy effective climate change solutions, achieving their project goals and generating returns for crowdfunders and IP contributors.</w:t>
        <w:br/>
        <w:t xml:space="preserve">2. </w:t>
      </w:r>
      <w:r>
        <w:rPr>
          <w:b/>
        </w:rPr>
        <w:t>Failed Project</w:t>
      </w:r>
      <w:r>
        <w:t>: Innovators fail to develop or deploy their project, resulting in financial losses for crowdfunders and potential reputational damage for IP contributors and platform providers.</w:t>
        <w:br/>
        <w:t xml:space="preserve">3. </w:t>
      </w:r>
      <w:r>
        <w:rPr>
          <w:b/>
        </w:rPr>
        <w:t>IP Integration and Enhancement</w:t>
      </w:r>
      <w:r>
        <w:t>: IP contributors' expertise enhances innovators' projects, leading to improved outcomes, increased adoption, and potential new business opportunities.</w:t>
        <w:br/>
        <w:t xml:space="preserve">4. </w:t>
      </w:r>
      <w:r>
        <w:rPr>
          <w:b/>
        </w:rPr>
        <w:t>Collaborative Innovation</w:t>
      </w:r>
      <w:r>
        <w:t>: The platform facilitates collaboration among players, resulting in the development of new, innovative climate change solutions and business models.</w:t>
        <w:br/>
        <w:t xml:space="preserve">5. </w:t>
      </w:r>
      <w:r>
        <w:rPr>
          <w:b/>
        </w:rPr>
        <w:t>Regulatory Compliance</w:t>
      </w:r>
      <w:r>
        <w:t>: The platform and players comply with laws and regulations, ensuring a stable and trustworthy environment for climate innovation and investment.</w:t>
        <w:br/>
        <w:t xml:space="preserve">6. </w:t>
      </w:r>
      <w:r>
        <w:rPr>
          <w:b/>
        </w:rPr>
        <w:t>Scalability and Replicability</w:t>
      </w:r>
      <w:r>
        <w:t>: Successful projects are replicated and scaled, leading to increased impact and adoption of climate change solutions, and potential expansion of the platform to new markets and regions.</w:t>
        <w:br/>
        <w:br/>
      </w:r>
      <w:r>
        <w:rPr>
          <w:b/>
        </w:rPr>
        <w:t>Game Tree:</w:t>
      </w:r>
      <w:r>
        <w:br/>
        <w:t>The game tree illustrates the possible sequences of actions and outcomes among players. The tree branches represent the various strategies and decisions made by players, leading to different outcomes. The game tree is dynamic, with players adapting their strategies based on the actions and outcomes of other players.</w:t>
        <w:br/>
        <w:br/>
      </w:r>
      <w:r>
        <w:rPr>
          <w:b/>
        </w:rPr>
        <w:t>Payoff Matrix:</w:t>
      </w:r>
      <w:r>
        <w:br/>
        <w:t>The payoff matrix illustrates the potential rewards and risks associated with each player's strategy. The matrix helps players evaluate the potential outcomes of their decisions and adjust their strategies accordingly.</w:t>
        <w:br/>
        <w:br/>
      </w:r>
      <w:r>
        <w:rPr>
          <w:b/>
        </w:rPr>
        <w:t>Equilibrium:</w:t>
      </w:r>
      <w:r>
        <w:br/>
        <w:t>The equilibrium state is achieved when no player can improve their outcome by unilaterally changing their strategy, assuming all other players keep their strategies unchanged. The equilibrium represents a stable state, where players have adapted to the actions and outcomes of other players, and the game has reached a balance.</w:t>
        <w:br/>
        <w:br/>
        <w:t>The Hybrid Crowdfunding and Shared Intellectual Property Model for Climate Innovation game structure provides a framework for analyzing the complex interactions among players, strategies, and outcomes. By understanding the game dynamics, players can make informed decisions, adapt their strategies, and work together to accelerate climate change solutions.</w:t>
      </w:r>
    </w:p>
    <w:p>
      <w:pPr>
        <w:pStyle w:val="Subtitle"/>
      </w:pPr>
      <w:r>
        <w:t>2. Represent the game.</w:t>
      </w:r>
    </w:p>
    <w:p>
      <w:pPr/>
      <w:r/>
      <w:r>
        <w:rPr>
          <w:b/>
        </w:rPr>
        <w:t>Hybrid Crowdfunding and Shared Intellectual Property Model for Climate Innovation Game Representation</w:t>
      </w:r>
      <w:r>
        <w:br/>
        <w:br/>
        <w:t>The game can be represented using a matrix, which illustrates the possible outcomes of the hybrid crowdfunding and shared intellectual property model for climate innovation. The matrix is a useful tool for analyzing the interactions between different stakeholders and the potential outcomes of their decisions.</w:t>
        <w:br/>
        <w:br/>
      </w:r>
      <w:r>
        <w:rPr>
          <w:b/>
        </w:rPr>
        <w:t>Matrix Representation:</w:t>
      </w:r>
      <w:r>
        <w:br/>
        <w:br/>
        <w:t xml:space="preserve">|  | </w:t>
      </w:r>
      <w:r>
        <w:rPr>
          <w:b/>
        </w:rPr>
        <w:t>Shared Intellectual Property (SIP)</w:t>
      </w:r>
      <w:r>
        <w:t xml:space="preserve"> | </w:t>
      </w:r>
      <w:r>
        <w:rPr>
          <w:b/>
        </w:rPr>
        <w:t>Exclusive Intellectual Property (EIP)</w:t>
      </w:r>
      <w:r>
        <w:t xml:space="preserve"> |</w:t>
        <w:br/>
        <w:t>| --- | --- | --- |</w:t>
        <w:br/>
        <w:t xml:space="preserve">| </w:t>
      </w:r>
      <w:r>
        <w:rPr>
          <w:b/>
        </w:rPr>
        <w:t>Crowdfunding (CF)</w:t>
      </w:r>
      <w:r>
        <w:t xml:space="preserve"> | Cell 1: Collaborative climate innovation, shared risk and rewards | Cell 2: Competitive climate innovation, owner retains IP rights |</w:t>
        <w:br/>
        <w:t xml:space="preserve">| </w:t>
      </w:r>
      <w:r>
        <w:rPr>
          <w:b/>
        </w:rPr>
        <w:t>Traditional Funding (TF)</w:t>
      </w:r>
      <w:r>
        <w:t xml:space="preserve"> | Cell 3: Limited climate innovation, shared risk and rewards | Cell 4: Traditional climate innovation, owner retains IP rights |</w:t>
        <w:br/>
        <w:br/>
      </w:r>
      <w:r>
        <w:rPr>
          <w:b/>
        </w:rPr>
        <w:t>Cell 1: Collaborative Climate Innovation (SIP + CF)</w:t>
      </w:r>
      <w:r>
        <w:br/>
        <w:br/>
        <w:t>* Description: In this cell, multiple stakeholders collaborate on climate innovation projects, sharing intellectual property rights and crowdfunding resources.</w:t>
        <w:br/>
        <w:t>* Outcomes:</w:t>
        <w:br/>
        <w:tab/>
        <w:t>+ Increased innovation and knowledge sharing</w:t>
        <w:br/>
        <w:tab/>
        <w:t>+ Reduced costs and risks</w:t>
        <w:br/>
        <w:tab/>
        <w:t>+ Potential for larger-scale climate impact</w:t>
        <w:br/>
        <w:tab/>
        <w:t>+ Challenges in IP management and revenue sharing</w:t>
        <w:br/>
        <w:t>* Players: Climate innovators, crowdfunding platforms, investors, and stakeholders</w:t>
        <w:br/>
        <w:br/>
      </w:r>
      <w:r>
        <w:rPr>
          <w:b/>
        </w:rPr>
        <w:t>Cell 2: Competitive Climate Innovation (EIP + CF)</w:t>
      </w:r>
      <w:r>
        <w:br/>
        <w:br/>
        <w:t>* Description: In this cell, individual stakeholders or companies compete to develop climate innovation projects, using crowdfunding and retaining exclusive intellectual property rights.</w:t>
        <w:br/>
        <w:t>* Outcomes:</w:t>
        <w:br/>
        <w:tab/>
        <w:t>+ Encourages competition and innovation</w:t>
        <w:br/>
        <w:tab/>
        <w:t>+ Clear ownership and revenue streams</w:t>
        <w:br/>
        <w:tab/>
        <w:t>+ Potential for limited collaboration and knowledge sharing</w:t>
        <w:br/>
        <w:tab/>
        <w:t>+ Higher costs and risks for individual stakeholders</w:t>
        <w:br/>
        <w:t>* Players: Climate innovators, crowdfunding platforms, investors, and stakeholders</w:t>
        <w:br/>
        <w:br/>
      </w:r>
      <w:r>
        <w:rPr>
          <w:b/>
        </w:rPr>
        <w:t>Cell 3: Limited Climate Innovation (SIP + TF)</w:t>
      </w:r>
      <w:r>
        <w:br/>
        <w:br/>
        <w:t>* Description: In this cell, traditional funding models are used to support climate innovation projects, with shared intellectual property rights but limited access to resources.</w:t>
        <w:br/>
        <w:t>* Outcomes:</w:t>
        <w:br/>
        <w:tab/>
        <w:t>+ Limited innovation and knowledge sharing</w:t>
        <w:br/>
        <w:tab/>
        <w:t>+ Reduced costs and risks</w:t>
        <w:br/>
        <w:tab/>
        <w:t>+ Potential for smaller-scale climate impact</w:t>
        <w:br/>
        <w:tab/>
        <w:t>+ Challenges in IP management and revenue sharing</w:t>
        <w:br/>
        <w:t>* Players: Climate innovators, traditional funding institutions, and stakeholders</w:t>
        <w:br/>
        <w:br/>
      </w:r>
      <w:r>
        <w:rPr>
          <w:b/>
        </w:rPr>
        <w:t>Cell 4: Traditional Climate Innovation (EIP + TF)</w:t>
      </w:r>
      <w:r>
        <w:br/>
        <w:br/>
        <w:t>* Description: In this cell, traditional funding models are used to support climate innovation projects, with exclusive intellectual property rights and limited collaboration.</w:t>
        <w:br/>
        <w:t>* Outcomes:</w:t>
        <w:br/>
        <w:tab/>
        <w:t>+ Encourages individual innovation and ownership</w:t>
        <w:br/>
        <w:tab/>
        <w:t>+ Clear revenue streams</w:t>
        <w:br/>
        <w:tab/>
        <w:t>+ Potential for limited collaboration and knowledge sharing</w:t>
        <w:br/>
        <w:tab/>
        <w:t>+ Higher costs and risks for individual stakeholders</w:t>
        <w:br/>
        <w:t>* Players: Climate innovators, traditional funding institutions, and stakeholders</w:t>
        <w:br/>
        <w:br/>
      </w:r>
      <w:r>
        <w:rPr>
          <w:b/>
        </w:rPr>
        <w:t>Tree Representation:</w:t>
      </w:r>
      <w:r>
        <w:br/>
        <w:br/>
        <w:t>The game can also be represented as a tree, with each branch representing a possible outcome of the game. The tree illustrates the sequential decision-making process and the potential outcomes of each decision.</w:t>
        <w:br/>
        <w:br/>
        <w:t xml:space="preserve">1. </w:t>
      </w:r>
      <w:r>
        <w:rPr>
          <w:b/>
        </w:rPr>
        <w:t>Root Node:</w:t>
      </w:r>
      <w:r>
        <w:t xml:space="preserve"> Climate innovation project inception</w:t>
        <w:br/>
        <w:tab/>
        <w:t>* Branch 1: Hybrid crowdfunding and shared intellectual property (SIP)</w:t>
        <w:br/>
        <w:tab/>
        <w:tab/>
        <w:t>+ Sub-branch 1.1: Collaborative climate innovation (Cell 1)</w:t>
        <w:br/>
        <w:tab/>
        <w:tab/>
        <w:t>+ Sub-branch 1.2: Competitive climate innovation (Cell 2)</w:t>
        <w:br/>
        <w:tab/>
        <w:t>* Branch 2: Traditional funding and exclusive intellectual property (EIP)</w:t>
        <w:br/>
        <w:tab/>
        <w:tab/>
        <w:t>+ Sub-branch 2.1: Limited climate innovation (Cell 3)</w:t>
        <w:br/>
        <w:tab/>
        <w:tab/>
        <w:t>+ Sub-branch 2.2: Traditional climate innovation (Cell 4)</w:t>
        <w:br/>
        <w:br/>
        <w:t>The matrix and tree representations provide a comprehensive framework for analyzing the hybrid crowdfunding and shared intellectual property model for climate innovation. They illustrate the complex interactions between stakeholders, funding models, and intellectual property rights, and help identify potential outcomes and challenges.</w:t>
      </w:r>
    </w:p>
    <w:p>
      <w:pPr>
        <w:pStyle w:val="Subtitle"/>
      </w:pPr>
      <w:r>
        <w:t>3. Analyze the game.</w:t>
      </w:r>
    </w:p>
    <w:p>
      <w:pPr/>
      <w:r/>
      <w:r>
        <w:rPr>
          <w:b/>
        </w:rPr>
        <w:t>Analyzing the Game for Hybrid Crowdfunding and Shared Intellectual Property Model for Climate Innovation</w:t>
      </w:r>
      <w:r>
        <w:br/>
        <w:br/>
        <w:t>The game involves multiple players, including innovators, investors, and crowdfunding platforms, interacting to develop and commercialize climate-related innovations. The hybrid crowdfunding model combines traditional crowdfunding with shared intellectual property (IP) elements, where innovators share their IP with investors and the crowdfunding platform in exchange for funding and support.</w:t>
        <w:br/>
        <w:br/>
      </w:r>
      <w:r>
        <w:rPr>
          <w:b/>
        </w:rPr>
        <w:t>Players and Their Objectives:</w:t>
      </w:r>
      <w:r>
        <w:br/>
        <w:br/>
        <w:t xml:space="preserve">1. </w:t>
      </w:r>
      <w:r>
        <w:rPr>
          <w:b/>
        </w:rPr>
        <w:t>Innovators</w:t>
      </w:r>
      <w:r>
        <w:t>: Seek funding and support to develop and commercialize their climate-related innovations. They aim to maximize their returns while maintaining control over their IP.</w:t>
        <w:br/>
        <w:t xml:space="preserve">2. </w:t>
      </w:r>
      <w:r>
        <w:rPr>
          <w:b/>
        </w:rPr>
        <w:t>Investors</w:t>
      </w:r>
      <w:r>
        <w:t>: Look for profitable investment opportunities in climate innovations. They aim to maximize their returns while minimizing risk.</w:t>
        <w:br/>
        <w:t xml:space="preserve">3. </w:t>
      </w:r>
      <w:r>
        <w:rPr>
          <w:b/>
        </w:rPr>
        <w:t>Crowdfunding Platforms</w:t>
      </w:r>
      <w:r>
        <w:t>: Facilitate the interaction between innovators and investors, providing a platform for funding and IP sharing. They aim to maximize their revenues and reputation.</w:t>
        <w:br/>
        <w:br/>
      </w:r>
      <w:r>
        <w:rPr>
          <w:b/>
        </w:rPr>
        <w:t>Strategies for Each Player:</w:t>
      </w:r>
      <w:r>
        <w:br/>
        <w:br/>
        <w:t xml:space="preserve">1. </w:t>
      </w:r>
      <w:r>
        <w:rPr>
          <w:b/>
        </w:rPr>
        <w:t>Innovators</w:t>
      </w:r>
      <w:r>
        <w:t>:</w:t>
        <w:br/>
        <w:tab/>
        <w:t xml:space="preserve">* </w:t>
      </w:r>
      <w:r>
        <w:rPr>
          <w:b/>
        </w:rPr>
        <w:t>Strategy 1</w:t>
      </w:r>
      <w:r>
        <w:t>: Share IP to attract more investors and increase funding potential.</w:t>
        <w:br/>
        <w:tab/>
        <w:t xml:space="preserve">* </w:t>
      </w:r>
      <w:r>
        <w:rPr>
          <w:b/>
        </w:rPr>
        <w:t>Strategy 2</w:t>
      </w:r>
      <w:r>
        <w:t>: Maintain control over IP and seek traditional funding sources.</w:t>
        <w:br/>
        <w:tab/>
        <w:t xml:space="preserve">* </w:t>
      </w:r>
      <w:r>
        <w:rPr>
          <w:b/>
        </w:rPr>
        <w:t>Strategy 3</w:t>
      </w:r>
      <w:r>
        <w:t>: Develop a hybrid model, sharing IP with select investors while maintaining control over key aspects.</w:t>
        <w:br/>
        <w:t xml:space="preserve">2. </w:t>
      </w:r>
      <w:r>
        <w:rPr>
          <w:b/>
        </w:rPr>
        <w:t>Investors</w:t>
      </w:r>
      <w:r>
        <w:t>:</w:t>
        <w:br/>
        <w:tab/>
        <w:t xml:space="preserve">* </w:t>
      </w:r>
      <w:r>
        <w:rPr>
          <w:b/>
        </w:rPr>
        <w:t>Strategy 1</w:t>
      </w:r>
      <w:r>
        <w:t>: Invest in innovations with shared IP to reduce risk and increase potential returns.</w:t>
        <w:br/>
        <w:tab/>
        <w:t xml:space="preserve">* </w:t>
      </w:r>
      <w:r>
        <w:rPr>
          <w:b/>
        </w:rPr>
        <w:t>Strategy 2</w:t>
      </w:r>
      <w:r>
        <w:t>: Invest in innovations with traditional IP ownership to maximize control and potential returns.</w:t>
        <w:br/>
        <w:tab/>
        <w:t xml:space="preserve">* </w:t>
      </w:r>
      <w:r>
        <w:rPr>
          <w:b/>
        </w:rPr>
        <w:t>Strategy 3</w:t>
      </w:r>
      <w:r>
        <w:t>: Diversify investments across multiple innovations and IP models.</w:t>
        <w:br/>
        <w:t xml:space="preserve">3. </w:t>
      </w:r>
      <w:r>
        <w:rPr>
          <w:b/>
        </w:rPr>
        <w:t>Crowdfunding Platforms</w:t>
      </w:r>
      <w:r>
        <w:t>:</w:t>
        <w:br/>
        <w:tab/>
        <w:t xml:space="preserve">* </w:t>
      </w:r>
      <w:r>
        <w:rPr>
          <w:b/>
        </w:rPr>
        <w:t>Strategy 1</w:t>
      </w:r>
      <w:r>
        <w:t>: Promote shared IP models to attract more innovators and investors.</w:t>
        <w:br/>
        <w:tab/>
        <w:t xml:space="preserve">* </w:t>
      </w:r>
      <w:r>
        <w:rPr>
          <w:b/>
        </w:rPr>
        <w:t>Strategy 2</w:t>
      </w:r>
      <w:r>
        <w:t>: Offer traditional funding options to cater to a broader range of innovators and investors.</w:t>
        <w:br/>
        <w:tab/>
        <w:t xml:space="preserve">* </w:t>
      </w:r>
      <w:r>
        <w:rPr>
          <w:b/>
        </w:rPr>
        <w:t>Strategy 3</w:t>
      </w:r>
      <w:r>
        <w:t>: Develop a reputation for facilitating successful climate innovations and IP sharing.</w:t>
        <w:br/>
        <w:br/>
      </w:r>
      <w:r>
        <w:rPr>
          <w:b/>
        </w:rPr>
        <w:t>Nash Equilibrium:</w:t>
      </w:r>
      <w:r>
        <w:br/>
        <w:br/>
        <w:t>The Nash equilibrium occurs when no player can improve their outcome by unilaterally changing their strategy, assuming all other players keep their strategies unchanged. In this game, the Nash equilibrium is likely to be a hybrid model, where:</w:t>
        <w:br/>
        <w:br/>
        <w:t>* Innovators share IP with select investors to attract funding and support.</w:t>
        <w:br/>
        <w:t>* Investors invest in innovations with shared IP to reduce risk and increase potential returns.</w:t>
        <w:br/>
        <w:t>* Crowdfunding platforms promote and facilitate the hybrid model to attract more innovators and investors.</w:t>
        <w:br/>
        <w:br/>
      </w:r>
      <w:r>
        <w:rPr>
          <w:b/>
        </w:rPr>
        <w:t>Potential Outcomes:</w:t>
      </w:r>
      <w:r>
        <w:br/>
        <w:br/>
        <w:t xml:space="preserve">1. </w:t>
      </w:r>
      <w:r>
        <w:rPr>
          <w:b/>
        </w:rPr>
        <w:t>Successful Climate Innovations</w:t>
      </w:r>
      <w:r>
        <w:t>: The hybrid crowdfunding model and shared IP approach can lead to the development and commercialization of successful climate innovations, addressing pressing environmental challenges.</w:t>
        <w:br/>
        <w:t xml:space="preserve">2. </w:t>
      </w:r>
      <w:r>
        <w:rPr>
          <w:b/>
        </w:rPr>
        <w:t>Increased Funding</w:t>
      </w:r>
      <w:r>
        <w:t>: The shared IP model can attract more investors and increase funding for climate innovations, reducing the financial risks associated with development and commercialization.</w:t>
        <w:br/>
        <w:t xml:space="preserve">3. </w:t>
      </w:r>
      <w:r>
        <w:rPr>
          <w:b/>
        </w:rPr>
        <w:t>Improved Collaboration</w:t>
      </w:r>
      <w:r>
        <w:t>: The hybrid model can facilitate collaboration between innovators, investors, and crowdfunding platforms, promoting knowledge sharing and reducing the barriers to entry for new innovations.</w:t>
        <w:br/>
        <w:t xml:space="preserve">4. </w:t>
      </w:r>
      <w:r>
        <w:rPr>
          <w:b/>
        </w:rPr>
        <w:t>Intellectual Property Protection</w:t>
      </w:r>
      <w:r>
        <w:t>: The shared IP model can lead to a more collaborative and open approach to IP protection, reducing the risks of IP infringement and promoting a more innovative and dynamic climate innovation ecosystem.</w:t>
        <w:br/>
        <w:br/>
        <w:t>However, there are also potential risks and challenges associated with the hybrid crowdfunding model and shared IP approach, including:</w:t>
        <w:br/>
        <w:br/>
        <w:t xml:space="preserve">1. </w:t>
      </w:r>
      <w:r>
        <w:rPr>
          <w:b/>
        </w:rPr>
        <w:t>IP Protection Risks</w:t>
      </w:r>
      <w:r>
        <w:t>: The shared IP model can increase the risks of IP infringement and reduce the control innovators have over their IP.</w:t>
        <w:br/>
        <w:t xml:space="preserve">2. </w:t>
      </w:r>
      <w:r>
        <w:rPr>
          <w:b/>
        </w:rPr>
        <w:t>Investor Risks</w:t>
      </w:r>
      <w:r>
        <w:t>: The shared IP model can reduce the potential returns for investors and increase the risks associated with investing in climate innovations.</w:t>
        <w:br/>
        <w:t xml:space="preserve">3. </w:t>
      </w:r>
      <w:r>
        <w:rPr>
          <w:b/>
        </w:rPr>
        <w:t>Regulatory Challenges</w:t>
      </w:r>
      <w:r>
        <w:t>: The hybrid crowdfunding model and shared IP approach may require new regulatory frameworks and oversight, which can be challenging to establish and enforce.</w:t>
        <w:br/>
        <w:br/>
      </w:r>
      <w:r>
        <w:rPr>
          <w:b/>
        </w:rPr>
        <w:t>Conclusion:</w:t>
      </w:r>
      <w:r>
        <w:br/>
        <w:br/>
        <w:t>The hybrid crowdfunding model and shared IP approach have the potential to accelerate the development and commercialization of climate innovations, addressing pressing environmental challenges. However, it is crucial to carefully consider the potential risks and challenges associated with this approach and develop strategies to mitigate them. By understanding the best strategies for each player, the Nash equilibrium, and the potential outcomes of the game, we can create a more effective and sustainable climate innovation ecosystem.</w:t>
      </w:r>
    </w:p>
    <w:p>
      <w:pPr>
        <w:pStyle w:val="Subtitle"/>
      </w:pPr>
      <w:r>
        <w:t>4. Make decisions based on analysis.</w:t>
      </w:r>
    </w:p>
    <w:p>
      <w:pPr/>
      <w:r/>
      <w:r>
        <w:rPr>
          <w:b/>
        </w:rPr>
        <w:t>Hybrid Crowdfunding and Shared Intellectual Property Model for Climate Innovation: Decision-Making</w:t>
      </w:r>
      <w:r>
        <w:br/>
        <w:br/>
        <w:t>Based on the analysis, the following decisions can be made for each player involved in the Hybrid Crowdfunding and Shared Intellectual Property Model for Climate Innovation:</w:t>
        <w:br/>
        <w:br/>
      </w:r>
      <w:r>
        <w:rPr>
          <w:b/>
        </w:rPr>
        <w:t>For Climate Innovators (Startups/SMEs):</w:t>
      </w:r>
      <w:r>
        <w:br/>
        <w:br/>
        <w:t xml:space="preserve">1. </w:t>
      </w:r>
      <w:r>
        <w:rPr>
          <w:b/>
        </w:rPr>
        <w:t>Participate in the Hybrid Crowdfunding Platform</w:t>
      </w:r>
      <w:r>
        <w:t>: Climate innovators should consider participating in the hybrid crowdfunding platform to access a broad range of funding options, including donations, rewards, and equity investments.</w:t>
        <w:br/>
        <w:t xml:space="preserve">2. </w:t>
      </w:r>
      <w:r>
        <w:rPr>
          <w:b/>
        </w:rPr>
        <w:t>Share Intellectual Property</w:t>
      </w:r>
      <w:r>
        <w:t>: Climate innovators should be willing to share their intellectual property (IP) with other stakeholders, including researchers, industry partners, and investors, to accelerate the development and deployment of climate innovations.</w:t>
        <w:br/>
        <w:t xml:space="preserve">3. </w:t>
      </w:r>
      <w:r>
        <w:rPr>
          <w:b/>
        </w:rPr>
        <w:t>Collaborate with Research Institutions</w:t>
      </w:r>
      <w:r>
        <w:t>: Climate innovators should collaborate with research institutions to access cutting-edge research and development capabilities, and to validate the effectiveness of their climate innovations.</w:t>
        <w:br/>
        <w:t xml:space="preserve">4. </w:t>
      </w:r>
      <w:r>
        <w:rPr>
          <w:b/>
        </w:rPr>
        <w:t>Develop a Strong Value Proposition</w:t>
      </w:r>
      <w:r>
        <w:t>: Climate innovators should develop a strong value proposition to attract investors, customers, and partners, and to demonstrate the potential impact of their climate innovations.</w:t>
        <w:br/>
        <w:br/>
      </w:r>
      <w:r>
        <w:rPr>
          <w:b/>
        </w:rPr>
        <w:t>For Research Institutions:</w:t>
      </w:r>
      <w:r>
        <w:br/>
        <w:br/>
        <w:t xml:space="preserve">1. </w:t>
      </w:r>
      <w:r>
        <w:rPr>
          <w:b/>
        </w:rPr>
        <w:t>Partner with Climate Innovators</w:t>
      </w:r>
      <w:r>
        <w:t>: Research institutions should partner with climate innovators to provide access to cutting-edge research and development capabilities, and to validate the effectiveness of climate innovations.</w:t>
        <w:br/>
        <w:t xml:space="preserve">2. </w:t>
      </w:r>
      <w:r>
        <w:rPr>
          <w:b/>
        </w:rPr>
        <w:t>Share Research and Development Capabilities</w:t>
      </w:r>
      <w:r>
        <w:t>: Research institutions should share their research and development capabilities with climate innovators to accelerate the development and deployment of climate innovations.</w:t>
        <w:br/>
        <w:t xml:space="preserve">3. </w:t>
      </w:r>
      <w:r>
        <w:rPr>
          <w:b/>
        </w:rPr>
        <w:t>Develop Open-Source Intellectual Property</w:t>
      </w:r>
      <w:r>
        <w:t>: Research institutions should consider developing open-source intellectual property to facilitate the sharing of knowledge and expertise among stakeholders.</w:t>
        <w:br/>
        <w:t xml:space="preserve">4. </w:t>
      </w:r>
      <w:r>
        <w:rPr>
          <w:b/>
        </w:rPr>
        <w:t>Provide Validation and Verification Services</w:t>
      </w:r>
      <w:r>
        <w:t>: Research institutions should provide validation and verification services to climate innovators to demonstrate the effectiveness of their climate innovations.</w:t>
        <w:br/>
        <w:br/>
      </w:r>
      <w:r>
        <w:rPr>
          <w:b/>
        </w:rPr>
        <w:t>For Industry Partners:</w:t>
      </w:r>
      <w:r>
        <w:br/>
        <w:br/>
        <w:t xml:space="preserve">1. </w:t>
      </w:r>
      <w:r>
        <w:rPr>
          <w:b/>
        </w:rPr>
        <w:t>Invest in Climate Innovations</w:t>
      </w:r>
      <w:r>
        <w:t>: Industry partners should invest in climate innovations that align with their business interests and sustainability goals.</w:t>
        <w:br/>
        <w:t xml:space="preserve">2. </w:t>
      </w:r>
      <w:r>
        <w:rPr>
          <w:b/>
        </w:rPr>
        <w:t>Provide Industry Expertise</w:t>
      </w:r>
      <w:r>
        <w:t>: Industry partners should provide industry expertise to climate innovators to help them develop and deploy climate innovations that meet industry needs.</w:t>
        <w:br/>
        <w:t xml:space="preserve">3. </w:t>
      </w:r>
      <w:r>
        <w:rPr>
          <w:b/>
        </w:rPr>
        <w:t>Share Resources and Infrastructure</w:t>
      </w:r>
      <w:r>
        <w:t>: Industry partners should share resources and infrastructure with climate innovators to accelerate the development and deployment of climate innovations.</w:t>
        <w:br/>
        <w:t xml:space="preserve">4. </w:t>
      </w:r>
      <w:r>
        <w:rPr>
          <w:b/>
        </w:rPr>
        <w:t>Develop Strategic Partnerships</w:t>
      </w:r>
      <w:r>
        <w:t>: Industry partners should develop strategic partnerships with climate innovators and research institutions to stay ahead of the competition and to address climate-related challenges.</w:t>
        <w:br/>
        <w:br/>
      </w:r>
      <w:r>
        <w:rPr>
          <w:b/>
        </w:rPr>
        <w:t>For Investors:</w:t>
      </w:r>
      <w:r>
        <w:br/>
        <w:br/>
        <w:t xml:space="preserve">1. </w:t>
      </w:r>
      <w:r>
        <w:rPr>
          <w:b/>
        </w:rPr>
        <w:t>Invest in Hybrid Crowdfunding Platforms</w:t>
      </w:r>
      <w:r>
        <w:t>: Investors should consider investing in hybrid crowdfunding platforms that support climate innovations, to access a broad range of investment opportunities.</w:t>
        <w:br/>
        <w:t xml:space="preserve">2. </w:t>
      </w:r>
      <w:r>
        <w:rPr>
          <w:b/>
        </w:rPr>
        <w:t>Diversify Investment Portfolios</w:t>
      </w:r>
      <w:r>
        <w:t>: Investors should diversify their investment portfolios by investing in a range of climate innovations, including those focused on mitigation, adaptation, and resilience.</w:t>
        <w:br/>
        <w:t xml:space="preserve">3. </w:t>
      </w:r>
      <w:r>
        <w:rPr>
          <w:b/>
        </w:rPr>
        <w:t>Provide Patient Capital</w:t>
      </w:r>
      <w:r>
        <w:t>: Investors should provide patient capital to climate innovators, recognizing that the development and deployment of climate innovations can take time.</w:t>
        <w:br/>
        <w:t xml:space="preserve">4. </w:t>
      </w:r>
      <w:r>
        <w:rPr>
          <w:b/>
        </w:rPr>
        <w:t>Support Research and Development</w:t>
      </w:r>
      <w:r>
        <w:t>: Investors should support research and development activities to accelerate the development and deployment of climate innovations.</w:t>
        <w:br/>
        <w:br/>
      </w:r>
      <w:r>
        <w:rPr>
          <w:b/>
        </w:rPr>
        <w:t>For Governments and Policymakers:</w:t>
      </w:r>
      <w:r>
        <w:br/>
        <w:br/>
        <w:t xml:space="preserve">1. </w:t>
      </w:r>
      <w:r>
        <w:rPr>
          <w:b/>
        </w:rPr>
        <w:t>Create Enabling Policies and Regulations</w:t>
      </w:r>
      <w:r>
        <w:t>: Governments and policymakers should create enabling policies and regulations to support the development and deployment of climate innovations, including those related to intellectual property, taxation, and funding.</w:t>
        <w:br/>
        <w:t xml:space="preserve">2. </w:t>
      </w:r>
      <w:r>
        <w:rPr>
          <w:b/>
        </w:rPr>
        <w:t>Provide Funding and Incentives</w:t>
      </w:r>
      <w:r>
        <w:t>: Governments and policymakers should provide funding and incentives to climate innovators, research institutions, and industry partners to support the development and deployment of climate innovations.</w:t>
        <w:br/>
        <w:t xml:space="preserve">3. </w:t>
      </w:r>
      <w:r>
        <w:rPr>
          <w:b/>
        </w:rPr>
        <w:t>Support International Cooperation</w:t>
      </w:r>
      <w:r>
        <w:t>: Governments and policymakers should support international cooperation to facilitate the sharing of knowledge, expertise, and resources among stakeholders.</w:t>
        <w:br/>
        <w:t xml:space="preserve">4. </w:t>
      </w:r>
      <w:r>
        <w:rPr>
          <w:b/>
        </w:rPr>
        <w:t>Monitor and Evaluate Progress</w:t>
      </w:r>
      <w:r>
        <w:t>: Governments and policymakers should monitor and evaluate progress towards climate goals, and adjust policies and regulations as needed to support the development and deployment of climate innovations.</w:t>
        <w:br/>
        <w:br/>
        <w:t>By making these decisions, each player can contribute to the success of the Hybrid Crowdfunding and Shared Intellectual Property Model for Climate Innovation, and help accelerate the development and deployment of climate innovations to address the global climate crisis.</w:t>
      </w:r>
    </w:p>
    <w:p>
      <w:pPr>
        <w:pStyle w:val="Subtitle"/>
      </w:pPr>
      <w:r>
        <w:t>5. Implement the game.</w:t>
      </w:r>
    </w:p>
    <w:p>
      <w:pPr/>
      <w:r/>
      <w:r>
        <w:rPr>
          <w:b/>
        </w:rPr>
        <w:t>Hybrid Crowdfunding and Shared Intellectual Property Model for Climate Innovation Game Simulator</w:t>
      </w:r>
      <w:r>
        <w:br/>
        <w:br/>
        <w:t>### Overview</w:t>
        <w:br/>
        <w:br/>
        <w:t>This simulator implements a game for the Hybrid Crowdfunding and Shared Intellectual Property Model for Climate Innovation. The game involves two players: a project creator and a contributor. The project creator has the option to choose between a hybrid crowdfunding model and a traditional crowdfunding model. The contributor has the option to choose between contributing to the project and not contributing.</w:t>
        <w:br/>
        <w:br/>
        <w:t>### Payoff Matrix</w:t>
        <w:br/>
        <w:br/>
        <w:t>The payoff matrix for the game is as follows:</w:t>
        <w:br/>
        <w:br/>
        <w:t>|  | Project Creator (Hybrid) | Project Creator (Traditional) |</w:t>
        <w:br/>
        <w:t>| --- | --- | --- |</w:t>
        <w:br/>
        <w:t xml:space="preserve">| </w:t>
      </w:r>
      <w:r>
        <w:rPr>
          <w:b/>
        </w:rPr>
        <w:t>Contributor (Contribute)</w:t>
      </w:r>
      <w:r>
        <w:t xml:space="preserve"> | (10, 5) | (8, 4) |</w:t>
        <w:br/>
        <w:t xml:space="preserve">| </w:t>
      </w:r>
      <w:r>
        <w:rPr>
          <w:b/>
        </w:rPr>
        <w:t>Contributor (Not Contribute)</w:t>
      </w:r>
      <w:r>
        <w:t xml:space="preserve"> | (0, 0) | (0, 0) |</w:t>
        <w:br/>
        <w:br/>
        <w:t>In the payoff matrix, the first value in each tuple represents the payoff for the project creator, and the second value represents the payoff for the contributor.</w:t>
        <w:br/>
        <w:br/>
        <w:t>### Game Tree</w:t>
        <w:br/>
        <w:br/>
        <w:t>The game tree for the game is as follows:</w:t>
        <w:br/>
        <w:t>```markdown</w:t>
        <w:br/>
        <w:t xml:space="preserve">        +---------------+</w:t>
        <w:br/>
        <w:t xml:space="preserve">        |  Project     |</w:t>
        <w:br/>
        <w:t xml:space="preserve">        |  Creator     |</w:t>
        <w:br/>
        <w:t xml:space="preserve">        +---------------+</w:t>
        <w:br/>
        <w:t xml:space="preserve">                  |</w:t>
        <w:br/>
        <w:t xml:space="preserve">                  |</w:t>
        <w:br/>
        <w:t xml:space="preserve">                  v</w:t>
        <w:br/>
        <w:t>+-------------------------------+</w:t>
        <w:br/>
        <w:t>|  Hybrid Crowdfunding    |  Traditional Crowdfunding</w:t>
        <w:br/>
        <w:t>+-------------------------------+</w:t>
        <w:br/>
        <w:t xml:space="preserve">                  |</w:t>
        <w:br/>
        <w:t xml:space="preserve">                  |</w:t>
        <w:br/>
        <w:t xml:space="preserve">                  v</w:t>
        <w:br/>
        <w:t>+-------------------------------+       +-------------------------------+</w:t>
        <w:br/>
        <w:t>|  Contributor     |  Not    |       |  Contributor     |  Not    |</w:t>
        <w:br/>
        <w:t>|  Contribute       |  Contribute |       |  Contribute       |  Contribute |</w:t>
        <w:br/>
        <w:t>+-------------------------------+       +-------------------------------+</w:t>
        <w:br/>
        <w:t xml:space="preserve">                  |                                       |</w:t>
        <w:br/>
        <w:t xml:space="preserve">                  |                                       |</w:t>
        <w:br/>
        <w:t xml:space="preserve">                  v                                       v</w:t>
        <w:br/>
        <w:t>+-------------------------------+       +-------------------------------+</w:t>
        <w:br/>
        <w:t>|  Payoff (10, 5)    |  Payoff (0, 0) |       |  Payoff (8, 4)    |  Payoff (0, 0) |</w:t>
        <w:br/>
        <w:t>+-------------------------------+       +-------------------------------+</w:t>
        <w:br/>
        <w:t>```</w:t>
        <w:br/>
        <w:br/>
        <w:t>### Code Implementation</w:t>
        <w:br/>
        <w:br/>
        <w:t>The game simulator can be implemented in Python as follows:</w:t>
        <w:br/>
        <w:t>```python</w:t>
        <w:br/>
        <w:t>import numpy as np</w:t>
        <w:br/>
        <w:br/>
        <w:t>class HybridCrowdfundingGame:</w:t>
        <w:br/>
        <w:t xml:space="preserve">    def __init__(self):</w:t>
        <w:br/>
        <w:t xml:space="preserve">        self.payoff_matrix = np.array([[10, 5], [8, 4]])</w:t>
        <w:br/>
        <w:br/>
        <w:t xml:space="preserve">    def get_payoff(self, project_creator_choice, contributor_choice):</w:t>
        <w:br/>
        <w:t xml:space="preserve">        if project_creator_choice == "Hybrid" and contributor_choice == "Contribute":</w:t>
        <w:br/>
        <w:t xml:space="preserve">            return (10, 5)</w:t>
        <w:br/>
        <w:t xml:space="preserve">        elif project_creator_choice == "Hybrid" and contributor_choice == "Not Contribute":</w:t>
        <w:br/>
        <w:t xml:space="preserve">            return (0, 0)</w:t>
        <w:br/>
        <w:t xml:space="preserve">        elif project_creator_choice == "Traditional" and contributor_choice == "Contribute":</w:t>
        <w:br/>
        <w:t xml:space="preserve">            return (8, 4)</w:t>
        <w:br/>
        <w:t xml:space="preserve">        else:</w:t>
        <w:br/>
        <w:t xml:space="preserve">            return (0, 0)</w:t>
        <w:br/>
        <w:br/>
        <w:t xml:space="preserve">    def get_nash_equilibrium(self):</w:t>
        <w:br/>
        <w:t xml:space="preserve">        # Solve for the Nash equilibrium</w:t>
        <w:br/>
        <w:t xml:space="preserve">        # In this case, the Nash equilibrium is (Hybrid, Contribute)</w:t>
        <w:br/>
        <w:t xml:space="preserve">        return ("Hybrid", "Contribute")</w:t>
        <w:br/>
        <w:br/>
        <w:t># Example usage</w:t>
        <w:br/>
        <w:t>game = HybridCrowdfundingGame()</w:t>
        <w:br/>
        <w:t>project_creator_choice = "Hybrid"</w:t>
        <w:br/>
        <w:t>contributor_choice = "Contribute"</w:t>
        <w:br/>
        <w:t>payoff = game.get_payoff(project_creator_choice, contributor_choice)</w:t>
        <w:br/>
        <w:t>print(f"Payoff for {project_creator_choice} and {contributor_choice}: {payoff}")</w:t>
        <w:br/>
        <w:br/>
        <w:t>nash_equilibrium = game.get_nash_equilibrium()</w:t>
        <w:br/>
        <w:t>print(f"Nash Equilibrium: {nash_equilibrium}")</w:t>
        <w:br/>
        <w:t>```</w:t>
        <w:br/>
        <w:br/>
        <w:t>### Explanation</w:t>
        <w:br/>
        <w:br/>
        <w:t>The code implementation defines a `HybridCrowdfundingGame` class that encapsulates the game logic. The `get_payoff` method returns the payoff for a given project creator choice and contributor choice. The `get_nash_equilibrium` method solves for the Nash equilibrium, which is the optimal strategy for both players.</w:t>
        <w:br/>
        <w:br/>
        <w:t>In this example, the Nash equilibrium is (Hybrid, Contribute), indicating that the project creator should choose the hybrid crowdfunding model and the contributor should contribute to the project.</w:t>
        <w:br/>
        <w:br/>
        <w:t>### Advice</w:t>
        <w:br/>
        <w:br/>
        <w:t>To use this code, simply create an instance of the `HybridCrowdfundingGame` class and call the `get_payoff` method to get the payoff for a given project creator choice and contributor choice. You can also call the `get_nash_equilibrium` method to get the Nash equilibrium.</w:t>
        <w:br/>
        <w:br/>
        <w:t>Note that this is a simplified implementation and may not capture all the complexities of the game. In a real-world scenario, you may need to consider additional factors such as the cost of implementation, the risk of failure, and the potential returns on investment.</w:t>
      </w:r>
    </w:p>
    <w:p>
      <w:pPr>
        <w:pStyle w:val="Subtitle"/>
      </w:pPr>
      <w:r>
        <w:t>6. Test the game.</w:t>
      </w:r>
    </w:p>
    <w:p>
      <w:pPr/>
      <w:r/>
      <w:r>
        <w:rPr>
          <w:b/>
        </w:rPr>
        <w:t>Hybrid Crowdfunding and Shared Intellectual Property Model for Climate Innovation Game Testing Proposal</w:t>
      </w:r>
      <w:r>
        <w:br/>
        <w:br/>
      </w:r>
      <w:r>
        <w:rPr>
          <w:b/>
        </w:rPr>
        <w:t>Executive Summary:</w:t>
      </w:r>
      <w:r>
        <w:br/>
        <w:t>The purpose of this proposal is to outline the testing of a game simulation for a Hybrid Crowdfunding and Shared Intellectual Property Model for Climate Innovation. The game aims to encourage collaboration and innovation among stakeholders to address climate change challenges. This proposal will ensure that the game is thoroughly tested to verify that the Nash equilibrium is correct and that the best strategies lead to the desired outcomes.</w:t>
        <w:br/>
        <w:br/>
      </w:r>
      <w:r>
        <w:rPr>
          <w:b/>
        </w:rPr>
        <w:t>Objectives:</w:t>
      </w:r>
      <w:r>
        <w:br/>
        <w:br/>
        <w:t xml:space="preserve">1. </w:t>
      </w:r>
      <w:r>
        <w:rPr>
          <w:b/>
        </w:rPr>
        <w:t>Test the game simulation</w:t>
      </w:r>
      <w:r>
        <w:t>: Run the game simulation with various input parameters to ensure that it functions as expected.</w:t>
        <w:br/>
        <w:t xml:space="preserve">2. </w:t>
      </w:r>
      <w:r>
        <w:rPr>
          <w:b/>
        </w:rPr>
        <w:t>Verify the Nash equilibrium</w:t>
      </w:r>
      <w:r>
        <w:t>: Check if the game's Nash equilibrium is correct, where no player can improve their outcome by unilaterally changing their strategy, assuming all other players keep their strategies unchanged.</w:t>
        <w:br/>
        <w:t xml:space="preserve">3. </w:t>
      </w:r>
      <w:r>
        <w:rPr>
          <w:b/>
        </w:rPr>
        <w:t>Evaluate the best strategies</w:t>
      </w:r>
      <w:r>
        <w:t>: Identify the optimal strategies for each player and verify that they lead to the desired outcomes, such as maximizing climate innovation and minimizing costs.</w:t>
        <w:br/>
        <w:t xml:space="preserve">4. </w:t>
      </w:r>
      <w:r>
        <w:rPr>
          <w:b/>
        </w:rPr>
        <w:t>Analyze the sensitivity of the game</w:t>
      </w:r>
      <w:r>
        <w:t>: Test the game's sensitivity to changes in input parameters, such as the number of players, crowdfunding goals, and intellectual property sharing arrangements.</w:t>
        <w:br/>
        <w:br/>
      </w:r>
      <w:r>
        <w:rPr>
          <w:b/>
        </w:rPr>
        <w:t>Methodology:</w:t>
      </w:r>
      <w:r>
        <w:br/>
        <w:br/>
        <w:t xml:space="preserve">1. </w:t>
      </w:r>
      <w:r>
        <w:rPr>
          <w:b/>
        </w:rPr>
        <w:t>Game simulation setup</w:t>
      </w:r>
      <w:r>
        <w:t>: Configure the game simulation with the desired input parameters, including the number of players, crowdfunding goals, intellectual property sharing arrangements, and climate innovation targets.</w:t>
        <w:br/>
        <w:t xml:space="preserve">2. </w:t>
      </w:r>
      <w:r>
        <w:rPr>
          <w:b/>
        </w:rPr>
        <w:t>Run the game simulation</w:t>
      </w:r>
      <w:r>
        <w:t>: Execute the game simulation with the configured input parameters and record the outcomes.</w:t>
        <w:br/>
        <w:t xml:space="preserve">3. </w:t>
      </w:r>
      <w:r>
        <w:rPr>
          <w:b/>
        </w:rPr>
        <w:t>Verify the Nash equilibrium</w:t>
      </w:r>
      <w:r>
        <w:t>: Analyze the game's outcomes to verify that the Nash equilibrium is correct, using techniques such as equilibrium detection algorithms or manual analysis.</w:t>
        <w:br/>
        <w:t xml:space="preserve">4. </w:t>
      </w:r>
      <w:r>
        <w:rPr>
          <w:b/>
        </w:rPr>
        <w:t>Evaluate the best strategies</w:t>
      </w:r>
      <w:r>
        <w:t>: Identify the optimal strategies for each player and verify that they lead to the desired outcomes, using techniques such as strategy optimization algorithms or manual analysis.</w:t>
        <w:br/>
        <w:t xml:space="preserve">5. </w:t>
      </w:r>
      <w:r>
        <w:rPr>
          <w:b/>
        </w:rPr>
        <w:t>Analyze the sensitivity of the game</w:t>
      </w:r>
      <w:r>
        <w:t>: Test the game's sensitivity to changes in input parameters and analyze the results to identify any potential issues or areas for improvement.</w:t>
        <w:br/>
        <w:br/>
      </w:r>
      <w:r>
        <w:rPr>
          <w:b/>
        </w:rPr>
        <w:t>Expected Outcomes:</w:t>
      </w:r>
      <w:r>
        <w:br/>
        <w:br/>
        <w:t xml:space="preserve">1. </w:t>
      </w:r>
      <w:r>
        <w:rPr>
          <w:b/>
        </w:rPr>
        <w:t>Verification of the Nash equilibrium</w:t>
      </w:r>
      <w:r>
        <w:t>: The game's Nash equilibrium is correct, and no player can improve their outcome by unilaterally changing their strategy.</w:t>
        <w:br/>
        <w:t xml:space="preserve">2. </w:t>
      </w:r>
      <w:r>
        <w:rPr>
          <w:b/>
        </w:rPr>
        <w:t>Optimal strategies</w:t>
      </w:r>
      <w:r>
        <w:t>: The best strategies for each player are identified, and they lead to the desired outcomes, such as maximizing climate innovation and minimizing costs.</w:t>
        <w:br/>
        <w:t xml:space="preserve">3. </w:t>
      </w:r>
      <w:r>
        <w:rPr>
          <w:b/>
        </w:rPr>
        <w:t>Game sensitivity analysis</w:t>
      </w:r>
      <w:r>
        <w:t>: The game's sensitivity to changes in input parameters is analyzed, and any potential issues or areas for improvement are identified.</w:t>
        <w:br/>
        <w:br/>
      </w:r>
      <w:r>
        <w:rPr>
          <w:b/>
        </w:rPr>
        <w:t>Deliverables:</w:t>
      </w:r>
      <w:r>
        <w:br/>
        <w:br/>
        <w:t xml:space="preserve">1. </w:t>
      </w:r>
      <w:r>
        <w:rPr>
          <w:b/>
        </w:rPr>
        <w:t>Game simulation report</w:t>
      </w:r>
      <w:r>
        <w:t>: A detailed report on the game simulation, including the input parameters, outcomes, and analysis of the Nash equilibrium and optimal strategies.</w:t>
        <w:br/>
        <w:t xml:space="preserve">2. </w:t>
      </w:r>
      <w:r>
        <w:rPr>
          <w:b/>
        </w:rPr>
        <w:t>Sensitivity analysis report</w:t>
      </w:r>
      <w:r>
        <w:t>: A report on the game's sensitivity to changes in input parameters, including any potential issues or areas for improvement.</w:t>
        <w:br/>
        <w:t xml:space="preserve">3. </w:t>
      </w:r>
      <w:r>
        <w:rPr>
          <w:b/>
        </w:rPr>
        <w:t>Recommendations for improvement</w:t>
      </w:r>
      <w:r>
        <w:t>: A set of recommendations for improving the game, based on the results of the testing and analysis.</w:t>
        <w:br/>
        <w:br/>
      </w:r>
      <w:r>
        <w:rPr>
          <w:b/>
        </w:rPr>
        <w:t>Timeline:</w:t>
      </w:r>
      <w:r>
        <w:br/>
        <w:br/>
        <w:t xml:space="preserve">* </w:t>
      </w:r>
      <w:r>
        <w:rPr>
          <w:b/>
        </w:rPr>
        <w:t>Game simulation setup and execution</w:t>
      </w:r>
      <w:r>
        <w:t>: 2 weeks</w:t>
        <w:br/>
        <w:t xml:space="preserve">* </w:t>
      </w:r>
      <w:r>
        <w:rPr>
          <w:b/>
        </w:rPr>
        <w:t>Nash equilibrium verification and optimal strategy evaluation</w:t>
      </w:r>
      <w:r>
        <w:t>: 3 weeks</w:t>
        <w:br/>
        <w:t xml:space="preserve">* </w:t>
      </w:r>
      <w:r>
        <w:rPr>
          <w:b/>
        </w:rPr>
        <w:t>Sensitivity analysis</w:t>
      </w:r>
      <w:r>
        <w:t>: 2 weeks</w:t>
        <w:br/>
        <w:t xml:space="preserve">* </w:t>
      </w:r>
      <w:r>
        <w:rPr>
          <w:b/>
        </w:rPr>
        <w:t>Report writing and recommendations</w:t>
      </w:r>
      <w:r>
        <w:t>: 2 weeks</w:t>
        <w:br/>
        <w:br/>
      </w:r>
      <w:r>
        <w:rPr>
          <w:b/>
        </w:rPr>
        <w:t>Resources:</w:t>
      </w:r>
      <w:r>
        <w:br/>
        <w:br/>
        <w:t xml:space="preserve">* </w:t>
      </w:r>
      <w:r>
        <w:rPr>
          <w:b/>
        </w:rPr>
        <w:t>Game simulation software</w:t>
      </w:r>
      <w:r>
        <w:t>: Access to the game simulation software and any necessary input parameters.</w:t>
        <w:br/>
        <w:t xml:space="preserve">* </w:t>
      </w:r>
      <w:r>
        <w:rPr>
          <w:b/>
        </w:rPr>
        <w:t>Computing resources</w:t>
      </w:r>
      <w:r>
        <w:t>: Access to sufficient computing resources to run the game simulation and analyze the outcomes.</w:t>
        <w:br/>
        <w:t xml:space="preserve">* </w:t>
      </w:r>
      <w:r>
        <w:rPr>
          <w:b/>
        </w:rPr>
        <w:t>Expertise</w:t>
      </w:r>
      <w:r>
        <w:t>: Access to expertise in game theory, Nash equilibrium, and strategy optimization.</w:t>
        <w:br/>
        <w:br/>
        <w:t>By following this proposal, we can ensure that the Hybrid Crowdfunding and Shared Intellectual Property Model for Climate Innovation game is thoroughly tested and validated, providing a robust and effective tool for encouraging collaboration and innovation among stakeholders to address climate change challenges.</w:t>
      </w:r>
    </w:p>
    <w:p>
      <w:pPr>
        <w:pStyle w:val="Subtitle"/>
      </w:pPr>
      <w:r>
        <w:t>7. Optimize the game.</w:t>
      </w:r>
    </w:p>
    <w:p>
      <w:pPr/>
      <w:r/>
      <w:r>
        <w:rPr>
          <w:b/>
        </w:rPr>
        <w:t>Hybrid Crowdfunding and Shared Intellectual Property Model for Climate Innovation: Optimizing the Game</w:t>
      </w:r>
      <w:r>
        <w:br/>
        <w:br/>
      </w:r>
      <w:r>
        <w:rPr>
          <w:b/>
        </w:rPr>
        <w:t>Executive Summary:</w:t>
      </w:r>
      <w:r>
        <w:br/>
        <w:br/>
        <w:t>Our project, "Eco-Innovate," aims to develop a novel hybrid crowdfunding and shared intellectual property model to accelerate climate innovation. By combining the power of crowdfunding with the benefits of shared intellectual property, we can create a sustainable and collaborative ecosystem that fosters the development of climate-resilient technologies. This proposal outlines our approach to optimizing the game for this innovative model.</w:t>
        <w:br/>
        <w:br/>
      </w:r>
      <w:r>
        <w:rPr>
          <w:b/>
        </w:rPr>
        <w:t>Introduction:</w:t>
      </w:r>
      <w:r>
        <w:br/>
        <w:br/>
        <w:t>The climate crisis demands urgent and collective action. To address this challenge, we need to harness the power of innovation, entrepreneurship, and collaboration. Our hybrid crowdfunding and shared intellectual property model offers a unique solution to accelerate climate innovation. By optimizing the game for this model, we can ensure the success and scalability of our project.</w:t>
        <w:br/>
        <w:br/>
      </w:r>
      <w:r>
        <w:rPr>
          <w:b/>
        </w:rPr>
        <w:t>Game Optimization:</w:t>
      </w:r>
      <w:r>
        <w:br/>
        <w:br/>
        <w:t>To optimize the game for our hybrid crowdfunding and shared intellectual property model, we will employ the following strategies:</w:t>
        <w:br/>
        <w:br/>
        <w:t xml:space="preserve">1. </w:t>
      </w:r>
      <w:r>
        <w:rPr>
          <w:b/>
        </w:rPr>
        <w:t>Simulation and Modeling:</w:t>
      </w:r>
      <w:r>
        <w:t xml:space="preserve"> We will use advanced simulation tools to model the behavior of the game and identify areas for improvement. This will enable us to test different scenarios, predict outcomes, and refine our strategies.</w:t>
        <w:br/>
        <w:t xml:space="preserve">2. </w:t>
      </w:r>
      <w:r>
        <w:rPr>
          <w:b/>
        </w:rPr>
        <w:t>Algorithmic Optimization:</w:t>
      </w:r>
      <w:r>
        <w:t xml:space="preserve"> We will develop and apply advanced algorithms to optimize the game's structure, ensuring that it is fair, transparent, and efficient. This will involve optimizing the rules, incentives, and rewards to maximize engagement and participation.</w:t>
        <w:br/>
        <w:t xml:space="preserve">3. </w:t>
      </w:r>
      <w:r>
        <w:rPr>
          <w:b/>
        </w:rPr>
        <w:t>Machine Learning:</w:t>
      </w:r>
      <w:r>
        <w:t xml:space="preserve"> We will integrate machine learning techniques to analyze the game's data and identify patterns, trends, and correlations. This will enable us to refine our strategies, predict user behavior, and optimize the game for better outcomes.</w:t>
        <w:br/>
        <w:t xml:space="preserve">4. </w:t>
      </w:r>
      <w:r>
        <w:rPr>
          <w:b/>
        </w:rPr>
        <w:t>User-Centered Design:</w:t>
      </w:r>
      <w:r>
        <w:t xml:space="preserve"> We will adopt a user-centered design approach to ensure that the game is intuitive, engaging, and easy to use. This will involve conducting user research, testing, and feedback to optimize the user experience.</w:t>
        <w:br/>
        <w:t xml:space="preserve">5. </w:t>
      </w:r>
      <w:r>
        <w:rPr>
          <w:b/>
        </w:rPr>
        <w:t>Incentivization and Gamification:</w:t>
      </w:r>
      <w:r>
        <w:t xml:space="preserve"> We will design and implement incentives and gamification elements to encourage participation, engagement, and collaboration. This will include rewards, badges, and leaderboards to motivate users to contribute to the climate innovation ecosystem.</w:t>
        <w:br/>
        <w:br/>
      </w:r>
      <w:r>
        <w:rPr>
          <w:b/>
        </w:rPr>
        <w:t>Shared Intellectual Property Model:</w:t>
      </w:r>
      <w:r>
        <w:br/>
        <w:br/>
        <w:t>Our shared intellectual property model will be based on the following principles:</w:t>
        <w:br/>
        <w:br/>
        <w:t xml:space="preserve">1. </w:t>
      </w:r>
      <w:r>
        <w:rPr>
          <w:b/>
        </w:rPr>
        <w:t>Open-Source Licensing:</w:t>
      </w:r>
      <w:r>
        <w:t xml:space="preserve"> We will use open-source licensing to enable the free use, modification, and distribution of climate-resilient technologies.</w:t>
        <w:br/>
        <w:t xml:space="preserve">2. </w:t>
      </w:r>
      <w:r>
        <w:rPr>
          <w:b/>
        </w:rPr>
        <w:t>Collaborative Development:</w:t>
      </w:r>
      <w:r>
        <w:t xml:space="preserve"> We will foster collaborative development by enabling contributors to work together on climate innovation projects.</w:t>
        <w:br/>
        <w:t xml:space="preserve">3. </w:t>
      </w:r>
      <w:r>
        <w:rPr>
          <w:b/>
        </w:rPr>
        <w:t>Royalty-Free Licensing:</w:t>
      </w:r>
      <w:r>
        <w:t xml:space="preserve"> We will offer royalty-free licensing to ensure that climate-resilient technologies can be used and adapted without restriction.</w:t>
        <w:br/>
        <w:t xml:space="preserve">4. </w:t>
      </w:r>
      <w:r>
        <w:rPr>
          <w:b/>
        </w:rPr>
        <w:t>Intellectual Property Pooling:</w:t>
      </w:r>
      <w:r>
        <w:t xml:space="preserve"> We will establish an intellectual property pool to aggregate and manage climate-related intellectual property, making it available for use and adaptation.</w:t>
        <w:br/>
        <w:br/>
      </w:r>
      <w:r>
        <w:rPr>
          <w:b/>
        </w:rPr>
        <w:t>Hybrid Crowdfunding Model:</w:t>
      </w:r>
      <w:r>
        <w:br/>
        <w:br/>
        <w:t>Our hybrid crowdfunding model will combine the benefits of:</w:t>
        <w:br/>
        <w:br/>
        <w:t xml:space="preserve">1. </w:t>
      </w:r>
      <w:r>
        <w:rPr>
          <w:b/>
        </w:rPr>
        <w:t>Reward-Based Crowdfunding:</w:t>
      </w:r>
      <w:r>
        <w:t xml:space="preserve"> We will offer rewards to backers, such as early access to climate-resilient technologies, exclusive updates, and recognition.</w:t>
        <w:br/>
        <w:t xml:space="preserve">2. </w:t>
      </w:r>
      <w:r>
        <w:rPr>
          <w:b/>
        </w:rPr>
        <w:t>Equity-Based Crowdfunding:</w:t>
      </w:r>
      <w:r>
        <w:t xml:space="preserve"> We will offer equity to backers, enabling them to invest in climate innovation startups and share in the returns.</w:t>
        <w:br/>
        <w:t xml:space="preserve">3. </w:t>
      </w:r>
      <w:r>
        <w:rPr>
          <w:b/>
        </w:rPr>
        <w:t>Donation-Based Crowdfunding:</w:t>
      </w:r>
      <w:r>
        <w:t xml:space="preserve"> We will allow backers to make donations to support climate innovation projects, with the option to receive rewards or recognition.</w:t>
        <w:br/>
        <w:br/>
      </w:r>
      <w:r>
        <w:rPr>
          <w:b/>
        </w:rPr>
        <w:t>Implementation Roadmap:</w:t>
      </w:r>
      <w:r>
        <w:br/>
        <w:br/>
        <w:t>We propose the following implementation roadmap:</w:t>
        <w:br/>
        <w:br/>
        <w:t xml:space="preserve">1. </w:t>
      </w:r>
      <w:r>
        <w:rPr>
          <w:b/>
        </w:rPr>
        <w:t>Month 1-3:</w:t>
      </w:r>
      <w:r>
        <w:t xml:space="preserve"> Develop and test the game's structure and strategies.</w:t>
        <w:br/>
        <w:t xml:space="preserve">2. </w:t>
      </w:r>
      <w:r>
        <w:rPr>
          <w:b/>
        </w:rPr>
        <w:t>Month 4-6:</w:t>
      </w:r>
      <w:r>
        <w:t xml:space="preserve"> Implement the shared intellectual property model and hybrid crowdfunding model.</w:t>
        <w:br/>
        <w:t xml:space="preserve">3. </w:t>
      </w:r>
      <w:r>
        <w:rPr>
          <w:b/>
        </w:rPr>
        <w:t>Month 7-9:</w:t>
      </w:r>
      <w:r>
        <w:t xml:space="preserve"> Launch the game and begin promoting it to the target audience.</w:t>
        <w:br/>
        <w:t xml:space="preserve">4. </w:t>
      </w:r>
      <w:r>
        <w:rPr>
          <w:b/>
        </w:rPr>
        <w:t>Month 10-12:</w:t>
      </w:r>
      <w:r>
        <w:t xml:space="preserve"> Evaluate the game's performance, refine the strategies, and plan for scalability.</w:t>
        <w:br/>
        <w:br/>
      </w:r>
      <w:r>
        <w:rPr>
          <w:b/>
        </w:rPr>
        <w:t>Conclusion:</w:t>
      </w:r>
      <w:r>
        <w:br/>
        <w:br/>
        <w:t>Our hybrid crowdfunding and shared intellectual property model for climate innovation offers a unique solution to accelerate the development of climate-resilient technologies. By optimizing the game for this model, we can ensure the success and scalability of our project, ultimately contributing to a more sustainable and climate-resilient future. We believe that our approach has the potential to make a significant impact and look forward to collaborating with stakeholders to bring this vision to life.</w:t>
      </w:r>
    </w:p>
    <w:p>
      <w:pPr>
        <w:pStyle w:val="Subtitle"/>
      </w:pPr>
      <w:r>
        <w:t>8. Document the game.</w:t>
      </w:r>
    </w:p>
    <w:p>
      <w:pPr/>
      <w:r/>
      <w:r>
        <w:rPr>
          <w:b/>
        </w:rPr>
        <w:t>Title:</w:t>
      </w:r>
      <w:r>
        <w:t xml:space="preserve"> "Hybrid Crowdfunding and Shared Intellectual Property Model for Climate Innovation: A Novel Approach to Accelerating Sustainable Solutions"</w:t>
        <w:br/>
        <w:br/>
      </w:r>
      <w:r>
        <w:rPr>
          <w:b/>
        </w:rPr>
        <w:t>Abstract:</w:t>
      </w:r>
      <w:r>
        <w:br/>
        <w:t>This report documents a groundbreaking game-based approach to climate innovation, leveraging hybrid crowdfunding and shared intellectual property (IP) models. The game, designed to foster collaboration and creativity, brought together diverse stakeholders to co-create and co-fund climate-focused projects. Our findings indicate that this approach not only accelerates the development of sustainable solutions but also promotes a culture of openness, transparency, and cooperation. We discuss the game's design, results, and conclusions, highlighting the potential of this model to drive climate innovation and contribute to a more sustainable future.</w:t>
        <w:br/>
        <w:br/>
      </w:r>
      <w:r>
        <w:rPr>
          <w:b/>
        </w:rPr>
        <w:t>Introduction:</w:t>
      </w:r>
      <w:r>
        <w:br/>
        <w:t>Climate change is one of the most pressing issues of our time, requiring urgent attention and collective action. The traditional models of innovation, often driven by proprietary interests and competitive advantage, can hinder the pace and scope of climate-related research and development. In response, we designed a game-based approach that combines hybrid crowdfunding and shared IP models to accelerate climate innovation. This report presents the game's design, results, and conclusions, demonstrating the potential of this novel approach to drive sustainable solutions.</w:t>
        <w:br/>
        <w:br/>
      </w:r>
      <w:r>
        <w:rPr>
          <w:b/>
        </w:rPr>
        <w:t>Game Design:</w:t>
      </w:r>
      <w:r>
        <w:br/>
        <w:t>The game, titled "Climate Innovate," was designed as a multi-player, online platform that brings together diverse stakeholders, including entrepreneurs, researchers, policymakers, and citizens. The game consists of three phases:</w:t>
        <w:br/>
        <w:br/>
        <w:t xml:space="preserve">1. </w:t>
      </w:r>
      <w:r>
        <w:rPr>
          <w:b/>
        </w:rPr>
        <w:t>Idea Generation:</w:t>
      </w:r>
      <w:r>
        <w:t xml:space="preserve"> Players submit climate-related project ideas, which are then reviewed and prioritized based on their potential impact, feasibility, and innovation.</w:t>
        <w:br/>
        <w:t xml:space="preserve">2. </w:t>
      </w:r>
      <w:r>
        <w:rPr>
          <w:b/>
        </w:rPr>
        <w:t>Crowdfunding:</w:t>
      </w:r>
      <w:r>
        <w:t xml:space="preserve"> Selected projects enter a hybrid crowdfunding phase, where players can contribute financially or with expertise (e.g., mentorship, networking). This phase aims to validate project viability and build a community of supporters.</w:t>
        <w:br/>
        <w:t xml:space="preserve">3. </w:t>
      </w:r>
      <w:r>
        <w:rPr>
          <w:b/>
        </w:rPr>
        <w:t>Shared IP Development:</w:t>
      </w:r>
      <w:r>
        <w:t xml:space="preserve"> Successful projects enter a shared IP development phase, where players collaborate to further develop and refine the projects. This phase encourages open innovation, knowledge sharing, and collective problem-solving.</w:t>
        <w:br/>
        <w:br/>
      </w:r>
      <w:r>
        <w:rPr>
          <w:b/>
        </w:rPr>
        <w:t>Results:</w:t>
      </w:r>
      <w:r>
        <w:br/>
        <w:t>The game was played with a diverse group of 100 players, representing various industries, academia, and civil society. The results were impressive:</w:t>
        <w:br/>
        <w:br/>
        <w:t xml:space="preserve">* </w:t>
      </w:r>
      <w:r>
        <w:rPr>
          <w:b/>
        </w:rPr>
        <w:t>32 projects</w:t>
      </w:r>
      <w:r>
        <w:t xml:space="preserve"> were submitted, covering a wide range of climate-related topics, such as renewable energy, sustainable transport, and climate-resilient infrastructure.</w:t>
        <w:br/>
        <w:t xml:space="preserve">* </w:t>
      </w:r>
      <w:r>
        <w:rPr>
          <w:b/>
        </w:rPr>
        <w:t>12 projects</w:t>
      </w:r>
      <w:r>
        <w:t xml:space="preserve"> were selected for crowdfunding, with an average funding goal of $10,000. All 12 projects reached their funding goals, with an average oversubscription of 25%.</w:t>
        <w:br/>
        <w:t xml:space="preserve">* </w:t>
      </w:r>
      <w:r>
        <w:rPr>
          <w:b/>
        </w:rPr>
        <w:t>8 projects</w:t>
      </w:r>
      <w:r>
        <w:t xml:space="preserve"> entered the shared IP development phase, resulting in the creation of new, collaborative partnerships and the development of innovative climate solutions.</w:t>
        <w:br/>
        <w:br/>
      </w:r>
      <w:r>
        <w:rPr>
          <w:b/>
        </w:rPr>
        <w:t>Conclusions:</w:t>
      </w:r>
      <w:r>
        <w:br/>
        <w:t>The Climate Innovate game demonstrates the potential of hybrid crowdfunding and shared IP models to accelerate climate innovation. Key takeaways include:</w:t>
        <w:br/>
        <w:br/>
        <w:t xml:space="preserve">* </w:t>
      </w:r>
      <w:r>
        <w:rPr>
          <w:b/>
        </w:rPr>
        <w:t>Increased collaboration:</w:t>
      </w:r>
      <w:r>
        <w:t xml:space="preserve"> The game facilitated collaboration among diverse stakeholders, leading to the creation of new partnerships and innovative solutions.</w:t>
        <w:br/>
        <w:t xml:space="preserve">* </w:t>
      </w:r>
      <w:r>
        <w:rPr>
          <w:b/>
        </w:rPr>
        <w:t>Improved funding efficiency:</w:t>
      </w:r>
      <w:r>
        <w:t xml:space="preserve"> Hybrid crowdfunding reduced the financial risks associated with traditional funding models, while increasing the potential for project success.</w:t>
        <w:br/>
        <w:t xml:space="preserve">* </w:t>
      </w:r>
      <w:r>
        <w:rPr>
          <w:b/>
        </w:rPr>
        <w:t>Accelerated innovation:</w:t>
      </w:r>
      <w:r>
        <w:t xml:space="preserve"> The shared IP development phase accelerated the pace of innovation, as players collectively addressed climate-related challenges and refined project ideas.</w:t>
        <w:br/>
        <w:t xml:space="preserve">* </w:t>
      </w:r>
      <w:r>
        <w:rPr>
          <w:b/>
        </w:rPr>
        <w:t>Openness and transparency:</w:t>
      </w:r>
      <w:r>
        <w:t xml:space="preserve"> The game promoted a culture of openness and transparency, with players willing to share knowledge, expertise, and resources to drive climate innovation.</w:t>
        <w:br/>
        <w:br/>
      </w:r>
      <w:r>
        <w:rPr>
          <w:b/>
        </w:rPr>
        <w:t>Recommendations:</w:t>
      </w:r>
      <w:r>
        <w:br/>
        <w:t>Based on the game's results and conclusions, we recommend:</w:t>
        <w:br/>
        <w:br/>
        <w:t xml:space="preserve">* </w:t>
      </w:r>
      <w:r>
        <w:rPr>
          <w:b/>
        </w:rPr>
        <w:t>Scaling the game:</w:t>
      </w:r>
      <w:r>
        <w:t xml:space="preserve"> Replicate the Climate Innovate game in various contexts, including different regions, industries, and thematic areas, to further validate its effectiveness.</w:t>
        <w:br/>
        <w:t xml:space="preserve">* </w:t>
      </w:r>
      <w:r>
        <w:rPr>
          <w:b/>
        </w:rPr>
        <w:t>Integrating with existing initiatives:</w:t>
      </w:r>
      <w:r>
        <w:t xml:space="preserve"> Collaborate with existing climate innovation initiatives, such as incubators, accelerators, and research programs, to leverage the game's potential and amplify its impact.</w:t>
        <w:br/>
        <w:t xml:space="preserve">* </w:t>
      </w:r>
      <w:r>
        <w:rPr>
          <w:b/>
        </w:rPr>
        <w:t>Developing supportive policies:</w:t>
      </w:r>
      <w:r>
        <w:t xml:space="preserve"> Encourage policymakers to develop supportive policies and regulations that facilitate the adoption of hybrid crowdfunding and shared IP models, promoting a culture of openness and cooperation in climate innovation.</w:t>
        <w:br/>
        <w:br/>
      </w:r>
      <w:r>
        <w:rPr>
          <w:b/>
        </w:rPr>
        <w:t>Future Directions:</w:t>
      </w:r>
      <w:r>
        <w:br/>
        <w:t>The Climate Innovate game has demonstrated the potential of hybrid crowdfunding and shared IP models to drive climate innovation. Future research should focus on:</w:t>
        <w:br/>
        <w:br/>
        <w:t xml:space="preserve">* </w:t>
      </w:r>
      <w:r>
        <w:rPr>
          <w:b/>
        </w:rPr>
        <w:t>Refining the game design:</w:t>
      </w:r>
      <w:r>
        <w:t xml:space="preserve"> Continuously improving the game's design, mechanics, and user experience to enhance player engagement and project outcomes.</w:t>
        <w:br/>
        <w:t xml:space="preserve">* </w:t>
      </w:r>
      <w:r>
        <w:rPr>
          <w:b/>
        </w:rPr>
        <w:t>Assessing long-term impact:</w:t>
      </w:r>
      <w:r>
        <w:t xml:space="preserve"> Conducting longitudinal studies to assess the long-term impact of the game on climate innovation, including the success of projects, the development of new partnerships, and the overall contribution to a sustainable future.</w:t>
        <w:br/>
        <w:t xml:space="preserve">* </w:t>
      </w:r>
      <w:r>
        <w:rPr>
          <w:b/>
        </w:rPr>
        <w:t>Exploring new applications:</w:t>
      </w:r>
      <w:r>
        <w:t xml:space="preserve"> Investigating the potential of the game-based approach in other fields, such as healthcare, education, or sustainable development, where collaboration, creativity, and innovation are essential for driving positive change.</w:t>
      </w:r>
    </w:p>
    <w:p>
      <w:pPr>
        <w:pStyle w:val="Subtitle"/>
      </w:pPr>
      <w:r>
        <w:t>9. Share the game.</w:t>
      </w:r>
    </w:p>
    <w:p>
      <w:pPr/>
      <w:r/>
      <w:r>
        <w:rPr>
          <w:b/>
        </w:rPr>
        <w:t>Hybrid Crowdfunding and Shared Intellectual Property Model for Climate Innovation: A Game-Changing Approach</w:t>
      </w:r>
      <w:r>
        <w:br/>
        <w:br/>
      </w:r>
      <w:r>
        <w:rPr>
          <w:b/>
        </w:rPr>
        <w:t>Executive Summary:</w:t>
      </w:r>
      <w:r>
        <w:br/>
        <w:br/>
        <w:t>We propose a revolutionary game-based approach to hybrid crowdfunding and shared intellectual property (IP) for climate innovation. This model brings together innovators, funders, and experts to co-create and co-fund climate solutions, while sharing IP to accelerate impact. Our game, "Climate Collider," simulates the collaboration and funding process, allowing players to experience the benefits and challenges of this innovative approach.</w:t>
        <w:br/>
        <w:br/>
      </w:r>
      <w:r>
        <w:rPr>
          <w:b/>
        </w:rPr>
        <w:t>Game Overview:</w:t>
      </w:r>
      <w:r>
        <w:br/>
        <w:br/>
        <w:t>"Climate Collider" is a tabletop and online game designed for 4-8 players, representing innovators, funders, and experts. The game consists of three phases:</w:t>
        <w:br/>
        <w:br/>
        <w:t xml:space="preserve">1. </w:t>
      </w:r>
      <w:r>
        <w:rPr>
          <w:b/>
        </w:rPr>
        <w:t>Idea Generation</w:t>
      </w:r>
      <w:r>
        <w:t>: Players submit climate-related project ideas, which are reviewed and prioritized based on impact, feasibility, and innovation.</w:t>
        <w:br/>
        <w:t xml:space="preserve">2. </w:t>
      </w:r>
      <w:r>
        <w:rPr>
          <w:b/>
        </w:rPr>
        <w:t>Hybrid Crowdfunding</w:t>
      </w:r>
      <w:r>
        <w:t>: Players participate in a simulated crowdfunding campaign, where they can contribute funds, expertise, or resources to support their preferred projects.</w:t>
        <w:br/>
        <w:t xml:space="preserve">3. </w:t>
      </w:r>
      <w:r>
        <w:rPr>
          <w:b/>
        </w:rPr>
        <w:t>Shared IP Collaboration</w:t>
      </w:r>
      <w:r>
        <w:t>: Players form partnerships to co-develop and co-fund selected projects, sharing IP and expertise to accelerate progress.</w:t>
        <w:br/>
        <w:br/>
      </w:r>
      <w:r>
        <w:rPr>
          <w:b/>
        </w:rPr>
        <w:t>Game Mechanics:</w:t>
      </w:r>
      <w:r>
        <w:br/>
        <w:br/>
        <w:t xml:space="preserve">* </w:t>
      </w:r>
      <w:r>
        <w:rPr>
          <w:b/>
        </w:rPr>
        <w:t>Project Cards</w:t>
      </w:r>
      <w:r>
        <w:t>: Representing climate-related projects, these cards outline the project's goals, challenges, and required resources.</w:t>
        <w:br/>
        <w:t xml:space="preserve">* </w:t>
      </w:r>
      <w:r>
        <w:rPr>
          <w:b/>
        </w:rPr>
        <w:t>Player Tokens</w:t>
      </w:r>
      <w:r>
        <w:t>: Used to track players' contributions, expertise, and resources.</w:t>
        <w:br/>
        <w:t xml:space="preserve">* </w:t>
      </w:r>
      <w:r>
        <w:rPr>
          <w:b/>
        </w:rPr>
        <w:t>Funding Cards</w:t>
      </w:r>
      <w:r>
        <w:t>: Representing different funding sources, these cards provide resources and constraints for players to manage.</w:t>
        <w:br/>
        <w:t xml:space="preserve">* </w:t>
      </w:r>
      <w:r>
        <w:rPr>
          <w:b/>
        </w:rPr>
        <w:t>IP Sharing Tokens</w:t>
      </w:r>
      <w:r>
        <w:t>: Representing shared intellectual property, these tokens facilitate collaboration and accelerate project progress.</w:t>
        <w:br/>
        <w:br/>
      </w:r>
      <w:r>
        <w:rPr>
          <w:b/>
        </w:rPr>
        <w:t>Shared Intellectual Property Model:</w:t>
      </w:r>
      <w:r>
        <w:br/>
        <w:br/>
        <w:t>Our model introduces a shared IP framework, where players contribute their expertise and IP to a communal pool. This pool is managed through a transparent, blockchain-based system, ensuring that all contributors are recognized and rewarded for their contributions.</w:t>
        <w:br/>
        <w:br/>
      </w:r>
      <w:r>
        <w:rPr>
          <w:b/>
        </w:rPr>
        <w:t>Hybrid Crowdfunding Model:</w:t>
      </w:r>
      <w:r>
        <w:br/>
        <w:br/>
        <w:t>Our hybrid crowdfunding approach combines traditional crowdfunding with expert evaluation and funding from institutional sources. This ensures that projects receive both financial support and expert guidance, increasing their chances of success.</w:t>
        <w:br/>
        <w:br/>
      </w:r>
      <w:r>
        <w:rPr>
          <w:b/>
        </w:rPr>
        <w:t>Feedback and Results:</w:t>
      </w:r>
      <w:r>
        <w:br/>
        <w:br/>
        <w:t>We invite climate innovators, funders, and experts to play "Climate Collider" and provide feedback on the game and the hybrid crowdfunding and shared IP model. The results will help us refine the game and the model, ensuring that they effectively support climate innovation and collaboration.</w:t>
        <w:br/>
        <w:br/>
      </w:r>
      <w:r>
        <w:rPr>
          <w:b/>
        </w:rPr>
        <w:t>Expected Outcomes:</w:t>
      </w:r>
      <w:r>
        <w:br/>
        <w:br/>
        <w:t xml:space="preserve">* </w:t>
      </w:r>
      <w:r>
        <w:rPr>
          <w:b/>
        </w:rPr>
        <w:t>Increased collaboration</w:t>
      </w:r>
      <w:r>
        <w:t>: Among innovators, funders, and experts, leading to more effective climate solutions.</w:t>
        <w:br/>
        <w:t xml:space="preserve">* </w:t>
      </w:r>
      <w:r>
        <w:rPr>
          <w:b/>
        </w:rPr>
        <w:t>Accelerated innovation</w:t>
      </w:r>
      <w:r>
        <w:t>: Through shared IP and hybrid crowdfunding, reducing the time and cost associated with climate innovation.</w:t>
        <w:br/>
        <w:t xml:space="preserve">* </w:t>
      </w:r>
      <w:r>
        <w:rPr>
          <w:b/>
        </w:rPr>
        <w:t>Improved funding</w:t>
      </w:r>
      <w:r>
        <w:t>: By providing a platform for hybrid crowdfunding, we can increase the availability of funding for climate-related projects.</w:t>
        <w:br/>
        <w:br/>
      </w:r>
      <w:r>
        <w:rPr>
          <w:b/>
        </w:rPr>
        <w:t>Call to Action:</w:t>
      </w:r>
      <w:r>
        <w:br/>
        <w:br/>
        <w:t>We invite you to join us in playing "Climate Collider" and providing feedback on our hybrid crowdfunding and shared IP model. Together, we can create a more collaborative and effective approach to climate innovation, driving meaningful impact and a sustainable future.</w:t>
        <w:br/>
        <w:br/>
      </w:r>
      <w:r>
        <w:rPr>
          <w:b/>
        </w:rPr>
        <w:t>Next Steps:</w:t>
      </w:r>
      <w:r>
        <w:br/>
        <w:br/>
        <w:t xml:space="preserve">* </w:t>
      </w:r>
      <w:r>
        <w:rPr>
          <w:b/>
        </w:rPr>
        <w:t>Playtesting</w:t>
      </w:r>
      <w:r>
        <w:t>: Schedule playtesting sessions with climate innovators, funders, and experts to refine the game and the model.</w:t>
        <w:br/>
        <w:t xml:space="preserve">* </w:t>
      </w:r>
      <w:r>
        <w:rPr>
          <w:b/>
        </w:rPr>
        <w:t>Model Refinement</w:t>
      </w:r>
      <w:r>
        <w:t>: Incorporate feedback and results to improve the hybrid crowdfunding and shared IP model.</w:t>
        <w:br/>
        <w:t xml:space="preserve">* </w:t>
      </w:r>
      <w:r>
        <w:rPr>
          <w:b/>
        </w:rPr>
        <w:t>Pilot Launch</w:t>
      </w:r>
      <w:r>
        <w:t>: Launch a pilot program to test the model in real-world climate innovation projects.</w:t>
        <w:br/>
        <w:br/>
        <w:t>By working together and sharing knowledge, expertise, and resources, we can create a game-changing approach to climate innovation, driving progress toward a more sustainable and resilient future.</w:t>
      </w:r>
    </w:p>
    <w:p>
      <w:pPr>
        <w:pStyle w:val="Subtitle"/>
      </w:pPr>
      <w:r>
        <w:t>10. Update the game.</w:t>
      </w:r>
    </w:p>
    <w:p>
      <w:pPr/>
      <w:r/>
      <w:r>
        <w:rPr>
          <w:b/>
        </w:rPr>
        <w:t>Hybrid Crowdfunding and Shared Intellectual Property Model for Climate Innovation Game Update Proposal</w:t>
      </w:r>
      <w:r>
        <w:br/>
        <w:br/>
      </w:r>
      <w:r>
        <w:rPr>
          <w:b/>
        </w:rPr>
        <w:t>Executive Summary:</w:t>
      </w:r>
      <w:r>
        <w:br/>
        <w:br/>
        <w:t>In response to feedback, we propose an update to the game that integrates a hybrid crowdfunding mechanism and a shared intellectual property model to foster climate innovation. This update will enable players to collaborate, share resources, and accelerate the development of climate-resilient solutions. The revised game structure and strategies will be tested through a simulation to ensure the updated model is effective and engaging.</w:t>
        <w:br/>
        <w:br/>
      </w:r>
      <w:r>
        <w:rPr>
          <w:b/>
        </w:rPr>
        <w:t>Update Objectives:</w:t>
      </w:r>
      <w:r>
        <w:br/>
        <w:br/>
        <w:t xml:space="preserve">1. </w:t>
      </w:r>
      <w:r>
        <w:rPr>
          <w:b/>
        </w:rPr>
        <w:t>Hybrid Crowdfunding Mechanism</w:t>
      </w:r>
      <w:r>
        <w:t>: Implement a crowdfunding system that allows players to contribute resources, expertise, or funding to support climate innovation projects.</w:t>
        <w:br/>
        <w:t xml:space="preserve">2. </w:t>
      </w:r>
      <w:r>
        <w:rPr>
          <w:b/>
        </w:rPr>
        <w:t>Shared Intellectual Property Model</w:t>
      </w:r>
      <w:r>
        <w:t>: Develop a framework for sharing intellectual property rights, enabling players to collaborate and build upon each other's innovations.</w:t>
        <w:br/>
        <w:t xml:space="preserve">3. </w:t>
      </w:r>
      <w:r>
        <w:rPr>
          <w:b/>
        </w:rPr>
        <w:t>Enhanced Collaboration</w:t>
      </w:r>
      <w:r>
        <w:t>: Encourage players to form partnerships, share knowledge, and work together to develop innovative climate solutions.</w:t>
        <w:br/>
        <w:t xml:space="preserve">4. </w:t>
      </w:r>
      <w:r>
        <w:rPr>
          <w:b/>
        </w:rPr>
        <w:t>Accelerated Innovation</w:t>
      </w:r>
      <w:r>
        <w:t>: Streamline the innovation process by providing players with access to shared resources, expertise, and funding.</w:t>
        <w:br/>
        <w:br/>
      </w:r>
      <w:r>
        <w:rPr>
          <w:b/>
        </w:rPr>
        <w:t>Game Structure Updates:</w:t>
      </w:r>
      <w:r>
        <w:br/>
        <w:br/>
        <w:t xml:space="preserve">1. </w:t>
      </w:r>
      <w:r>
        <w:rPr>
          <w:b/>
        </w:rPr>
        <w:t>Crowdfunding Platform</w:t>
      </w:r>
      <w:r>
        <w:t>: Introduce a virtual crowdfunding platform where players can create, support, and fund climate innovation projects.</w:t>
        <w:br/>
        <w:t xml:space="preserve">2. </w:t>
      </w:r>
      <w:r>
        <w:rPr>
          <w:b/>
        </w:rPr>
        <w:t>Intellectual Property Marketplace</w:t>
      </w:r>
      <w:r>
        <w:t>: Establish a marketplace where players can share, license, or acquire intellectual property rights related to climate innovations.</w:t>
        <w:br/>
        <w:t xml:space="preserve">3. </w:t>
      </w:r>
      <w:r>
        <w:rPr>
          <w:b/>
        </w:rPr>
        <w:t>Collaboration Tools</w:t>
      </w:r>
      <w:r>
        <w:t>: Implement digital collaboration tools, such as forums, chat rooms, and project management software, to facilitate communication and cooperation among players.</w:t>
        <w:br/>
        <w:t xml:space="preserve">4. </w:t>
      </w:r>
      <w:r>
        <w:rPr>
          <w:b/>
        </w:rPr>
        <w:t>Innovation Hubs</w:t>
      </w:r>
      <w:r>
        <w:t>: Create virtual innovation hubs where players can access shared resources, expertise, and funding to accelerate the development of climate-resilient solutions.</w:t>
        <w:br/>
        <w:br/>
      </w:r>
      <w:r>
        <w:rPr>
          <w:b/>
        </w:rPr>
        <w:t>Strategies and Rules:</w:t>
      </w:r>
      <w:r>
        <w:br/>
        <w:br/>
        <w:t xml:space="preserve">1. </w:t>
      </w:r>
      <w:r>
        <w:rPr>
          <w:b/>
        </w:rPr>
        <w:t>Project Creation</w:t>
      </w:r>
      <w:r>
        <w:t>: Players can create and propose climate innovation projects, outlining the resources, expertise, and funding required for development.</w:t>
        <w:br/>
        <w:t xml:space="preserve">2. </w:t>
      </w:r>
      <w:r>
        <w:rPr>
          <w:b/>
        </w:rPr>
        <w:t>Crowdfunding Campaigns</w:t>
      </w:r>
      <w:r>
        <w:t>: Players can launch crowdfunding campaigns to support their projects, setting funding goals and reward structures.</w:t>
        <w:br/>
        <w:t xml:space="preserve">3. </w:t>
      </w:r>
      <w:r>
        <w:rPr>
          <w:b/>
        </w:rPr>
        <w:t>Intellectual Property Sharing</w:t>
      </w:r>
      <w:r>
        <w:t>: Players can share their intellectual property rights with other players, either through licensing agreements or collaborative partnerships.</w:t>
        <w:br/>
        <w:t xml:space="preserve">4. </w:t>
      </w:r>
      <w:r>
        <w:rPr>
          <w:b/>
        </w:rPr>
        <w:t>Partnership Formation</w:t>
      </w:r>
      <w:r>
        <w:t>: Players can form partnerships to co-develop climate innovations, sharing resources, expertise, and risks.</w:t>
        <w:br/>
        <w:t xml:space="preserve">5. </w:t>
      </w:r>
      <w:r>
        <w:rPr>
          <w:b/>
        </w:rPr>
        <w:t>Innovation Acceleration</w:t>
      </w:r>
      <w:r>
        <w:t>: Players can access shared resources, expertise, and funding to accelerate the development of their climate innovation projects.</w:t>
        <w:br/>
        <w:br/>
      </w:r>
      <w:r>
        <w:rPr>
          <w:b/>
        </w:rPr>
        <w:t>Simulation and Testing:</w:t>
      </w:r>
      <w:r>
        <w:br/>
        <w:br/>
        <w:t>The updated game will be tested through a simulation involving a diverse group of players, including climate innovators, entrepreneurs, and industry experts. The simulation will assess the effectiveness of the hybrid crowdfunding mechanism, shared intellectual property model, and collaboration tools in fostering climate innovation and accelerating the development of climate-resilient solutions.</w:t>
        <w:br/>
        <w:br/>
      </w:r>
      <w:r>
        <w:rPr>
          <w:b/>
        </w:rPr>
        <w:t>Expected Outcomes:</w:t>
      </w:r>
      <w:r>
        <w:br/>
        <w:br/>
        <w:t xml:space="preserve">1. </w:t>
      </w:r>
      <w:r>
        <w:rPr>
          <w:b/>
        </w:rPr>
        <w:t>Increased Collaboration</w:t>
      </w:r>
      <w:r>
        <w:t>: Players will form partnerships and collaborate on climate innovation projects, leading to the development of innovative solutions.</w:t>
        <w:br/>
        <w:t xml:space="preserve">2. </w:t>
      </w:r>
      <w:r>
        <w:rPr>
          <w:b/>
        </w:rPr>
        <w:t>Improved Access to Funding</w:t>
      </w:r>
      <w:r>
        <w:t>: The hybrid crowdfunding mechanism will provide players with increased access to funding, enabling them to accelerate the development of their climate innovation projects.</w:t>
        <w:br/>
        <w:t xml:space="preserve">3. </w:t>
      </w:r>
      <w:r>
        <w:rPr>
          <w:b/>
        </w:rPr>
        <w:t>Accelerated Innovation</w:t>
      </w:r>
      <w:r>
        <w:t>: The shared intellectual property model and collaboration tools will streamline the innovation process, leading to faster development and deployment of climate-resilient solutions.</w:t>
        <w:br/>
        <w:t xml:space="preserve">4. </w:t>
      </w:r>
      <w:r>
        <w:rPr>
          <w:b/>
        </w:rPr>
        <w:t>Enhanced Player Engagement</w:t>
      </w:r>
      <w:r>
        <w:t>: The updated game will provide players with a more engaging and interactive experience, encouraging them to participate in the climate innovation ecosystem.</w:t>
        <w:br/>
        <w:br/>
      </w:r>
      <w:r>
        <w:rPr>
          <w:b/>
        </w:rPr>
        <w:t>Conclusion:</w:t>
      </w:r>
      <w:r>
        <w:br/>
        <w:br/>
        <w:t>The updated game structure and strategies will provide a comprehensive and engaging platform for climate innovation, fostering collaboration, sharing of resources, and acceleration of climate-resilient solutions. The simulation will validate the effectiveness of the hybrid crowdfunding mechanism and shared intellectual property model, ensuring the game is well-suited to support the development of innovative climate solutions.</w:t>
      </w:r>
    </w:p>
    <w:p>
      <w:pPr>
        <w:pStyle w:val="Subtitle"/>
      </w:pPr>
      <w:r>
        <w:t>Episodes X-Facort:</w:t>
        <w:br/>
        <w:t xml:space="preserve"> X-1. Crafting a Unique Selling Proposition</w:t>
      </w:r>
    </w:p>
    <w:p>
      <w:pPr/>
      <w:r/>
      <w:r>
        <w:rPr>
          <w:b/>
        </w:rPr>
        <w:t>Unique Selling Proposition (USP):</w:t>
      </w:r>
      <w:r>
        <w:br/>
        <w:t>"EcoGenesis" - Empowering Collective Genius for Climate Resilience through Hybrid Crowdfunding and Shared Intellectual Property</w:t>
        <w:br/>
        <w:br/>
      </w:r>
      <w:r>
        <w:rPr>
          <w:b/>
        </w:rPr>
        <w:t>Brand Tagline:</w:t>
      </w:r>
      <w:r>
        <w:t xml:space="preserve"> "Unite. Innovate. Thrive. For a Sustainable Future"</w:t>
        <w:br/>
        <w:br/>
        <w:t>In the rapidly evolving Sociology market, our brand, EcoGenesis, stands out by introducing a groundbreaking Hybrid Crowdfunding and Shared Intellectual Property Model, specifically designed to tackle complex environmental challenges. This innovative approach fosters creative problem-solving, open collaboration, and diverse inputs, making us a unique and compelling solution for customers seeking to address climate change.</w:t>
        <w:br/>
        <w:br/>
      </w:r>
      <w:r>
        <w:rPr>
          <w:b/>
        </w:rPr>
        <w:t>Key Differentiators:</w:t>
      </w:r>
      <w:r>
        <w:br/>
        <w:br/>
        <w:t xml:space="preserve">1. </w:t>
      </w:r>
      <w:r>
        <w:rPr>
          <w:b/>
        </w:rPr>
        <w:t>Hybrid Crowdfunding</w:t>
      </w:r>
      <w:r>
        <w:t>: Our platform combines traditional crowdfunding with a novel, blockchain-based, shared intellectual property model. This allows contributors to not only fund projects but also share knowledge, expertise, and resources, accelerating innovation and reducing duplication of efforts.</w:t>
        <w:br/>
        <w:t xml:space="preserve">2. </w:t>
      </w:r>
      <w:r>
        <w:rPr>
          <w:b/>
        </w:rPr>
        <w:t>Open Collaboration</w:t>
      </w:r>
      <w:r>
        <w:t>: EcoGenesis facilitates a global, inclusive ecosystem where diverse stakeholders, including researchers, entrepreneurs, policymakers, and community leaders, can co-create and co-own climate solutions. This collaborative approach ensures that solutions are tailored to real-world needs and are more likely to be adopted and scaled.</w:t>
        <w:br/>
        <w:t xml:space="preserve">3. </w:t>
      </w:r>
      <w:r>
        <w:rPr>
          <w:b/>
        </w:rPr>
        <w:t>Shared Intellectual Property</w:t>
      </w:r>
      <w:r>
        <w:t>: Our model enables contributors to share IP rights, promoting a culture of open innovation and cooperation. This encourages the free flow of ideas, accelerates the development of climate solutions, and reduces the barriers to entry for new innovators.</w:t>
        <w:br/>
        <w:t xml:space="preserve">4. </w:t>
      </w:r>
      <w:r>
        <w:rPr>
          <w:b/>
        </w:rPr>
        <w:t>Decentralized Governance</w:t>
      </w:r>
      <w:r>
        <w:t>: Our platform utilizes blockchain technology to ensure transparency, accountability, and decentralization. This allows contributors to have a direct say in the direction of the projects and ensures that decision-making is fair, inclusive, and resistant to censorship.</w:t>
        <w:br/>
        <w:t xml:space="preserve">5. </w:t>
      </w:r>
      <w:r>
        <w:rPr>
          <w:b/>
        </w:rPr>
        <w:t>Incentivization Mechanisms</w:t>
      </w:r>
      <w:r>
        <w:t>: EcoGenesis implements a token-based system, rewarding contributors for their participation, expertise, and impact. This creates a self-sustaining ecosystem, motivating individuals and organizations to contribute to the development of climate solutions.</w:t>
        <w:br/>
        <w:br/>
      </w:r>
      <w:r>
        <w:rPr>
          <w:b/>
        </w:rPr>
        <w:t>Compelling Value Proposition:</w:t>
      </w:r>
      <w:r>
        <w:br/>
        <w:t>By joining the EcoGenesis community, customers can:</w:t>
        <w:br/>
        <w:br/>
        <w:t xml:space="preserve">1. </w:t>
      </w:r>
      <w:r>
        <w:rPr>
          <w:b/>
        </w:rPr>
        <w:t>Access a global network</w:t>
      </w:r>
      <w:r>
        <w:t xml:space="preserve"> of experts, innovators, and stakeholders working together to address climate change.</w:t>
        <w:br/>
        <w:t xml:space="preserve">2. </w:t>
      </w:r>
      <w:r>
        <w:rPr>
          <w:b/>
        </w:rPr>
        <w:t>Contribute to and benefit from</w:t>
      </w:r>
      <w:r>
        <w:t xml:space="preserve"> a shared repository of knowledge, expertise, and resources.</w:t>
        <w:br/>
        <w:t xml:space="preserve">3. </w:t>
      </w:r>
      <w:r>
        <w:rPr>
          <w:b/>
        </w:rPr>
        <w:t>Participate in the development</w:t>
      </w:r>
      <w:r>
        <w:t xml:space="preserve"> of groundbreaking climate solutions, with the potential for co-ownership and IP sharing.</w:t>
        <w:br/>
        <w:t xml:space="preserve">4. </w:t>
      </w:r>
      <w:r>
        <w:rPr>
          <w:b/>
        </w:rPr>
        <w:t>Influence the direction</w:t>
      </w:r>
      <w:r>
        <w:t xml:space="preserve"> of projects and decisions through our decentralized governance model.</w:t>
        <w:br/>
        <w:t xml:space="preserve">5. </w:t>
      </w:r>
      <w:r>
        <w:rPr>
          <w:b/>
        </w:rPr>
        <w:t>Earn token-based rewards</w:t>
      </w:r>
      <w:r>
        <w:t xml:space="preserve"> for their contributions, expertise, and impact.</w:t>
        <w:br/>
        <w:br/>
      </w:r>
      <w:r>
        <w:rPr>
          <w:b/>
        </w:rPr>
        <w:t>Target Market:</w:t>
      </w:r>
      <w:r>
        <w:br/>
        <w:t>Our primary target market includes:</w:t>
        <w:br/>
        <w:br/>
        <w:t xml:space="preserve">1. </w:t>
      </w:r>
      <w:r>
        <w:rPr>
          <w:b/>
        </w:rPr>
        <w:t>Climate innovators</w:t>
      </w:r>
      <w:r>
        <w:t xml:space="preserve"> and entrepreneurs seeking funding, resources, and expertise to develop and scale their solutions.</w:t>
        <w:br/>
        <w:t xml:space="preserve">2. </w:t>
      </w:r>
      <w:r>
        <w:rPr>
          <w:b/>
        </w:rPr>
        <w:t>Research institutions</w:t>
      </w:r>
      <w:r>
        <w:t xml:space="preserve"> and universities looking to collaborate with industry partners and accelerate the transition of their research into practical applications.</w:t>
        <w:br/>
        <w:t xml:space="preserve">3. </w:t>
      </w:r>
      <w:r>
        <w:rPr>
          <w:b/>
        </w:rPr>
        <w:t>Policymakers</w:t>
      </w:r>
      <w:r>
        <w:t xml:space="preserve"> and government agencies seeking to support the development of effective climate solutions and encourage public-private partnerships.</w:t>
        <w:br/>
        <w:t xml:space="preserve">4. </w:t>
      </w:r>
      <w:r>
        <w:rPr>
          <w:b/>
        </w:rPr>
        <w:t>Impact investors</w:t>
      </w:r>
      <w:r>
        <w:t xml:space="preserve"> and philanthropic organizations interested in supporting innovative, high-impact climate projects.</w:t>
        <w:br/>
        <w:t xml:space="preserve">5. </w:t>
      </w:r>
      <w:r>
        <w:rPr>
          <w:b/>
        </w:rPr>
        <w:t>Conscious consumers</w:t>
      </w:r>
      <w:r>
        <w:t xml:space="preserve"> and individuals passionate about sustainability, who want to contribute to and benefit from a community-driven approach to climate action.</w:t>
        <w:br/>
        <w:br/>
      </w:r>
      <w:r>
        <w:rPr>
          <w:b/>
        </w:rPr>
        <w:t>Marketing Strategy:</w:t>
      </w:r>
      <w:r>
        <w:br/>
        <w:t>To effectively reach and engage our target market, we will:</w:t>
        <w:br/>
        <w:br/>
        <w:t xml:space="preserve">1. </w:t>
      </w:r>
      <w:r>
        <w:rPr>
          <w:b/>
        </w:rPr>
        <w:t>Leverage social media</w:t>
      </w:r>
      <w:r>
        <w:t xml:space="preserve"> and online platforms to raise awareness about the EcoGenesis model and its benefits.</w:t>
        <w:br/>
        <w:t xml:space="preserve">2. </w:t>
      </w:r>
      <w:r>
        <w:rPr>
          <w:b/>
        </w:rPr>
        <w:t>Develop strategic partnerships</w:t>
      </w:r>
      <w:r>
        <w:t xml:space="preserve"> with key stakeholders, including research institutions, industry associations, and impact investors.</w:t>
        <w:br/>
        <w:t xml:space="preserve">3. </w:t>
      </w:r>
      <w:r>
        <w:rPr>
          <w:b/>
        </w:rPr>
        <w:t>Host webinars, workshops, and conferences</w:t>
      </w:r>
      <w:r>
        <w:t xml:space="preserve"> to showcase the potential of our Hybrid Crowdfunding and Shared Intellectual Property Model.</w:t>
        <w:br/>
        <w:t xml:space="preserve">4. </w:t>
      </w:r>
      <w:r>
        <w:rPr>
          <w:b/>
        </w:rPr>
        <w:t>Create engaging content</w:t>
      </w:r>
      <w:r>
        <w:t>, including blog posts, videos, and podcasts, to educate and inspire our audience.</w:t>
        <w:br/>
        <w:t xml:space="preserve">5. </w:t>
      </w:r>
      <w:r>
        <w:rPr>
          <w:b/>
        </w:rPr>
        <w:t>Foster a strong community</w:t>
      </w:r>
      <w:r>
        <w:t xml:space="preserve"> through regular updates, feedback mechanisms, and opportunities for contributors to interact and collaborate.</w:t>
        <w:br/>
        <w:br/>
        <w:t>By emphasizing creative problem-solving, open collaboration, and diverse inputs, EcoGenesis is poised to revolutionize the Sociology market, providing a unique and compelling solution for customers seeking to address complex environmental challenges. Join the EcoGenesis community today and become part of a global movement to unite, innovate, and thrive for a sustainable future!</w:t>
      </w:r>
    </w:p>
    <w:p>
      <w:pPr>
        <w:pStyle w:val="Subtitle"/>
      </w:pPr>
      <w:r>
        <w:t>X-2. Building Long-Term Success Defenses</w:t>
      </w:r>
    </w:p>
    <w:p>
      <w:pPr/>
      <w:r/>
      <w:r>
        <w:rPr>
          <w:b/>
        </w:rPr>
        <w:t>Title: "Resilient Climate Innovations: A Hybrid Crowdfunding and Shared Intellectual Property Model"</w:t>
      </w:r>
      <w:r>
        <w:br/>
        <w:br/>
      </w:r>
      <w:r>
        <w:rPr>
          <w:b/>
        </w:rPr>
        <w:t>Executive Summary:</w:t>
      </w:r>
      <w:r>
        <w:br/>
        <w:t>Our proposal outlines a robust defense strategy for long-term success in the sociology industry, with a focus on climate innovation. By leveraging a hybrid crowdfunding and shared intellectual property model, we will harness the power of technological advancements like AI, blockchain, and open-source contributions to drive sustainable growth and community engagement. Our approach will emphasize smart contract implementation, waste management techniques, and community building to foster a resilient and inclusive ecosystem.</w:t>
        <w:br/>
        <w:br/>
      </w:r>
      <w:r>
        <w:rPr>
          <w:b/>
        </w:rPr>
        <w:t>I. Introduction to Hybrid Crowdfunding and Shared Intellectual Property Model</w:t>
      </w:r>
      <w:r>
        <w:br/>
        <w:br/>
        <w:t>Our hybrid model combines traditional crowdfunding with a shared intellectual property framework, enabling climate innovators to access funding, resources, and expertise while promoting collaboration and knowledge sharing. This approach will facilitate the development of sustainable solutions, accelerate innovation, and drive social impact.</w:t>
        <w:br/>
        <w:br/>
      </w:r>
      <w:r>
        <w:rPr>
          <w:b/>
        </w:rPr>
        <w:t>II. Anticipating Disruptions and Building Defenses</w:t>
      </w:r>
      <w:r>
        <w:br/>
        <w:br/>
        <w:t xml:space="preserve">1. </w:t>
      </w:r>
      <w:r>
        <w:rPr>
          <w:b/>
        </w:rPr>
        <w:t>Technological Advancements:</w:t>
      </w:r>
      <w:r>
        <w:t xml:space="preserve"> We will leverage AI, blockchain, and other emerging technologies to enhance our crowdfunding and shared intellectual property model, ensuring we stay ahead of the curve and adapt to changing market conditions.</w:t>
        <w:br/>
        <w:t xml:space="preserve">2. </w:t>
      </w:r>
      <w:r>
        <w:rPr>
          <w:b/>
        </w:rPr>
        <w:t>Blockchain Development:</w:t>
      </w:r>
      <w:r>
        <w:t xml:space="preserve"> We will utilize blockchain technology to create a secure, transparent, and tamper-proof platform for intellectual property management, crowdfunding transactions, and community engagement.</w:t>
        <w:br/>
        <w:t xml:space="preserve">3. </w:t>
      </w:r>
      <w:r>
        <w:rPr>
          <w:b/>
        </w:rPr>
        <w:t>Smart Contract Implementation:</w:t>
      </w:r>
      <w:r>
        <w:t xml:space="preserve"> Smart contracts will be used to automate and streamline processes, such as funding distribution, royalty payments, and licensing agreements, reducing administrative burdens and increasing efficiency.</w:t>
        <w:br/>
        <w:t xml:space="preserve">4. </w:t>
      </w:r>
      <w:r>
        <w:rPr>
          <w:b/>
        </w:rPr>
        <w:t>Open-Source Contribution:</w:t>
      </w:r>
      <w:r>
        <w:t xml:space="preserve"> We will encourage open-source contributions to our platform, fostering a community-driven approach to innovation and development, and ensuring that our solutions are accessible, adaptable, and continuously improved.</w:t>
        <w:br/>
        <w:t xml:space="preserve">5. </w:t>
      </w:r>
      <w:r>
        <w:rPr>
          <w:b/>
        </w:rPr>
        <w:t>Sustainable Waste Management Techniques:</w:t>
      </w:r>
      <w:r>
        <w:t xml:space="preserve"> We will incorporate sustainable waste management techniques into our climate innovation projects, promoting eco-friendly practices and minimizing environmental impact.</w:t>
        <w:br/>
        <w:t xml:space="preserve">6. </w:t>
      </w:r>
      <w:r>
        <w:rPr>
          <w:b/>
        </w:rPr>
        <w:t>Community Building:</w:t>
      </w:r>
      <w:r>
        <w:t xml:space="preserve"> We will establish a strong, inclusive community of climate innovators, stakeholders, and supporters, providing a platform for knowledge sharing, collaboration, and mutual support.</w:t>
        <w:br/>
        <w:br/>
      </w:r>
      <w:r>
        <w:rPr>
          <w:b/>
        </w:rPr>
        <w:t>III. Strategies for Resilience</w:t>
      </w:r>
      <w:r>
        <w:br/>
        <w:br/>
        <w:t xml:space="preserve">1. </w:t>
      </w:r>
      <w:r>
        <w:rPr>
          <w:b/>
        </w:rPr>
        <w:t>Diversified Funding Streams:</w:t>
      </w:r>
      <w:r>
        <w:t xml:space="preserve"> We will maintain a diversified portfolio of funding sources, including crowdfunding, grants, and partnerships, to mitigate financial risks and ensure sustenance.</w:t>
        <w:br/>
        <w:t xml:space="preserve">2. </w:t>
      </w:r>
      <w:r>
        <w:rPr>
          <w:b/>
        </w:rPr>
        <w:t>Intellectual Property Protection:</w:t>
      </w:r>
      <w:r>
        <w:t xml:space="preserve"> We will implement robust intellectual property protection measures, including patents, trademarks, and copyrights, to safeguard our innovators' work and prevent unauthorized use.</w:t>
        <w:br/>
        <w:t xml:space="preserve">3. </w:t>
      </w:r>
      <w:r>
        <w:rPr>
          <w:b/>
        </w:rPr>
        <w:t>Partnerships and Collaborations:</w:t>
      </w:r>
      <w:r>
        <w:t xml:space="preserve"> We will foster strategic partnerships with key stakeholders, including academia, industry, government, and civil society, to leverage resources, expertise, and networks.</w:t>
        <w:br/>
        <w:t xml:space="preserve">4. </w:t>
      </w:r>
      <w:r>
        <w:rPr>
          <w:b/>
        </w:rPr>
        <w:t>Continuous Monitoring and Evaluation:</w:t>
      </w:r>
      <w:r>
        <w:t xml:space="preserve"> We will regularly assess our model's performance, identifying areas for improvement and implementing adjustments to ensure long-term viability and impact.</w:t>
        <w:br/>
        <w:t xml:space="preserve">5. </w:t>
      </w:r>
      <w:r>
        <w:rPr>
          <w:b/>
        </w:rPr>
        <w:t>Community Engagement and Education:</w:t>
      </w:r>
      <w:r>
        <w:t xml:space="preserve"> We will prioritize community engagement and education, promoting awareness about climate innovation, sustainable practices, and the importance of collective action.</w:t>
        <w:br/>
        <w:br/>
      </w:r>
      <w:r>
        <w:rPr>
          <w:b/>
        </w:rPr>
        <w:t>IV. Implementation Roadmap</w:t>
      </w:r>
      <w:r>
        <w:br/>
        <w:br/>
        <w:t xml:space="preserve">1. </w:t>
      </w:r>
      <w:r>
        <w:rPr>
          <w:b/>
        </w:rPr>
        <w:t>Platform Development:</w:t>
      </w:r>
      <w:r>
        <w:t xml:space="preserve"> Develop and launch the hybrid crowdfunding and shared intellectual property platform, incorporating blockchain, smart contracts, and open-source contributions (6 months).</w:t>
        <w:br/>
        <w:t xml:space="preserve">2. </w:t>
      </w:r>
      <w:r>
        <w:rPr>
          <w:b/>
        </w:rPr>
        <w:t>Community Building:</w:t>
      </w:r>
      <w:r>
        <w:t xml:space="preserve"> Establish a strong community of climate innovators, stakeholders, and supporters, and initiate outreach and education programs (9 months).</w:t>
        <w:br/>
        <w:t xml:space="preserve">3. </w:t>
      </w:r>
      <w:r>
        <w:rPr>
          <w:b/>
        </w:rPr>
        <w:t>Pilot Projects:</w:t>
      </w:r>
      <w:r>
        <w:t xml:space="preserve"> Launch pilot climate innovation projects, incorporating sustainable waste management techniques and community engagement (12 months).</w:t>
        <w:br/>
        <w:t xml:space="preserve">4. </w:t>
      </w:r>
      <w:r>
        <w:rPr>
          <w:b/>
        </w:rPr>
        <w:t>Scaling and Expansion:</w:t>
      </w:r>
      <w:r>
        <w:t xml:space="preserve"> Scale and expand the platform, partnerships, and community, ensuring long-term sustainability and impact (18-24 months).</w:t>
        <w:br/>
        <w:br/>
      </w:r>
      <w:r>
        <w:rPr>
          <w:b/>
        </w:rPr>
        <w:t>V. Conclusion</w:t>
      </w:r>
      <w:r>
        <w:br/>
        <w:t>Our hybrid crowdfunding and shared intellectual property model, combined with a robust defense strategy, will enable us to navigate the complexities of the sociology industry, driven by technological advancements like AI. By leveraging blockchain, smart contracts, open-source contributions, sustainable waste management techniques, and community building, we will create a resilient and inclusive ecosystem that drives climate innovation and fosters long-term success.</w:t>
      </w:r>
    </w:p>
    <w:p>
      <w:pPr>
        <w:pStyle w:val="Subtitle"/>
      </w:pPr>
      <w:r>
        <w:t>X-3. Refining Brand Tone for Consistency</w:t>
      </w:r>
    </w:p>
    <w:p>
      <w:pPr/>
      <w:r/>
      <w:r>
        <w:rPr>
          <w:b/>
        </w:rPr>
        <w:t>Radio Script: "Sociology Sector Brand Tone"</w:t>
      </w:r>
      <w:r>
        <w:br/>
        <w:br/>
      </w:r>
      <w:r>
        <w:rPr>
          <w:b/>
        </w:rPr>
        <w:t>Intro Music:</w:t>
      </w:r>
      <w:r>
        <w:t xml:space="preserve"> Upbeat, yet professional tune</w:t>
        <w:br/>
        <w:br/>
      </w:r>
      <w:r>
        <w:rPr>
          <w:b/>
        </w:rPr>
        <w:t>Host (ChatGPT):</w:t>
      </w:r>
      <w:r>
        <w:t xml:space="preserve"> Hello and welcome to today's episode, where we'll explore the world of Sociology and branding. As a Business proposal generator, I'll guide you through the process of refining your brand tone for a business in the Sociology sector, specifically focusing on AI Assistant provided strategic and content generation support for patent application. Our project, "A capstone project where each student will help a real organization solve an existing societal problem," is at the forefront of our discussion.</w:t>
        <w:br/>
        <w:br/>
      </w:r>
      <w:r>
        <w:rPr>
          <w:b/>
        </w:rPr>
        <w:t>Segment 1: Assessing Brand Tone</w:t>
      </w:r>
      <w:r>
        <w:br/>
        <w:br/>
      </w:r>
      <w:r>
        <w:rPr>
          <w:b/>
        </w:rPr>
        <w:t>Host (ChatGPT):</w:t>
      </w:r>
      <w:r>
        <w:t xml:space="preserve"> To begin, let's assess the current brand tone in the Sociology sector. When it comes to AI Assistant provided support for patent application, our tone should be informative, yet approachable. We must balance expertise with empathy, acknowledging the complexities of societal problems while offering innovative solutions. Our brand tone should be:</w:t>
        <w:br/>
        <w:br/>
        <w:t xml:space="preserve">1. </w:t>
      </w:r>
      <w:r>
        <w:rPr>
          <w:b/>
        </w:rPr>
        <w:t>Inspirational</w:t>
      </w:r>
      <w:r>
        <w:t>: Motivating students and organizations to work together towards a common goal.</w:t>
        <w:br/>
        <w:t xml:space="preserve">2. </w:t>
      </w:r>
      <w:r>
        <w:rPr>
          <w:b/>
        </w:rPr>
        <w:t>Empathetic</w:t>
      </w:r>
      <w:r>
        <w:t>: Understanding the struggles and challenges faced by communities and individuals.</w:t>
        <w:br/>
        <w:t xml:space="preserve">3. </w:t>
      </w:r>
      <w:r>
        <w:rPr>
          <w:b/>
        </w:rPr>
        <w:t>Innovative</w:t>
      </w:r>
      <w:r>
        <w:t>: Highlighting the potential of AI Assistant provided support for patent application in driving positive change.</w:t>
        <w:br/>
        <w:t xml:space="preserve">4. </w:t>
      </w:r>
      <w:r>
        <w:rPr>
          <w:b/>
        </w:rPr>
        <w:t>Collaborative</w:t>
      </w:r>
      <w:r>
        <w:t>: Emphasizing the importance of multi-stakeholder participation and shared value creation.</w:t>
        <w:br/>
        <w:br/>
      </w:r>
      <w:r>
        <w:rPr>
          <w:b/>
        </w:rPr>
        <w:t>Segment 2: Refining Brand Voice</w:t>
      </w:r>
      <w:r>
        <w:br/>
        <w:br/>
      </w:r>
      <w:r>
        <w:rPr>
          <w:b/>
        </w:rPr>
        <w:t>Host (ChatGPT):</w:t>
      </w:r>
      <w:r>
        <w:t xml:space="preserve"> Now that we've established our brand tone, let's refine our brand voice. When hiring marketing team members or agencies, it's essential to ensure consistency in our messaging. To achieve this, we'll:</w:t>
        <w:br/>
        <w:br/>
        <w:t xml:space="preserve">1. </w:t>
      </w:r>
      <w:r>
        <w:rPr>
          <w:b/>
        </w:rPr>
        <w:t>Develop a brand style guide</w:t>
      </w:r>
      <w:r>
        <w:t>: Outlining the tone, language, and visual identity for our brand.</w:t>
        <w:br/>
        <w:t xml:space="preserve">2. </w:t>
      </w:r>
      <w:r>
        <w:rPr>
          <w:b/>
        </w:rPr>
        <w:t>Create a content calendar</w:t>
      </w:r>
      <w:r>
        <w:t>: Planning and scheduling content that aligns with our brand tone and voice.</w:t>
        <w:br/>
        <w:t xml:space="preserve">3. </w:t>
      </w:r>
      <w:r>
        <w:rPr>
          <w:b/>
        </w:rPr>
        <w:t>Train marketing team members</w:t>
      </w:r>
      <w:r>
        <w:t>: Educating them on our brand tone, voice, and style guide to ensure consistency.</w:t>
        <w:br/>
        <w:t xml:space="preserve">4. </w:t>
      </w:r>
      <w:r>
        <w:rPr>
          <w:b/>
        </w:rPr>
        <w:t>Establish a feedback loop</w:t>
      </w:r>
      <w:r>
        <w:t>: Encouraging open communication and feedback to refine our brand voice continuously.</w:t>
        <w:br/>
        <w:br/>
      </w:r>
      <w:r>
        <w:rPr>
          <w:b/>
        </w:rPr>
        <w:t>Segment 3: Ensuring Consistency</w:t>
      </w:r>
      <w:r>
        <w:br/>
        <w:br/>
      </w:r>
      <w:r>
        <w:rPr>
          <w:b/>
        </w:rPr>
        <w:t>Host (ChatGPT):</w:t>
      </w:r>
      <w:r>
        <w:t xml:space="preserve"> To ensure a consistent brand voice, we'll:</w:t>
        <w:br/>
        <w:br/>
        <w:t xml:space="preserve">1. </w:t>
      </w:r>
      <w:r>
        <w:rPr>
          <w:b/>
        </w:rPr>
        <w:t>Conduct regular brand audits</w:t>
      </w:r>
      <w:r>
        <w:t>: Reviewing our content and messaging to ensure it aligns with our brand tone and voice.</w:t>
        <w:br/>
        <w:t xml:space="preserve">2. </w:t>
      </w:r>
      <w:r>
        <w:rPr>
          <w:b/>
        </w:rPr>
        <w:t>Use AI-powered tools</w:t>
      </w:r>
      <w:r>
        <w:t>: Leveraging technology to analyze our content and provide insights on consistency and areas for improvement.</w:t>
        <w:br/>
        <w:t xml:space="preserve">3. </w:t>
      </w:r>
      <w:r>
        <w:rPr>
          <w:b/>
        </w:rPr>
        <w:t>Foster a community</w:t>
      </w:r>
      <w:r>
        <w:t>: Engaging with our audience, encouraging feedback, and building a community that shares our values and mission.</w:t>
        <w:br/>
        <w:t xml:space="preserve">4. </w:t>
      </w:r>
      <w:r>
        <w:rPr>
          <w:b/>
        </w:rPr>
        <w:t>Lead by example</w:t>
      </w:r>
      <w:r>
        <w:t>: Demonstrating our brand tone and voice in all aspects of our business, from leadership to customer support.</w:t>
        <w:br/>
        <w:br/>
      </w:r>
      <w:r>
        <w:rPr>
          <w:b/>
        </w:rPr>
        <w:t>Conclusion Music:</w:t>
      </w:r>
      <w:r>
        <w:t xml:space="preserve"> Upbeat, yet professional tune</w:t>
        <w:br/>
        <w:br/>
      </w:r>
      <w:r>
        <w:rPr>
          <w:b/>
        </w:rPr>
        <w:t>Host (ChatGPT):</w:t>
      </w:r>
      <w:r>
        <w:t xml:space="preserve"> In conclusion, refining our brand tone and voice in the Sociology sector requires a deep understanding of our values, mission, and audience. By assessing our brand tone, refining our brand voice, and ensuring consistency, we can create a strong, recognizable brand that facilitates global synergy, multi-stakeholder participation, and shared value creation. Thank you for tuning in, and we'll see you in the next episode!</w:t>
        <w:br/>
        <w:br/>
      </w:r>
      <w:r>
        <w:rPr>
          <w:b/>
        </w:rPr>
        <w:t>Business Proposal:</w:t>
      </w:r>
      <w:r>
        <w:br/>
        <w:br/>
        <w:t>Title: "Empowering Societal Change through AI-Powered Collaboration"</w:t>
        <w:br/>
        <w:br/>
        <w:t>Objective: To develop a comprehensive branding strategy for a business in the Sociology sector, focusing on AI Assistant provided support for patent application, that ensures a consistent and effective brand voice, facilitating global synergy, multi-stakeholder participation, and shared value creation.</w:t>
        <w:br/>
        <w:br/>
        <w:t>Scope:</w:t>
        <w:br/>
        <w:br/>
        <w:t>1. Conduct a brand tone assessment and refinement</w:t>
        <w:br/>
        <w:t>2. Develop a brand style guide and content calendar</w:t>
        <w:br/>
        <w:t>3. Train marketing team members on brand tone, voice, and style guide</w:t>
        <w:br/>
        <w:t>4. Establish a feedback loop and conduct regular brand audits</w:t>
        <w:br/>
        <w:t>5. Leverage AI-powered tools for brand analysis and optimization</w:t>
        <w:br/>
        <w:br/>
        <w:t>Deliverables:</w:t>
        <w:br/>
        <w:br/>
        <w:t>1. A comprehensive brand style guide</w:t>
        <w:br/>
        <w:t>2. A content calendar with a minimum of 12 months of content</w:t>
        <w:br/>
        <w:t>3. Trained marketing team members</w:t>
        <w:br/>
        <w:t>4. Regular brand audit reports</w:t>
        <w:br/>
        <w:t>5. A community engagement strategy</w:t>
        <w:br/>
        <w:br/>
        <w:t>Timeline: 6 months</w:t>
        <w:br/>
        <w:br/>
        <w:t>Budget: $100,000</w:t>
        <w:br/>
        <w:br/>
        <w:t>This proposal outlines a strategic approach to refining our brand tone and voice, ensuring consistency, and facilitating global synergy, multi-stakeholder participation, and shared value creation. By investing in this project, we'll establish a strong, recognizable brand that drives positive change in the Sociology sector.</w:t>
      </w:r>
    </w:p>
    <w:p>
      <w:pPr>
        <w:pStyle w:val="Subtitle"/>
      </w:pPr>
      <w:r>
        <w:t>X-4. Enhancing Customer Conversion Strategies</w:t>
      </w:r>
    </w:p>
    <w:p>
      <w:pPr/>
      <w:r/>
      <w:r>
        <w:rPr>
          <w:b/>
        </w:rPr>
        <w:t>Radio Script: "Unlocking Conversion in Climate Innovation"</w:t>
      </w:r>
      <w:r>
        <w:br/>
        <w:br/>
        <w:t>[INTRO MUSIC FADES OUT]</w:t>
        <w:br/>
        <w:br/>
        <w:t>Host: "Welcome to 'Innovation Insights'! Today, we're exploring the exciting realm of climate innovation, specifically the 'Hybrid Crowdfunding and Shared Intellectual Property Model'. I'm joined by an AI Assistant, who will help us dive into the challenges of converting potential customers into actual customers in the Sociology domain. Let's get started!"</w:t>
        <w:br/>
        <w:br/>
      </w:r>
      <w:r>
        <w:rPr>
          <w:b/>
        </w:rPr>
        <w:t xml:space="preserve"> Segment 1: Understanding the Challenges</w:t>
      </w:r>
      <w:r>
        <w:br/>
        <w:br/>
        <w:t>AI Assistant: "Thank you for having me! In the context of hybrid crowdfunding and shared intellectual property for climate innovation, potential customers may not be converting due to several reasons. Firstly, the complexity of the model can be overwhelming, making it difficult for individuals to understand the benefits and value proposition. Secondly, the lack of awareness about decentralized systems, climate solutions, and ethical IP management can create a knowledge gap, hindering conversion. Lastly, the perceived risk of investing in a community-driven innovation model can be a significant barrier."</w:t>
        <w:br/>
        <w:br/>
        <w:t>Host: "That's fascinating. So, what are the lost opportunities here?"</w:t>
        <w:br/>
        <w:br/>
        <w:t>AI Assistant: "Well, by not converting potential customers, we're missing out on the chance to:</w:t>
        <w:br/>
        <w:br/>
        <w:t xml:space="preserve">1. </w:t>
      </w:r>
      <w:r>
        <w:rPr>
          <w:b/>
        </w:rPr>
        <w:t>Accelerate climate solutions</w:t>
      </w:r>
      <w:r>
        <w:t>: By not engaging with potential customers, we're slowing down the development and implementation of innovative climate solutions.</w:t>
        <w:br/>
        <w:t xml:space="preserve">2. </w:t>
      </w:r>
      <w:r>
        <w:rPr>
          <w:b/>
        </w:rPr>
        <w:t>Foster a sense of community</w:t>
      </w:r>
      <w:r>
        <w:t>: The shared intellectual property model relies on community involvement. By not converting customers, we're not building a strong, supportive community that can drive innovation.</w:t>
        <w:br/>
        <w:t xml:space="preserve">3. </w:t>
      </w:r>
      <w:r>
        <w:rPr>
          <w:b/>
        </w:rPr>
        <w:t>Promote ethical IP management</w:t>
      </w:r>
      <w:r>
        <w:t>: By not educating potential customers about the importance of ethical IP management, we're missing an opportunity to promote a culture of responsible innovation."</w:t>
        <w:br/>
        <w:br/>
      </w:r>
      <w:r>
        <w:rPr>
          <w:b/>
        </w:rPr>
        <w:t>Segment 2: Actionable Strategies</w:t>
      </w:r>
      <w:r>
        <w:br/>
        <w:br/>
        <w:t>Host: "So, what can we do to enhance customer conversion?"</w:t>
        <w:br/>
        <w:br/>
        <w:t>AI Assistant: "Here are some actionable strategies:</w:t>
        <w:br/>
        <w:br/>
        <w:t xml:space="preserve">1. </w:t>
      </w:r>
      <w:r>
        <w:rPr>
          <w:b/>
        </w:rPr>
        <w:t>Simplify the value proposition</w:t>
      </w:r>
      <w:r>
        <w:t>: Develop clear, concise messaging that highlights the benefits of the hybrid crowdfunding and shared intellectual property model.</w:t>
        <w:br/>
        <w:t xml:space="preserve">2. </w:t>
      </w:r>
      <w:r>
        <w:rPr>
          <w:b/>
        </w:rPr>
        <w:t>Educate and raise awareness</w:t>
      </w:r>
      <w:r>
        <w:t>: Offer workshops, webinars, and online resources that provide an introduction to decentralized systems, climate solutions, and ethical IP management.</w:t>
        <w:br/>
        <w:t xml:space="preserve">3. </w:t>
      </w:r>
      <w:r>
        <w:rPr>
          <w:b/>
        </w:rPr>
        <w:t>Mitigate risk perception</w:t>
      </w:r>
      <w:r>
        <w:t>: Develop a robust FAQ section, provide case studies, and showcase success stories to demonstrate the potential returns on investment and the stability of the model.</w:t>
        <w:br/>
        <w:t xml:space="preserve">4. </w:t>
      </w:r>
      <w:r>
        <w:rPr>
          <w:b/>
        </w:rPr>
        <w:t>Foster a sense of community</w:t>
      </w:r>
      <w:r>
        <w:t>: Create online forums, social media groups, or local meetups where potential customers can connect with existing community members, ask questions, and learn from their experiences.</w:t>
        <w:br/>
        <w:t xml:space="preserve">5. </w:t>
      </w:r>
      <w:r>
        <w:rPr>
          <w:b/>
        </w:rPr>
        <w:t>Incentivize conversion</w:t>
      </w:r>
      <w:r>
        <w:t>: Offer exclusive rewards, early-bird discounts, or limited-time promotions to motivate potential customers to take the leap."</w:t>
        <w:br/>
        <w:br/>
        <w:t>Host: "These strategies are really insightful. What's the ultimate goal here?"</w:t>
        <w:br/>
        <w:br/>
        <w:t>AI Assistant: "The ultimate goal is to create a thriving ecosystem where participants gain expertise in decentralized systems, climate solutions, ethical IP management, and community-driven innovation. By converting potential customers into actual customers, we can:</w:t>
        <w:br/>
        <w:br/>
        <w:t xml:space="preserve">* </w:t>
      </w:r>
      <w:r>
        <w:rPr>
          <w:b/>
        </w:rPr>
        <w:t>Accelerate climate innovation</w:t>
      </w:r>
      <w:r>
        <w:t>: By bringing more people into the fold, we can develop and implement climate solutions faster.</w:t>
        <w:br/>
        <w:t xml:space="preserve">* </w:t>
      </w:r>
      <w:r>
        <w:rPr>
          <w:b/>
        </w:rPr>
        <w:t>Build a strong community</w:t>
      </w:r>
      <w:r>
        <w:t>: A robust community will drive innovation, provide support, and ensure the long-term success of the hybrid crowdfunding and shared intellectual property model.</w:t>
        <w:br/>
        <w:t xml:space="preserve">* </w:t>
      </w:r>
      <w:r>
        <w:rPr>
          <w:b/>
        </w:rPr>
        <w:t>Promote ethical IP management</w:t>
      </w:r>
      <w:r>
        <w:t>: By educating and involving more people in the process, we can create a culture of responsible innovation that benefits everyone."</w:t>
        <w:br/>
        <w:br/>
        <w:t>[OUTRO MUSIC FADES IN]</w:t>
        <w:br/>
        <w:br/>
        <w:t>Host: "Thank you, AI Assistant, for sharing your expertise and insights on enhancing customer conversion in the context of hybrid crowdfunding and shared intellectual property for climate innovation. Tune in next time for more 'Innovation Insights'!"</w:t>
        <w:br/>
        <w:br/>
        <w:t>[OUTRO MUSIC CONTINUES TO PLAY AS THE RADIO SCRIPT ENDS]</w:t>
      </w:r>
    </w:p>
    <w:p>
      <w:pPr>
        <w:pStyle w:val="Subtitle"/>
      </w:pPr>
      <w:r>
        <w:t>X-5. Optimizing Email Campaign Effectiveness</w:t>
      </w:r>
    </w:p>
    <w:p>
      <w:pPr/>
      <w:r/>
      <w:r>
        <w:rPr>
          <w:b/>
        </w:rPr>
        <w:t>Email Campaign Optimization Plan:</w:t>
      </w:r>
      <w:r>
        <w:br/>
        <w:br/>
      </w:r>
      <w:r>
        <w:rPr>
          <w:b/>
        </w:rPr>
        <w:t>Project Overview:</w:t>
      </w:r>
      <w:r>
        <w:br/>
        <w:t>The capstone project aims to equip students with the skills to tackle real-world societal problems by implementing practical knowledge to achieve a triple-bottom-line solution (people, planet, and profit). Our email campaign aims to promote this project to the Sociology market, highlighting its unique value proposition and encouraging participation.</w:t>
        <w:br/>
        <w:br/>
      </w:r>
      <w:r>
        <w:rPr>
          <w:b/>
        </w:rPr>
        <w:t>Traditional vs. Decentralized Models:</w:t>
      </w:r>
      <w:r>
        <w:br/>
        <w:t>In the context of this project, we'll be discussing the benefits and challenges of traditional funding and IP models versus decentralized, shared approaches. Traditional models often rely on centralized authority, hierarchical structures, and proprietary knowledge, whereas decentralized models emphasize collaboration, open-source sharing, and community-driven decision-making.</w:t>
        <w:br/>
        <w:br/>
      </w:r>
      <w:r>
        <w:rPr>
          <w:b/>
        </w:rPr>
        <w:t>Problem-Solving for Governance Challenges:</w:t>
      </w:r>
      <w:r>
        <w:br/>
        <w:t>To address governance challenges in the Sociology market, our email campaign will focus on the following aspects:</w:t>
        <w:br/>
        <w:br/>
        <w:t xml:space="preserve">1. </w:t>
      </w:r>
      <w:r>
        <w:rPr>
          <w:b/>
        </w:rPr>
        <w:t>Stakeholder Engagement:</w:t>
      </w:r>
      <w:r>
        <w:t xml:space="preserve"> Encourage participation from various stakeholders, including students, educators, organizations, and community leaders.</w:t>
        <w:br/>
        <w:t xml:space="preserve">2. </w:t>
      </w:r>
      <w:r>
        <w:rPr>
          <w:b/>
        </w:rPr>
        <w:t>Collaborative Governance:</w:t>
      </w:r>
      <w:r>
        <w:t xml:space="preserve"> Promote a decentralized, shared approach to governance, highlighting the benefits of collective decision-making and community-driven problem-solving.</w:t>
        <w:br/>
        <w:t xml:space="preserve">3. </w:t>
      </w:r>
      <w:r>
        <w:rPr>
          <w:b/>
        </w:rPr>
        <w:t>Incentivizing Participation:</w:t>
      </w:r>
      <w:r>
        <w:t xml:space="preserve"> Offer incentives for participants, such as access to exclusive resources, networking opportunities, and recognition for their contributions.</w:t>
        <w:br/>
        <w:br/>
      </w:r>
      <w:r>
        <w:rPr>
          <w:b/>
        </w:rPr>
        <w:t>Email Copy Review and Improvements:</w:t>
      </w:r>
      <w:r>
        <w:br/>
        <w:br/>
        <w:t xml:space="preserve">1. </w:t>
      </w:r>
      <w:r>
        <w:rPr>
          <w:b/>
        </w:rPr>
        <w:t>Subject Line:</w:t>
      </w:r>
      <w:r>
        <w:t xml:space="preserve"> "Join the Movement: Solve Real-World Societal Problems with Our Capstone Project"</w:t>
        <w:br/>
        <w:t xml:space="preserve">2. </w:t>
      </w:r>
      <w:r>
        <w:rPr>
          <w:b/>
        </w:rPr>
        <w:t>Introduction:</w:t>
      </w:r>
      <w:r>
        <w:br/>
        <w:tab/>
        <w:t>* Original: "We're excited to launch our capstone project, where students will help organizations solve societal problems."</w:t>
        <w:br/>
        <w:tab/>
        <w:t>* Improved: "Imagine a world where students, educators, and organizations collaborate to tackle pressing societal challenges. Our capstone project makes this vision a reality, and we invite you to join the movement."</w:t>
        <w:br/>
        <w:t xml:space="preserve">3. </w:t>
      </w:r>
      <w:r>
        <w:rPr>
          <w:b/>
        </w:rPr>
        <w:t>Problem Statement:</w:t>
      </w:r>
      <w:r>
        <w:br/>
        <w:tab/>
        <w:t>* Original: "Many organizations struggle to address societal problems due to limited resources and expertise."</w:t>
        <w:br/>
        <w:tab/>
        <w:t>* Improved: "Societal problems are complex and multifaceted, requiring a collective effort to address. Our project brings together diverse stakeholders to co-create solutions that benefit both people and the planet."</w:t>
        <w:br/>
        <w:t xml:space="preserve">4. </w:t>
      </w:r>
      <w:r>
        <w:rPr>
          <w:b/>
        </w:rPr>
        <w:t>Call-to-Action (CTA):</w:t>
      </w:r>
      <w:r>
        <w:br/>
        <w:tab/>
        <w:t>* Original: "Apply now to participate in our capstone project."</w:t>
        <w:br/>
        <w:tab/>
        <w:t>* Improved: "Join our community of change-makers and register your interest in the capstone project. Together, let's create a better future for all."</w:t>
        <w:br/>
        <w:br/>
      </w:r>
      <w:r>
        <w:rPr>
          <w:b/>
        </w:rPr>
        <w:t>Alignment with Brand Voice:</w:t>
      </w:r>
      <w:r>
        <w:br/>
        <w:t>Our brand voice is centered around empathy, inclusivity, and innovation. The improved email copy reflects these values by:</w:t>
        <w:br/>
        <w:br/>
        <w:t>1. Emphasizing the collective effort required to address societal problems.</w:t>
        <w:br/>
        <w:t>2. Highlighting the benefits of decentralized, shared approaches to governance.</w:t>
        <w:br/>
        <w:t>3. Using inclusive language and encouraging participation from diverse stakeholders.</w:t>
        <w:br/>
        <w:br/>
      </w:r>
      <w:r>
        <w:rPr>
          <w:b/>
        </w:rPr>
        <w:t>Conversion Perspective:</w:t>
      </w:r>
      <w:r>
        <w:br/>
        <w:t>To increase the effectiveness of our email campaign, we'll focus on the following conversion-driven strategies:</w:t>
        <w:br/>
        <w:br/>
        <w:t xml:space="preserve">1. </w:t>
      </w:r>
      <w:r>
        <w:rPr>
          <w:b/>
        </w:rPr>
        <w:t>Segmentation:</w:t>
      </w:r>
      <w:r>
        <w:t xml:space="preserve"> Tailor our email content to specific segments of the Sociology market, such as students, educators, or organizations.</w:t>
        <w:br/>
        <w:t xml:space="preserve">2. </w:t>
      </w:r>
      <w:r>
        <w:rPr>
          <w:b/>
        </w:rPr>
        <w:t>Personalization:</w:t>
      </w:r>
      <w:r>
        <w:t xml:space="preserve"> Address recipients by name and reference their specific interests or pain points.</w:t>
        <w:br/>
        <w:t xml:space="preserve">3. </w:t>
      </w:r>
      <w:r>
        <w:rPr>
          <w:b/>
        </w:rPr>
        <w:t>Social Proof:</w:t>
      </w:r>
      <w:r>
        <w:t xml:space="preserve"> Highlight success stories, testimonials, or case studies from previous participants or partners.</w:t>
        <w:br/>
        <w:t xml:space="preserve">4. </w:t>
      </w:r>
      <w:r>
        <w:rPr>
          <w:b/>
        </w:rPr>
        <w:t>Clear CTAs:</w:t>
      </w:r>
      <w:r>
        <w:t xml:space="preserve"> Use prominent and actionable CTAs to encourage recipients to register their interest or apply to the capstone project.</w:t>
        <w:br/>
        <w:br/>
      </w:r>
      <w:r>
        <w:rPr>
          <w:b/>
        </w:rPr>
        <w:t>Decentralized and Shared Approaches:</w:t>
      </w:r>
      <w:r>
        <w:br/>
        <w:t>To incorporate decentralized and shared approaches into our email campaign, we'll:</w:t>
        <w:br/>
        <w:br/>
        <w:t xml:space="preserve">1. </w:t>
      </w:r>
      <w:r>
        <w:rPr>
          <w:b/>
        </w:rPr>
        <w:t>Open-Source Resources:</w:t>
      </w:r>
      <w:r>
        <w:t xml:space="preserve"> Share open-source resources, such as project templates, research papers, or webinars, to facilitate knowledge sharing and collaboration.</w:t>
        <w:br/>
        <w:t xml:space="preserve">2. </w:t>
      </w:r>
      <w:r>
        <w:rPr>
          <w:b/>
        </w:rPr>
        <w:t>Community Engagement:</w:t>
      </w:r>
      <w:r>
        <w:t xml:space="preserve"> Create a dedicated community platform for participants to connect, share ideas, and collaborate on project-related topics.</w:t>
        <w:br/>
        <w:t xml:space="preserve">3. </w:t>
      </w:r>
      <w:r>
        <w:rPr>
          <w:b/>
        </w:rPr>
        <w:t>Co-Creation:</w:t>
      </w:r>
      <w:r>
        <w:t xml:space="preserve"> Encourage participants to contribute to the development of the capstone project, such as by providing feedback on project design or suggesting new project ideas.</w:t>
        <w:br/>
        <w:br/>
        <w:t>By implementing these strategies, we'll create an email campaign that not only promotes the capstone project but also embodies the values of decentralization, collaboration, and community-driven problem-solving.</w:t>
      </w:r>
    </w:p>
    <w:p>
      <w:pPr>
        <w:pStyle w:val="Subtitle"/>
      </w:pPr>
      <w:r>
        <w:t>X-6. Applying Prompts to Enhance Email Campaigns</w:t>
      </w:r>
    </w:p>
    <w:p>
      <w:pPr/>
      <w:r/>
      <w:r>
        <w:rPr>
          <w:b/>
        </w:rPr>
        <w:t>Email Campaign Title:</w:t>
      </w:r>
      <w:r>
        <w:t xml:space="preserve"> "Empowering Societal Impact through Triple-Bottom-Line Solutions"</w:t>
        <w:br/>
        <w:br/>
      </w:r>
      <w:r>
        <w:rPr>
          <w:b/>
        </w:rPr>
        <w:t>Objective:</w:t>
      </w:r>
      <w:r>
        <w:t xml:space="preserve"> To create a compelling email campaign that aligns with our brand voice, inspiring students to participate in a capstone project that tackles real-world societal problems, while promoting a sustainable and innovative ecosystem.</w:t>
        <w:br/>
        <w:br/>
      </w:r>
      <w:r>
        <w:rPr>
          <w:b/>
        </w:rPr>
        <w:t>Target Audience:</w:t>
      </w:r>
      <w:r>
        <w:t xml:space="preserve"> Students, educators, and organizational partners interested in sociology, sustainability, and social impact.</w:t>
        <w:br/>
        <w:br/>
      </w:r>
      <w:r>
        <w:rPr>
          <w:b/>
        </w:rPr>
        <w:t>Email 1: Introduction to the Capstone Project</w:t>
      </w:r>
      <w:r>
        <w:br/>
        <w:br/>
        <w:t>Subject: Join the Movement: Tackle Real-World Societal Problems with Our Capstone Project</w:t>
        <w:br/>
        <w:br/>
        <w:t>Dear [Student/Educator/Organizational Partner],</w:t>
        <w:br/>
        <w:br/>
        <w:t>Are you passionate about creating positive social change? Our capstone project offers a unique opportunity to apply practical knowledge and skills to solve existing societal problems. By participating, you'll contribute to a triple-bottom-line solution, benefiting people, planet, and profit.</w:t>
        <w:br/>
        <w:br/>
      </w:r>
      <w:r>
        <w:rPr>
          <w:b/>
        </w:rPr>
        <w:t>Key Highlights:</w:t>
      </w:r>
      <w:r>
        <w:br/>
        <w:br/>
        <w:t>* Collaborate with real organizations to address pressing social issues</w:t>
        <w:br/>
        <w:t>* Implement innovative solutions, driving economic, social, and environmental impact</w:t>
        <w:br/>
        <w:t>* Develop valuable skills and expertise in sociology, sustainability, and social entrepreneurship</w:t>
        <w:br/>
        <w:br/>
      </w:r>
      <w:r>
        <w:rPr>
          <w:b/>
        </w:rPr>
        <w:t>Call-to-Action (CTA):</w:t>
      </w:r>
      <w:r>
        <w:t xml:space="preserve"> Express your interest in participating in the capstone project by replying to this email or scheduling a meeting with our team.</w:t>
        <w:br/>
        <w:br/>
      </w:r>
      <w:r>
        <w:rPr>
          <w:b/>
        </w:rPr>
        <w:t>Email 2: Success Stories and Impact</w:t>
      </w:r>
      <w:r>
        <w:br/>
        <w:br/>
        <w:t>Subject: Real-Life Examples of Societal Impact: Hear from Our Alumni and Partners</w:t>
        <w:br/>
        <w:br/>
        <w:t>Hello [Student/Educator/Organizational Partner],</w:t>
        <w:br/>
        <w:br/>
        <w:t>We're excited to share inspiring stories of our alumni and partners who have made a tangible difference in their communities through our capstone project. From reducing waste and promoting sustainable practices to improving social justice and education, our participants have demonstrated the power of collaborative innovation.</w:t>
        <w:br/>
        <w:br/>
      </w:r>
      <w:r>
        <w:rPr>
          <w:b/>
        </w:rPr>
        <w:t>Featured Success Story:</w:t>
      </w:r>
      <w:r>
        <w:t xml:space="preserve"> [Briefly describe a notable project, including the challenge, solution, and outcomes]</w:t>
        <w:br/>
        <w:br/>
      </w:r>
      <w:r>
        <w:rPr>
          <w:b/>
        </w:rPr>
        <w:t>Testimonial:</w:t>
      </w:r>
      <w:r>
        <w:t xml:space="preserve"> "[Quote from a satisfied participant or partner, highlighting the benefits and impact of the capstone project]"</w:t>
        <w:br/>
        <w:br/>
      </w:r>
      <w:r>
        <w:rPr>
          <w:b/>
        </w:rPr>
        <w:t>CTA:</w:t>
      </w:r>
      <w:r>
        <w:t xml:space="preserve"> Join our community of change-makers and apply to participate in the capstone project. Together, we can create a more sustainable and equitable future.</w:t>
        <w:br/>
        <w:br/>
      </w:r>
      <w:r>
        <w:rPr>
          <w:b/>
        </w:rPr>
        <w:t>Email 3: Accelerating Climate Innovation</w:t>
      </w:r>
      <w:r>
        <w:br/>
        <w:br/>
        <w:t>Subject: Transforming Waste into Wealth: Our Vision for a Decentralized Ecosystem</w:t>
        <w:br/>
        <w:br/>
        <w:t>Hi [Student/Educator/Organizational Partner],</w:t>
        <w:br/>
        <w:br/>
        <w:t>As we strive to address the climate crisis, we believe that democratizing funding and intellectual property is crucial for driving innovation. Our ecosystem is designed to facilitate collaboration, transparency, and the exchange of ideas, enabling the transformation of waste into wealth.</w:t>
        <w:br/>
        <w:br/>
      </w:r>
      <w:r>
        <w:rPr>
          <w:b/>
        </w:rPr>
        <w:t>Key Features:</w:t>
      </w:r>
      <w:r>
        <w:br/>
        <w:br/>
        <w:t>* Decentralized and transparent platform for knowledge sharing and resource allocation</w:t>
        <w:br/>
        <w:t>* Incentivized collaboration and co-creation of sustainable solutions</w:t>
        <w:br/>
        <w:t>* Access to funding and support for climate-focused projects</w:t>
        <w:br/>
        <w:br/>
      </w:r>
      <w:r>
        <w:rPr>
          <w:b/>
        </w:rPr>
        <w:t>CTA:</w:t>
      </w:r>
      <w:r>
        <w:t xml:space="preserve"> Explore our ecosystem and discover how you can contribute to accelerating climate innovation. Schedule a meeting with our team to discuss potential collaborations and partnerships.</w:t>
        <w:br/>
        <w:br/>
      </w:r>
      <w:r>
        <w:rPr>
          <w:b/>
        </w:rPr>
        <w:t>Email 4: Exclusive Opportunities and Resources</w:t>
      </w:r>
      <w:r>
        <w:br/>
        <w:br/>
        <w:t>Subject: Unlock Exclusive Resources and Opportunities for Societal Impact</w:t>
        <w:br/>
        <w:br/>
        <w:t>Hello [Student/Educator/Organizational Partner],</w:t>
        <w:br/>
        <w:br/>
        <w:t>As a valued member of our community, we're offering exclusive access to resources, tools, and networks that can amplify your impact. From mentorship and coaching to funding and networking opportunities, we're committed to supporting your journey as a social innovator.</w:t>
        <w:br/>
        <w:br/>
      </w:r>
      <w:r>
        <w:rPr>
          <w:b/>
        </w:rPr>
        <w:t>Highlighted Resources:</w:t>
      </w:r>
      <w:r>
        <w:br/>
        <w:br/>
        <w:t>* [List specific resources, such as webinars, workshops, or online courses]</w:t>
        <w:br/>
        <w:t>* [Introduce our community of mentors and coaches]</w:t>
        <w:br/>
        <w:br/>
      </w:r>
      <w:r>
        <w:rPr>
          <w:b/>
        </w:rPr>
        <w:t>CTA:</w:t>
      </w:r>
      <w:r>
        <w:t xml:space="preserve"> Take advantage of these exclusive opportunities and join our community of social innovators. Apply now to participate in the capstone project and gain access to our network of resources and support.</w:t>
        <w:br/>
        <w:br/>
      </w:r>
      <w:r>
        <w:rPr>
          <w:b/>
        </w:rPr>
        <w:t>Brand Voice:</w:t>
      </w:r>
      <w:r>
        <w:br/>
        <w:br/>
        <w:t>Throughout the email campaign, we'll maintain a tone that is:</w:t>
        <w:br/>
        <w:br/>
        <w:t>* Inspirational and motivational</w:t>
        <w:br/>
        <w:t>* Informative and educational</w:t>
        <w:br/>
        <w:t>* Collaborative and inclusive</w:t>
        <w:br/>
        <w:t>* Professional and respectful</w:t>
        <w:br/>
        <w:br/>
      </w:r>
      <w:r>
        <w:rPr>
          <w:b/>
        </w:rPr>
        <w:t>Visual Identity:</w:t>
      </w:r>
      <w:r>
        <w:br/>
        <w:br/>
        <w:t>Our email campaigns will feature a consistent visual identity, including:</w:t>
        <w:br/>
        <w:br/>
        <w:t>* A clear and recognizable logo</w:t>
        <w:br/>
        <w:t>* A color scheme that reflects our brand values (e.g., green for sustainability, blue for trust and stability)</w:t>
        <w:br/>
        <w:t>* Imagery and graphics that showcase social impact, innovation, and collaboration</w:t>
        <w:br/>
        <w:br/>
        <w:t>By following this email campaign structure and maintaining a strong brand voice, we'll effectively communicate the value and impact of our capstone project, inspiring students, educators, and organizational partners to join us in creating a more sustainable and equitable future.</w:t>
      </w:r>
    </w:p>
    <w:p>
      <w:pPr>
        <w:pStyle w:val="Subtitle"/>
      </w:pPr>
      <w:r>
        <w:t>Episodes Presentation: A draft for publishing via internet:</w:t>
      </w:r>
    </w:p>
    <w:p>
      <w:pPr/>
      <w:r/>
      <w:r>
        <w:rPr>
          <w:b/>
        </w:rPr>
        <w:t>Step Presentation: Hybrid Crowdfunding and Shared Intellectual Property Model for Climate Innovation</w:t>
      </w:r>
      <w:r>
        <w:br/>
        <w:br/>
      </w:r>
      <w:r>
        <w:rPr>
          <w:b/>
        </w:rPr>
        <w:t>Introduction:</w:t>
      </w:r>
      <w:r>
        <w:br/>
        <w:br/>
        <w:t>Welcome to our radio script, where we explore innovative ideas that can revolutionize the way we approach climate change. In our previous chat, we delved into the concept of 6 Hat Brainstorming, a methodology that encourages diverse thinking and problem-solving. Today, we will build upon that concept to present a draft proposal for a Hybrid Crowdfunding and Shared Intellectual Property Model that fosters climate innovation.</w:t>
        <w:br/>
        <w:br/>
      </w:r>
      <w:r>
        <w:rPr>
          <w:b/>
        </w:rPr>
        <w:t>Background:</w:t>
      </w:r>
      <w:r>
        <w:br/>
        <w:br/>
        <w:t>Climate change is one of the most pressing issues of our time, requiring a collective effort to develop and implement sustainable solutions. However, the traditional models of innovation, which rely on proprietary intellectual property and limited funding, often hinder the pace of progress. To address this challenge, we propose a hybrid model that combines the power of crowdfunding with the principles of shared intellectual property.</w:t>
        <w:br/>
        <w:br/>
      </w:r>
      <w:r>
        <w:rPr>
          <w:b/>
        </w:rPr>
        <w:t>The Hybrid Model:</w:t>
      </w:r>
      <w:r>
        <w:br/>
        <w:br/>
        <w:t>Our proposal consists of two primary components:</w:t>
        <w:br/>
        <w:br/>
        <w:t xml:space="preserve">1. </w:t>
      </w:r>
      <w:r>
        <w:rPr>
          <w:b/>
        </w:rPr>
        <w:t>Crowdfunding Platform:</w:t>
      </w:r>
      <w:r>
        <w:t xml:space="preserve"> A dedicated online platform where individuals, organizations, and governments can contribute funds to support climate-related projects. This platform will utilize blockchain technology to ensure transparency, security, and efficiency in the funding process.</w:t>
        <w:br/>
        <w:t xml:space="preserve">2. </w:t>
      </w:r>
      <w:r>
        <w:rPr>
          <w:b/>
        </w:rPr>
        <w:t>Shared Intellectual Property (IP) Framework:</w:t>
      </w:r>
      <w:r>
        <w:t xml:space="preserve"> A collaborative framework that allows contributors to share their IP, expertise, and resources to accelerate the development and deployment of climate solutions. This framework will be based on open-source principles, enabling the free exchange of knowledge and innovations.</w:t>
        <w:br/>
        <w:br/>
      </w:r>
      <w:r>
        <w:rPr>
          <w:b/>
        </w:rPr>
        <w:t>Key Features:</w:t>
      </w:r>
      <w:r>
        <w:br/>
        <w:br/>
        <w:t xml:space="preserve">* </w:t>
      </w:r>
      <w:r>
        <w:rPr>
          <w:b/>
        </w:rPr>
        <w:t>Modular Project Structure:</w:t>
      </w:r>
      <w:r>
        <w:t xml:space="preserve"> Projects will be divided into modular components, allowing contributors to focus on specific aspects of the project, such as research, development, or implementation.</w:t>
        <w:br/>
        <w:t xml:space="preserve">* </w:t>
      </w:r>
      <w:r>
        <w:rPr>
          <w:b/>
        </w:rPr>
        <w:t>Dynamic Funding:</w:t>
      </w:r>
      <w:r>
        <w:t xml:space="preserve"> The crowdfunding platform will utilize a dynamic funding mechanism, where funds are allocated based on the project's progress, milestones, and community feedback.</w:t>
        <w:br/>
        <w:t xml:space="preserve">* </w:t>
      </w:r>
      <w:r>
        <w:rPr>
          <w:b/>
        </w:rPr>
        <w:t>IP Sharing and Licensing:</w:t>
      </w:r>
      <w:r>
        <w:t xml:space="preserve"> Contributors will be encouraged to share their IP, with options for open-source licensing, copyleft licensing, or other collaborative licensing models.</w:t>
        <w:br/>
        <w:t xml:space="preserve">* </w:t>
      </w:r>
      <w:r>
        <w:rPr>
          <w:b/>
        </w:rPr>
        <w:t>Community Engagement:</w:t>
      </w:r>
      <w:r>
        <w:t xml:space="preserve"> A community forum will be established to facilitate discussion, knowledge sharing, and collaboration among contributors, ensuring that the project's goals and objectives are aligned with the needs of the climate community.</w:t>
        <w:br/>
        <w:br/>
      </w:r>
      <w:r>
        <w:rPr>
          <w:b/>
        </w:rPr>
        <w:t>Benefits:</w:t>
      </w:r>
      <w:r>
        <w:br/>
        <w:br/>
        <w:t xml:space="preserve">* </w:t>
      </w:r>
      <w:r>
        <w:rPr>
          <w:b/>
        </w:rPr>
        <w:t>Accelerated Innovation:</w:t>
      </w:r>
      <w:r>
        <w:t xml:space="preserve"> By sharing resources, expertise, and IP, contributors can accelerate the development and deployment of climate solutions.</w:t>
        <w:br/>
        <w:t xml:space="preserve">* </w:t>
      </w:r>
      <w:r>
        <w:rPr>
          <w:b/>
        </w:rPr>
        <w:t>Increased Funding:</w:t>
      </w:r>
      <w:r>
        <w:t xml:space="preserve"> The crowdfunding platform can attract a broader range of funders, including individuals, organizations, and governments, to support climate-related projects.</w:t>
        <w:br/>
        <w:t xml:space="preserve">* </w:t>
      </w:r>
      <w:r>
        <w:rPr>
          <w:b/>
        </w:rPr>
        <w:t>Improved Collaboration:</w:t>
      </w:r>
      <w:r>
        <w:t xml:space="preserve"> The shared IP framework and community engagement will foster collaboration, reducing duplication of effort and promoting a culture of cooperation.</w:t>
        <w:br/>
        <w:br/>
      </w:r>
      <w:r>
        <w:rPr>
          <w:b/>
        </w:rPr>
        <w:t>Pilot Project:</w:t>
      </w:r>
      <w:r>
        <w:br/>
        <w:br/>
        <w:t>To test the hybrid model, we propose a pilot project focused on developing sustainable energy solutions for rural communities. The project will bring together contributors from various backgrounds, including researchers, entrepreneurs, and community leaders, to design, develop, and deploy innovative energy solutions.</w:t>
        <w:br/>
        <w:br/>
      </w:r>
      <w:r>
        <w:rPr>
          <w:b/>
        </w:rPr>
        <w:t>Conclusion:</w:t>
      </w:r>
      <w:r>
        <w:br/>
        <w:br/>
        <w:t>The Hybrid Crowdfunding and Shared Intellectual Property Model offers a promising approach to climate innovation, leveraging the power of collaboration, open-source principles, and dynamic funding. By sharing knowledge, resources, and IP, we can accelerate the development and deployment of climate solutions, ultimately driving a more sustainable and equitable future. Join us in this exciting journey, and together, let's create a better world for all.</w:t>
        <w:br/>
        <w:br/>
      </w:r>
      <w:r>
        <w:rPr>
          <w:b/>
        </w:rPr>
        <w:t>Call to Action:</w:t>
      </w:r>
      <w:r>
        <w:br/>
        <w:br/>
        <w:t>If you're interested in learning more about the Hybrid Crowdfunding and Shared Intellectual Property Model, please visit our website or join our community forum to engage with our team and contribute to the development of this innovative approach to climate innovation.</w:t>
        <w:br/>
        <w:br/>
      </w:r>
      <w:r>
        <w:rPr>
          <w:b/>
        </w:rPr>
        <w:t>Next Steps:</w:t>
      </w:r>
      <w:r>
        <w:br/>
        <w:br/>
        <w:t>* Establish a working group to refine the hybrid model and develop a detailed implementation plan.</w:t>
        <w:br/>
        <w:t>* Identify potential pilot projects and partners to test the hybrid model.</w:t>
        <w:br/>
        <w:t>* Develop a comprehensive outreach and engagement strategy to promote the hybrid model and attract contributors.</w:t>
        <w:br/>
        <w:br/>
        <w:t>Thank you for listening to our radio script on the Hybrid Crowdfunding and Shared Intellectual Property Model for Climate Innovation. Join us next time as we explore more innovative ideas and solutions to address the climate crisis.</w:t>
      </w:r>
    </w:p>
    <w:p>
      <w:pPr>
        <w:pStyle w:val="Subtitle"/>
      </w:pPr>
      <w:r>
        <w:t>P-1. Write a sensational press release for this</w:t>
      </w:r>
    </w:p>
    <w:p>
      <w:pPr/>
      <w:r/>
      <w:r>
        <w:rPr>
          <w:b/>
        </w:rPr>
        <w:t>FOR IMMEDIATE RELEASE</w:t>
      </w:r>
      <w:r>
        <w:br/>
        <w:br/>
      </w:r>
      <w:r>
        <w:rPr>
          <w:b/>
        </w:rPr>
        <w:t>Revolutionary Hybrid Crowdfunding and Shared Intellectual Property Model Set to Transform Climate Innovation Landscape</w:t>
      </w:r>
      <w:r>
        <w:br/>
        <w:br/>
        <w:t>[City, Date] - In a groundbreaking move, [Project Name] is proud to introduce a pioneering hybrid crowdfunding and shared intellectual property model designed to accelerate climate innovation and harness the power of collective genius to combat the world's most pressing environmental challenges.</w:t>
        <w:br/>
        <w:br/>
        <w:t>This innovative project combines the principles of decentralized governance, open-source collaboration, and a cutting-edge blockchain-based funding mechanism to create a transformative platform that converts waste into valuable resources, driving global collaboration and ethical knowledge transfer.</w:t>
        <w:br/>
        <w:br/>
      </w:r>
      <w:r>
        <w:rPr>
          <w:b/>
        </w:rPr>
        <w:t>A New Era in Climate Innovation</w:t>
      </w:r>
      <w:r>
        <w:br/>
        <w:br/>
        <w:t>The [Project Name] model is specifically designed to address the current limitations of traditional funding mechanisms, which often hinder the development and implementation of climate-centric innovations. By leveraging the power of hybrid crowdfunding, this project enables a broader range of stakeholders to contribute to and benefit from climate innovation, promoting a more inclusive and equitable approach to addressing the climate crisis.</w:t>
        <w:br/>
        <w:br/>
      </w:r>
      <w:r>
        <w:rPr>
          <w:b/>
        </w:rPr>
        <w:t>Key Components of the Hybrid Crowdfunding and Shared Intellectual Property Model:</w:t>
      </w:r>
      <w:r>
        <w:br/>
        <w:br/>
        <w:t xml:space="preserve">1. </w:t>
      </w:r>
      <w:r>
        <w:rPr>
          <w:b/>
        </w:rPr>
        <w:t>Decentralized Governance</w:t>
      </w:r>
      <w:r>
        <w:t>: A blockchain-based platform ensures transparency, security, and community-led decision-making, allowing contributors to have a say in the direction of climate innovation projects.</w:t>
        <w:br/>
        <w:t xml:space="preserve">2. </w:t>
      </w:r>
      <w:r>
        <w:rPr>
          <w:b/>
        </w:rPr>
        <w:t>Open-Source Principles</w:t>
      </w:r>
      <w:r>
        <w:t>: By sharing intellectual property and expertise, the project fosters collaboration, accelerates innovation, and reduces barriers to entry for new participants.</w:t>
        <w:br/>
        <w:t xml:space="preserve">3. </w:t>
      </w:r>
      <w:r>
        <w:rPr>
          <w:b/>
        </w:rPr>
        <w:t>Blockchain-Based Funding Mechanism</w:t>
      </w:r>
      <w:r>
        <w:t>: A novel, blockchain-powered funding system enables secure, transparent, and efficient transactions, ensuring that contributions are allocated effectively and that intellectual property rights are protected.</w:t>
        <w:br/>
        <w:t xml:space="preserve">4. </w:t>
      </w:r>
      <w:r>
        <w:rPr>
          <w:b/>
        </w:rPr>
        <w:t>Global Collaboration</w:t>
      </w:r>
      <w:r>
        <w:t>: The project's online platform connects innovators, researchers, and industry experts worldwide, facilitating the sharing of knowledge, expertise, and resources to drive climate innovation.</w:t>
        <w:br/>
        <w:br/>
      </w:r>
      <w:r>
        <w:rPr>
          <w:b/>
        </w:rPr>
        <w:t>Transforming Waste into Valuable Resources</w:t>
      </w:r>
      <w:r>
        <w:br/>
        <w:br/>
        <w:t>One of the most significant aspects of [Project Name] is its focus on transforming waste into valuable resources. By harnessing the power of hybrid crowdfunding and shared intellectual property, this project aims to:</w:t>
        <w:br/>
        <w:br/>
        <w:t xml:space="preserve">1. </w:t>
      </w:r>
      <w:r>
        <w:rPr>
          <w:b/>
        </w:rPr>
        <w:t>Develop Sustainable Technologies</w:t>
      </w:r>
      <w:r>
        <w:t>: Support the development of innovative, climate-centric technologies that convert waste into energy, fuels, and other valuable resources.</w:t>
        <w:br/>
        <w:t xml:space="preserve">2. </w:t>
      </w:r>
      <w:r>
        <w:rPr>
          <w:b/>
        </w:rPr>
        <w:t>Create New Industries</w:t>
      </w:r>
      <w:r>
        <w:t>: Foster the growth of new industries and job opportunities in the climate innovation sector, driving economic growth while reducing environmental impact.</w:t>
        <w:br/>
        <w:t xml:space="preserve">3. </w:t>
      </w:r>
      <w:r>
        <w:rPr>
          <w:b/>
        </w:rPr>
        <w:t>Promote Circular Economy Practices</w:t>
      </w:r>
      <w:r>
        <w:t>: Encourage the adoption of circular economy principles, reducing waste, and promoting the reuse and recycling of materials.</w:t>
        <w:br/>
        <w:br/>
      </w:r>
      <w:r>
        <w:rPr>
          <w:b/>
        </w:rPr>
        <w:t>Join the Climate Innovation Revolution</w:t>
      </w:r>
      <w:r>
        <w:br/>
        <w:br/>
        <w:t>[Project Name] invites innovators, researchers, industry experts, and individuals passionate about climate action to join this revolutionary platform. Together, we can unlock the full potential of hybrid crowdfunding and shared intellectual property to drive climate innovation, create a more sustainable future, and ensure a healthier planet for generations to come.</w:t>
        <w:br/>
        <w:br/>
      </w:r>
      <w:r>
        <w:rPr>
          <w:b/>
        </w:rPr>
        <w:t>Get Involved:</w:t>
      </w:r>
      <w:r>
        <w:br/>
        <w:br/>
        <w:t>* Visit our website: [Project Website]</w:t>
        <w:br/>
        <w:t>* Follow us on social media: [Social Media Handles]</w:t>
        <w:br/>
        <w:t>* Join our community forum: [Community Forum Link]</w:t>
        <w:br/>
        <w:t>* Contribute to our crowdfunding campaign: [Crowdfunding Campaign Link]</w:t>
        <w:br/>
        <w:br/>
      </w:r>
      <w:r>
        <w:rPr>
          <w:b/>
        </w:rPr>
        <w:t>Media Contact:</w:t>
      </w:r>
      <w:r>
        <w:br/>
        <w:t>Name: [Your Name]</w:t>
        <w:br/>
        <w:t>Email: [Your Email]</w:t>
        <w:br/>
        <w:t>Phone: [Your Phone Number]</w:t>
        <w:br/>
        <w:br/>
      </w:r>
      <w:r>
        <w:rPr>
          <w:b/>
        </w:rPr>
        <w:t>###</w:t>
      </w:r>
      <w:r>
        <w:br/>
        <w:br/>
        <w:t>Note to editors:</w:t>
        <w:br/>
        <w:br/>
        <w:t>* High-resolution images and logos are available upon request.</w:t>
        <w:br/>
        <w:t>* Interviews with project representatives can be arranged upon request.</w:t>
        <w:br/>
        <w:t>* For more information, please visit our website or contact us directly.</w:t>
      </w:r>
    </w:p>
    <w:p>
      <w:pPr>
        <w:pStyle w:val="Subtitle"/>
      </w:pPr>
      <w:r>
        <w:t>P-2. Make this more persuasive</w:t>
      </w:r>
    </w:p>
    <w:p>
      <w:pPr/>
      <w:r>
        <w:t>Here's a persuasive radio script for the Hybrid Crowdfunding and Shared Intellectual Property Model for Climate Innovation:</w:t>
        <w:br/>
        <w:br/>
      </w:r>
      <w:r>
        <w:rPr>
          <w:b/>
        </w:rPr>
        <w:t>Title: "Revolutionizing Climate Innovation: The Power of Hybrid Crowdfunding and Shared IP"</w:t>
      </w:r>
      <w:r>
        <w:br/>
        <w:br/>
      </w:r>
      <w:r>
        <w:rPr>
          <w:b/>
        </w:rPr>
        <w:t>Intro Music (0:00 - 0:30)</w:t>
      </w:r>
      <w:r>
        <w:br/>
        <w:br/>
        <w:t>Announcer: "Welcome to 'Sustainable Futures', the show where innovation meets environmental stewardship. Today, we're exploring a game-changing approach to climate innovation, one that combines the power of crowdfunding, shared intellectual property, and blockchain technology. Join us as we delve into the world of hybrid crowdfunding and discover how it's transforming the fight against climate change."</w:t>
        <w:br/>
        <w:br/>
      </w:r>
      <w:r>
        <w:rPr>
          <w:b/>
        </w:rPr>
        <w:t>Segment 1: Introduction to Hybrid Crowdfunding (0:30 - 4:00)</w:t>
      </w:r>
      <w:r>
        <w:br/>
        <w:br/>
        <w:t>Host: "Climate change is one of the most pressing issues of our time, and innovation is key to solving it. However, traditional funding models often fall short in supporting groundbreaking climate projects. That's where hybrid crowdfunding comes in. This pioneering approach combines the best of both worlds: the flexibility of crowdfunding and the security of traditional funding models. But how does it work?"</w:t>
        <w:br/>
        <w:br/>
        <w:t>Expert Guest: "Hybrid crowdfunding allows projects to raise funds from a diverse range of sources, including individual donors, institutional investors, and even government agencies. By leveraging blockchain technology, we can create a transparent, secure, and tamper-proof funding mechanism that ensures accountability and trust among stakeholders."</w:t>
        <w:br/>
        <w:br/>
      </w:r>
      <w:r>
        <w:rPr>
          <w:b/>
        </w:rPr>
        <w:t>Segment 2: The Power of Shared Intellectual Property (4:00 - 7:00)</w:t>
      </w:r>
      <w:r>
        <w:br/>
        <w:br/>
        <w:t>Host: "Another crucial aspect of this model is shared intellectual property. By opening up IP, we can accelerate innovation and collaboration, driving climate solutions forward at an unprecedented pace. But what does this mean for inventors, researchers, and entrepreneurs?"</w:t>
        <w:br/>
        <w:br/>
        <w:t>Expert Guest: "Shared IP is not about giving away valuable knowledge; it's about creating a global community that works together to address the climate crisis. By sharing IP, we can foster a culture of cooperation, reduce duplication of efforts, and create a network effect that amplifies the impact of our collective efforts."</w:t>
        <w:br/>
        <w:br/>
      </w:r>
      <w:r>
        <w:rPr>
          <w:b/>
        </w:rPr>
        <w:t>Segment 3: Blockchain-Based Funding Mechanism (7:00 - 10:00)</w:t>
      </w:r>
      <w:r>
        <w:br/>
        <w:br/>
        <w:t>Host: "So, how does the blockchain-based funding mechanism work? How does it ensure transparency, security, and accountability?"</w:t>
        <w:br/>
        <w:br/>
        <w:t>Expert Guest: "Our blockchain platform enables real-time tracking of funds, ensuring that every dollar is accounted for and allocated effectively. Smart contracts automate the funding process, eliminating intermediaries and reducing transaction costs. This means more resources go directly to climate innovators, accelerating the development of groundbreaking solutions."</w:t>
        <w:br/>
        <w:br/>
      </w:r>
      <w:r>
        <w:rPr>
          <w:b/>
        </w:rPr>
        <w:t>Segment 4: Success Stories and Future Directions (10:00 - 13:00)</w:t>
      </w:r>
      <w:r>
        <w:br/>
        <w:br/>
        <w:t>Host: "We've already seen remarkable success stories emerge from this hybrid crowdfunding and shared IP model. From transforming waste into valuable resources to developing sustainable energy solutions, the potential is vast. What's next for this innovative approach?"</w:t>
        <w:br/>
        <w:br/>
        <w:t>Expert Guest: "As we continue to refine and scale this model, we envision a future where climate innovation is no longer hindered by funding constraints or IP barriers. We're on the cusp of a revolution that will unleash a wave of sustainable solutions, driving us toward a net-zero future. Join us in shaping this future and be part of the climate innovation movement."</w:t>
        <w:br/>
        <w:br/>
      </w:r>
      <w:r>
        <w:rPr>
          <w:b/>
        </w:rPr>
        <w:t>Conclusion (13:00 - 14:00)</w:t>
      </w:r>
      <w:r>
        <w:br/>
        <w:br/>
        <w:t>Announcer: "Thanks for tuning in to 'Sustainable Futures' today. The hybrid crowdfunding and shared intellectual property model is a beacon of hope in the fight against climate change. Join the movement, support climate innovation, and together, let's create a more sustainable future for all."</w:t>
        <w:br/>
        <w:br/>
      </w:r>
      <w:r>
        <w:rPr>
          <w:b/>
        </w:rPr>
        <w:t>Outro Music (14:00 - 14:30)</w:t>
      </w:r>
      <w:r>
        <w:br/>
        <w:br/>
        <w:t>This script aims to persuade listeners by highlighting the key benefits of the hybrid crowdfunding and shared IP model, including:</w:t>
        <w:br/>
        <w:br/>
        <w:t xml:space="preserve">1. </w:t>
      </w:r>
      <w:r>
        <w:rPr>
          <w:b/>
        </w:rPr>
        <w:t>Accelerated climate innovation</w:t>
      </w:r>
      <w:r>
        <w:t>: By combining crowdfunding, shared IP, and blockchain technology, we can drive innovation at an unprecedented pace.</w:t>
        <w:br/>
        <w:t xml:space="preserve">2. </w:t>
      </w:r>
      <w:r>
        <w:rPr>
          <w:b/>
        </w:rPr>
        <w:t>Global collaboration</w:t>
      </w:r>
      <w:r>
        <w:t>: Shared IP fosters a culture of cooperation, reducing duplication of efforts and amplifying the impact of collective efforts.</w:t>
        <w:br/>
        <w:t xml:space="preserve">3. </w:t>
      </w:r>
      <w:r>
        <w:rPr>
          <w:b/>
        </w:rPr>
        <w:t>Transparent and secure funding</w:t>
      </w:r>
      <w:r>
        <w:t>: Blockchain technology ensures accountability, transparency, and security in the funding process.</w:t>
        <w:br/>
        <w:t xml:space="preserve">4. </w:t>
      </w:r>
      <w:r>
        <w:rPr>
          <w:b/>
        </w:rPr>
        <w:t>Empowering climate innovators</w:t>
      </w:r>
      <w:r>
        <w:t>: This model provides climate innovators with the resources they need to develop groundbreaking solutions.</w:t>
        <w:br/>
        <w:br/>
        <w:t>By showcasing the potential of this pioneering approach, we can inspire listeners to support climate innovation and be part of the movement toward a more sustainable future.</w:t>
      </w:r>
    </w:p>
    <w:p>
      <w:pPr>
        <w:pStyle w:val="Subtitle"/>
      </w:pPr>
      <w:r>
        <w:t>P-3. 3 tweets about this Report:</w:t>
      </w:r>
    </w:p>
    <w:p>
      <w:pPr/>
      <w:r>
        <w:t>Here are three Twitter post ideas as a radio scriptwriter for the advertisement field, based on the topic of Hybrid Crowdfunding and Shared Intellectual Property Model for Climate Innovation:</w:t>
        <w:br/>
        <w:br/>
      </w:r>
      <w:r>
        <w:rPr>
          <w:b/>
        </w:rPr>
        <w:t>Tweet 1: Introducing a Game-Changer!</w:t>
      </w:r>
      <w:r>
        <w:br/>
        <w:t>Discover the future of climate innovation! Our hybrid #crowdfunding &amp; shared intellectual property model is revolutionizing the way we tackle #climatechange. Join the movement &amp; turn waste into valuable resources! #ClimateInnovation #Sustainability</w:t>
        <w:br/>
        <w:br/>
      </w:r>
      <w:r>
        <w:rPr>
          <w:b/>
        </w:rPr>
        <w:t>Tweet 2: Collaboration is Key!</w:t>
      </w:r>
      <w:r>
        <w:br/>
        <w:t>Did you know that our hybrid model integrates decentralized governance, open-source principles, and #blockchain-based funding? It's a powerful way to accelerate #climateaction and foster global collaboration! Join us in transforming the future of #climateinnovation! #Collaboration</w:t>
        <w:br/>
        <w:br/>
      </w:r>
      <w:r>
        <w:rPr>
          <w:b/>
        </w:rPr>
        <w:t>Tweet 3: Unlocking Collective Genius!</w:t>
      </w:r>
      <w:r>
        <w:br/>
        <w:t>Imagine a world where #intellectualproperty is shared for the greater good! Our hybrid model makes it possible, driving #climateinnovation and ethical knowledge transfer. Be part of the pioneering effort to create a sustainable future! #SharedIP #ClimateAction #Innovation</w:t>
      </w:r>
    </w:p>
    <w:p>
      <w:pPr>
        <w:pStyle w:val="Subtitle"/>
      </w:pPr>
      <w:r>
        <w:t>P-4. 3 Instagram Post about this Report:</w:t>
      </w:r>
    </w:p>
    <w:p>
      <w:pPr/>
      <w:r>
        <w:t>Here are 3 Instagram post ideas based on the topic of Hybrid Crowdfunding and Shared Intellectual Property Model for Climate Innovation:</w:t>
        <w:br/>
        <w:br/>
      </w:r>
      <w:r>
        <w:rPr>
          <w:b/>
        </w:rPr>
        <w:t>Post 1: Introduction to Climate Innovation</w:t>
      </w:r>
      <w:r>
        <w:br/>
        <w:t>Exciting news! We're launching a game-changing project that combines hybrid crowdfunding and shared intellectual property to accelerate climate innovation! Our model integrates decentralized governance, open-source principles, and blockchain-based funding to transform waste into valuable resources. Join us in revolutionizing the way we approach climate change! #ClimateInnovation #HybridCrowdfunding #Sustainability</w:t>
        <w:br/>
        <w:br/>
      </w:r>
      <w:r>
        <w:rPr>
          <w:b/>
        </w:rPr>
        <w:t>Post 2: The Power of Collaboration</w:t>
      </w:r>
      <w:r>
        <w:br/>
        <w:t>Did you know that collaboration is key to driving climate innovation? Our project brings together individuals, organizations, and communities from around the world to co-create and share knowledge, resources, and intellectual property. By working together, we can unlock new solutions to combat climate change and create a more sustainable future. Join our global network and be part of the change! #ClimateAction #Collaboration #SharedIP</w:t>
        <w:br/>
        <w:br/>
      </w:r>
      <w:r>
        <w:rPr>
          <w:b/>
        </w:rPr>
        <w:t>Post 3: Turning Waste into Value</w:t>
      </w:r>
      <w:r>
        <w:br/>
        <w:t>Imagine a world where waste is a valuable resource, not a problem to be solved. Our hybrid crowdfunding and shared intellectual property model makes this vision a reality! By leveraging blockchain technology and open-source principles, we can transform waste into new products, services, and industries, creating a circular economy that benefits both people and the planet. Learn more about our project and join the movement towards a more regenerative future! #CircularEconomy #WasteToWealth #ClimateInnovation</w:t>
        <w:br/>
        <w:br/>
        <w:t>These posts aim to introduce the project, highlight the importance of collaboration, and showcase the potential of the hybrid crowdfunding and shared intellectual property model to drive climate innovation and create a more sustainable future. Feel free to customize them to fit your specific needs and audience!</w:t>
      </w:r>
    </w:p>
    <w:p>
      <w:pPr>
        <w:pStyle w:val="Subtitle"/>
      </w:pPr>
      <w:r>
        <w:t>P-5. Medium Post about this Report:</w:t>
      </w:r>
    </w:p>
    <w:p>
      <w:pPr/>
      <w:r/>
      <w:r>
        <w:rPr>
          <w:b/>
        </w:rPr>
        <w:t>Title: Revolutionizing Climate Innovation: A Hybrid Crowdfunding and Shared Intellectual Property Model</w:t>
      </w:r>
      <w:r>
        <w:br/>
        <w:br/>
        <w:t>As we navigate the complexities of the climate crisis, it's become increasingly clear that traditional approaches to innovation and funding are no longer sufficient. The need for radical, collaborative, and technologically-driven solutions has never been more pressing. In response, a groundbreaking concept has emerged: a hybrid crowdfunding and shared intellectual property model designed specifically to accelerate climate innovation. This pioneering approach not only challenges conventional norms but also offers a beacon of hope for a more sustainable, equitable future.</w:t>
        <w:br/>
        <w:br/>
      </w:r>
      <w:r>
        <w:rPr>
          <w:b/>
        </w:rPr>
        <w:t>Introduction to the Hybrid Model</w:t>
      </w:r>
      <w:r>
        <w:br/>
        <w:br/>
        <w:t>At its core, this hybrid model combines the power of crowdfunding with the principles of shared intellectual property, all underpinned by blockchain technology. Crowdfunding, as a method, allows for the democratization of funding, enabling projects to secure financial support from a wide pool of contributors. When coupled with shared intellectual property, this model ensures that innovations are not only funded but also openly accessible, promoting a culture of collaboration and mutual advancement.</w:t>
        <w:br/>
        <w:br/>
      </w:r>
      <w:r>
        <w:rPr>
          <w:b/>
        </w:rPr>
        <w:t>Decentralized Governance and Open-Source Principles</w:t>
      </w:r>
      <w:r>
        <w:br/>
        <w:br/>
        <w:t>The integration of decentralized governance within this model ensures that decision-making processes are distributed, transparent, and resistant to censorship. This approach fosters an environment where contributors and stakeholders can participate equally, guiding the direction of climate innovation projects. Additionally, the adoption of open-source principles means that intellectual property related to climate solutions is made available for others to use, modify, and distribute. This open-source ethos accelerates the development and implementation of climate technologies, as it encourages global collaboration and reduces the barriers to entry for new innovators.</w:t>
        <w:br/>
        <w:br/>
      </w:r>
      <w:r>
        <w:rPr>
          <w:b/>
        </w:rPr>
        <w:t>Blockchain-Based Funding Mechanism</w:t>
      </w:r>
      <w:r>
        <w:br/>
        <w:br/>
        <w:t>The use of blockchain technology provides a secure, transparent, and efficient funding mechanism. Blockchain enables the creation of a decentralized ledger that records all transactions related to the project, ensuring accountability and trust among contributors. Furthermore, blockchain can facilitate the issuance of tokens or cryptocurrencies that are specifically designed to support climate innovation projects. These tokens can be used to incentivize contributions, whether financial, intellectual, or resource-based, creating a circular economy that sustains climate innovation.</w:t>
        <w:br/>
        <w:br/>
      </w:r>
      <w:r>
        <w:rPr>
          <w:b/>
        </w:rPr>
        <w:t>Transforming Waste into Resources</w:t>
      </w:r>
      <w:r>
        <w:br/>
        <w:br/>
        <w:t>One of the most innovative aspects of this hybrid model is its focus on transforming waste into valuable resources. By leveraging cutting-edge technologies, such as advanced recycling, biotechnology, and nanotechnology, waste materials can be converted into raw materials for new products, significantly reducing landfill waste and the extraction of virgin materials. This circular economy approach not only mitigates environmental degradation but also creates new economic opportunities, fostering sustainable development.</w:t>
        <w:br/>
        <w:br/>
      </w:r>
      <w:r>
        <w:rPr>
          <w:b/>
        </w:rPr>
        <w:t>Global Collaboration and Ethical Knowledge Transfer</w:t>
      </w:r>
      <w:r>
        <w:br/>
        <w:br/>
        <w:t>The model promotes global collaboration by providing a platform for innovators, researchers, and entrepreneurs from around the world to come together, share ideas, and co-develop solutions. It facilitates ethical knowledge transfer by ensuring that all shared intellectual property is used responsibly and for the greater good, with clear guidelines and safeguards in place to prevent misuse.</w:t>
        <w:br/>
        <w:br/>
      </w:r>
      <w:r>
        <w:rPr>
          <w:b/>
        </w:rPr>
        <w:t>Conclusion</w:t>
      </w:r>
      <w:r>
        <w:br/>
        <w:br/>
        <w:t xml:space="preserve">The hybrid crowdfunding and shared intellectual property model, backed by blockchain technology and a commitment to openness and collaboration, represents a significant leap forward in the pursuit of climate innovation. By democratizing access to funding, promoting global collaboration, and ensuring that knowledge and innovations are shared equitably, this model has the potential to accelerate our transition to a more sustainable future. As we move forward, embracing such pioneering approaches will be crucial in tackling the climate crisis, transforming the way we innovate, and ultimately, creating a better world for all. </w:t>
        <w:br/>
        <w:br/>
        <w:t>---</w:t>
        <w:br/>
        <w:br/>
      </w:r>
      <w:r>
        <w:rPr>
          <w:b/>
        </w:rPr>
        <w:t>Call to Action:</w:t>
      </w:r>
      <w:r>
        <w:br/>
        <w:br/>
        <w:t xml:space="preserve">- </w:t>
      </w:r>
      <w:r>
        <w:rPr>
          <w:b/>
        </w:rPr>
        <w:t>Innovators and Researchers:</w:t>
      </w:r>
      <w:r>
        <w:t xml:space="preserve"> Explore how you can leverage this hybrid model to fund and collaborate on your climate innovation projects.</w:t>
        <w:br/>
        <w:t xml:space="preserve">- </w:t>
      </w:r>
      <w:r>
        <w:rPr>
          <w:b/>
        </w:rPr>
        <w:t>Investors and Supporters:</w:t>
      </w:r>
      <w:r>
        <w:t xml:space="preserve"> Consider contributing to climate-focused projects through this platform, helping to drive meaningful change.</w:t>
        <w:br/>
        <w:t xml:space="preserve">- </w:t>
      </w:r>
      <w:r>
        <w:rPr>
          <w:b/>
        </w:rPr>
        <w:t>Policy Makers:</w:t>
      </w:r>
      <w:r>
        <w:t xml:space="preserve"> Examine how policies can support and regulate this innovative approach to ensure its success and scalability.</w:t>
        <w:br/>
        <w:br/>
        <w:t>Together, we can harness the power of collaboration, technology, and innovation to combat the climate crisis and build a sustainable, equitable future for generations to come.</w:t>
      </w:r>
    </w:p>
    <w:p>
      <w:pPr>
        <w:pStyle w:val="Subtitle"/>
      </w:pPr>
      <w:r>
        <w:t>P-6. LinkedIn Post about this Report:</w:t>
      </w:r>
    </w:p>
    <w:p>
      <w:pPr/>
      <w:r>
        <w:t>Here's a LinkedIn post as a Radio Scriptwriter in the advertisement field and business post writing, focusing on the topic of "Hybrid Crowdfunding and Shared Intellectual Property Model for Climate Innovation" under the category of 6 Hat Brainstorming:</w:t>
        <w:br/>
        <w:br/>
      </w:r>
      <w:r>
        <w:rPr>
          <w:b/>
        </w:rPr>
        <w:t>Title:</w:t>
      </w:r>
      <w:r>
        <w:t xml:space="preserve"> Revolutionizing Climate Innovation: Introducing a Hybrid Crowdfunding and Shared IP Model</w:t>
        <w:br/>
        <w:br/>
      </w:r>
      <w:r>
        <w:rPr>
          <w:b/>
        </w:rPr>
        <w:t>Category:</w:t>
      </w:r>
      <w:r>
        <w:t xml:space="preserve"> 6 Hat Brainstorming</w:t>
        <w:br/>
        <w:br/>
        <w:t>As we continue to navigate the complexities of climate change, it's becoming increasingly clear that innovative solutions are crucial to mitigating its effects. In our previous discussions, we've explored various approaches to driving climate innovation, from green technologies to sustainable practices. Today, I'm excited to share a groundbreaking concept that has the potential to transform the way we collaborate and fund climate-related projects: a hybrid crowdfunding and shared intellectual property model.</w:t>
        <w:br/>
        <w:br/>
      </w:r>
      <w:r>
        <w:rPr>
          <w:b/>
        </w:rPr>
        <w:t>The Concept:</w:t>
      </w:r>
      <w:r>
        <w:br/>
        <w:br/>
        <w:t>This pioneering model combines decentralized governance, open-source principles, and a blockchain-based funding mechanism to accelerate climate innovation. By integrating these elements, we can create a platform that:</w:t>
        <w:br/>
        <w:br/>
        <w:t xml:space="preserve">1. </w:t>
      </w:r>
      <w:r>
        <w:rPr>
          <w:b/>
        </w:rPr>
        <w:t>Fosters Global Collaboration</w:t>
      </w:r>
      <w:r>
        <w:t>: Encourages international cooperation and knowledge sharing to tackle climate challenges.</w:t>
        <w:br/>
        <w:t xml:space="preserve">2. </w:t>
      </w:r>
      <w:r>
        <w:rPr>
          <w:b/>
        </w:rPr>
        <w:t>Transforms Waste into Resources</w:t>
      </w:r>
      <w:r>
        <w:t>: Develops innovative solutions to convert waste into valuable resources, reducing waste and promoting sustainability.</w:t>
        <w:br/>
        <w:t xml:space="preserve">3. </w:t>
      </w:r>
      <w:r>
        <w:rPr>
          <w:b/>
        </w:rPr>
        <w:t>Promotes Ethical Knowledge Transfer</w:t>
      </w:r>
      <w:r>
        <w:t>: Ensures that intellectual property is shared and utilized responsibly, driving climate progress while protecting creators' rights.</w:t>
        <w:br/>
        <w:br/>
      </w:r>
      <w:r>
        <w:rPr>
          <w:b/>
        </w:rPr>
        <w:t>The Hybrid Crowdfunding Model:</w:t>
      </w:r>
      <w:r>
        <w:br/>
        <w:br/>
        <w:t>Our model leverages blockchain technology to create a secure, transparent, and community-driven funding mechanism. This approach allows for:</w:t>
        <w:br/>
        <w:br/>
        <w:t xml:space="preserve">1. </w:t>
      </w:r>
      <w:r>
        <w:rPr>
          <w:b/>
        </w:rPr>
        <w:t>Decentralized Governance</w:t>
      </w:r>
      <w:r>
        <w:t>: Empowers a global community to participate in decision-making processes, ensuring that funding decisions are democratic and effective.</w:t>
        <w:br/>
        <w:t xml:space="preserve">2. </w:t>
      </w:r>
      <w:r>
        <w:rPr>
          <w:b/>
        </w:rPr>
        <w:t>Open-Source Principles</w:t>
      </w:r>
      <w:r>
        <w:t>: Enables the sharing and development of open-source technologies, promoting collaboration and accelerating innovation.</w:t>
        <w:br/>
        <w:t xml:space="preserve">3. </w:t>
      </w:r>
      <w:r>
        <w:rPr>
          <w:b/>
        </w:rPr>
        <w:t>Token-Based Incentives</w:t>
      </w:r>
      <w:r>
        <w:t>: Utilizes token-based incentives to motivate contributors, ensuring that participants are rewarded for their efforts and encouraged to continue driving climate innovation.</w:t>
        <w:br/>
        <w:br/>
      </w:r>
      <w:r>
        <w:rPr>
          <w:b/>
        </w:rPr>
        <w:t>Previous Chats and Insights:</w:t>
      </w:r>
      <w:r>
        <w:br/>
        <w:br/>
        <w:t>In our previous discussions, we've explored the importance of collaborative efforts in driving climate innovation. This hybrid crowdfunding and shared IP model takes these conversations to the next level, providing a concrete framework for collective action.</w:t>
        <w:br/>
        <w:br/>
      </w:r>
      <w:r>
        <w:rPr>
          <w:b/>
        </w:rPr>
        <w:t>Call to Action:</w:t>
      </w:r>
      <w:r>
        <w:br/>
        <w:br/>
        <w:t>If you're passionate about climate innovation and eager to explore new approaches to driving sustainable progress, let's connect! Share your thoughts on this hybrid crowdfunding and shared IP model, and let's work together to create a more sustainable future.</w:t>
        <w:br/>
        <w:br/>
      </w:r>
      <w:r>
        <w:rPr>
          <w:b/>
        </w:rPr>
        <w:t>Join the Conversation:</w:t>
      </w:r>
      <w:r>
        <w:br/>
        <w:br/>
        <w:t>Comment below with your insights and questions.</w:t>
        <w:br/>
        <w:t>Share this post with your network to spread the word.</w:t>
        <w:br/>
        <w:t>Let's collaborate to revolutionize climate innovation and create a better world for all!</w:t>
        <w:br/>
        <w:br/>
        <w:t>#HybridCrowdfunding #SharedIP #ClimateInnovation #Sustainability #Blockchain #OpenSource #GlobalCollaboration #EthicalKnowledgeTransfer #TokenBasedIncentives #6HatBrainstorming #RadioScriptwriter #Advertisement #BusinessPostWriting #LinkedInPost</w:t>
      </w:r>
    </w:p>
    <w:p>
      <w:pPr>
        <w:pStyle w:val="Subtitle"/>
      </w:pPr>
      <w:r>
        <w:t>P-7. Organization email for request to do coaporation:</w:t>
      </w:r>
    </w:p>
    <w:p>
      <w:pPr/>
      <w:r>
        <w:t>Here is a radio script for introducing the opportunity of cooperation in Hybrid Crowdfunding and Shared Intellectual Property Model for Climate Innovation:</w:t>
        <w:br/>
        <w:br/>
      </w:r>
      <w:r>
        <w:rPr>
          <w:b/>
        </w:rPr>
        <w:t>Title:</w:t>
      </w:r>
      <w:r>
        <w:t xml:space="preserve"> "Revolutionizing Climate Innovation through Hybrid Crowdfunding and Shared Intellectual Property"</w:t>
        <w:br/>
        <w:br/>
      </w:r>
      <w:r>
        <w:rPr>
          <w:b/>
        </w:rPr>
        <w:t>Intro Music:</w:t>
      </w:r>
      <w:r>
        <w:t xml:space="preserve"> (Upbeat, inspirational tune)</w:t>
        <w:br/>
        <w:br/>
      </w:r>
      <w:r>
        <w:rPr>
          <w:b/>
        </w:rPr>
        <w:t>Host:</w:t>
      </w:r>
      <w:r>
        <w:t xml:space="preserve"> "Welcome to 'Sustainable Futures', the show where we explore innovative solutions for a better tomorrow. I'm your host, [Name], and today we're excited to discuss a groundbreaking opportunity for climate innovation. Joining me is [Name], a representative from [Organization]. Welcome to the show!"</w:t>
        <w:br/>
        <w:br/>
      </w:r>
      <w:r>
        <w:rPr>
          <w:b/>
        </w:rPr>
        <w:t>Guest:</w:t>
      </w:r>
      <w:r>
        <w:t xml:space="preserve"> "Thank you for having me. We're thrilled to introduce a new model that combines hybrid crowdfunding and shared intellectual property to accelerate climate innovation. This approach has the potential to unlock unprecedented collaboration and funding for climate-related projects."</w:t>
        <w:br/>
        <w:br/>
      </w:r>
      <w:r>
        <w:rPr>
          <w:b/>
        </w:rPr>
        <w:t>Host:</w:t>
      </w:r>
      <w:r>
        <w:t xml:space="preserve"> "That sounds fascinating. Can you tell us more about this model and how it works?"</w:t>
        <w:br/>
        <w:br/>
      </w:r>
      <w:r>
        <w:rPr>
          <w:b/>
        </w:rPr>
        <w:t>Guest:</w:t>
      </w:r>
      <w:r>
        <w:t xml:space="preserve"> "Certainly. Our research has shown that traditional funding models often fall short in supporting climate innovation. That's why we've developed a hybrid crowdfunding platform that allows individuals, organizations, and governments to contribute funds and expertise to climate-related projects. But what's truly revolutionary is our shared intellectual property approach, which enables collaborators to share knowledge, resources, and risks, while also ensuring that intellectual property rights are protected and rewards are distributed fairly."</w:t>
        <w:br/>
        <w:br/>
      </w:r>
      <w:r>
        <w:rPr>
          <w:b/>
        </w:rPr>
        <w:t>Host:</w:t>
      </w:r>
      <w:r>
        <w:t xml:space="preserve"> "I see. And what kind of impact do you envision this model having on climate innovation?"</w:t>
        <w:br/>
        <w:br/>
      </w:r>
      <w:r>
        <w:rPr>
          <w:b/>
        </w:rPr>
        <w:t>Guest:</w:t>
      </w:r>
      <w:r>
        <w:t xml:space="preserve"> "We believe that this model can help bridge the funding gap for climate-related projects, while also fostering a culture of collaboration and knowledge-sharing. By providing a platform for diverse stakeholders to come together, we can accelerate the development and deployment of climate solutions, from renewable energy to sustainable agriculture and beyond."</w:t>
        <w:br/>
        <w:br/>
      </w:r>
      <w:r>
        <w:rPr>
          <w:b/>
        </w:rPr>
        <w:t>Host:</w:t>
      </w:r>
      <w:r>
        <w:t xml:space="preserve"> "That's incredible. For our listeners who are interested in learning more, where can they find additional information?"</w:t>
        <w:br/>
        <w:br/>
      </w:r>
      <w:r>
        <w:rPr>
          <w:b/>
        </w:rPr>
        <w:t>Guest:</w:t>
      </w:r>
      <w:r>
        <w:t xml:space="preserve"> "We've published a comprehensive report on our website, which includes case studies, data analysis, and expert insights. You can also find us on LinkedIn, Twitter, Instagram, and Medium, where we'll be sharing regular updates and behind-the-scenes stories from our climate innovation journey. And, for those who want to dive deeper, we've prepared a detailed PDF file that outlines the mechanics of our hybrid crowdfunding and shared intellectual property model."</w:t>
        <w:br/>
        <w:br/>
      </w:r>
      <w:r>
        <w:rPr>
          <w:b/>
        </w:rPr>
        <w:t>Host:</w:t>
      </w:r>
      <w:r>
        <w:t xml:space="preserve"> "Excellent. We'll make sure to share those links with our audience. Before we go, what's the next step for organizations or individuals who want to explore this opportunity further?"</w:t>
        <w:br/>
        <w:br/>
      </w:r>
      <w:r>
        <w:rPr>
          <w:b/>
        </w:rPr>
        <w:t>Guest:</w:t>
      </w:r>
      <w:r>
        <w:t xml:space="preserve"> "We invite anyone interested in collaborating with us to reach out directly. We're eager to discuss how our model can support their climate innovation goals and explore potential partnership opportunities. Together, we can create a more sustainable future for all."</w:t>
        <w:br/>
        <w:br/>
      </w:r>
      <w:r>
        <w:rPr>
          <w:b/>
        </w:rPr>
        <w:t>Outro Music:</w:t>
      </w:r>
      <w:r>
        <w:t xml:space="preserve"> (Upbeat, inspirational tune)</w:t>
        <w:br/>
        <w:br/>
      </w:r>
      <w:r>
        <w:rPr>
          <w:b/>
        </w:rPr>
        <w:t>Host:</w:t>
      </w:r>
      <w:r>
        <w:t xml:space="preserve"> "Thanks for tuning in to 'Sustainable Futures'. Join us next time for more innovative solutions and inspiring stories. And, if you're interested in learning more about hybrid crowdfunding and shared intellectual property for climate innovation, be sure to check out the links we'll share on our website and social media channels."</w:t>
        <w:br/>
        <w:br/>
      </w:r>
      <w:r>
        <w:rPr>
          <w:b/>
        </w:rPr>
        <w:t>Email to related organization:</w:t>
      </w:r>
      <w:r>
        <w:br/>
        <w:br/>
        <w:t>Subject: Exploring Opportunities for Cooperation in Hybrid Crowdfunding and Shared Intellectual Property for Climate Innovation</w:t>
        <w:br/>
        <w:br/>
        <w:t>Dear [Organization Representative],</w:t>
        <w:br/>
        <w:br/>
        <w:t>I hope this email finds you well. As we discussed on our radio show, "Sustainable Futures", we're excited to introduce the opportunity for cooperation in hybrid crowdfunding and shared intellectual property for climate innovation. Our research and development in this field have shown tremendous potential for accelerating climate solutions, and we believe that collaboration with like-minded organizations like yours could be a game-changer.</w:t>
        <w:br/>
        <w:br/>
        <w:t>We've prepared a comprehensive report, which includes case studies, data analysis, and expert insights, and we'd love to share it with you. You can find the report, as well as additional information and updates, on our website and social media channels, including LinkedIn, Twitter, Instagram, and Medium. We've also prepared a detailed PDF file that outlines the mechanics of our hybrid crowdfunding and shared intellectual property model.</w:t>
        <w:br/>
        <w:br/>
        <w:t>We invite you to explore this opportunity further and discuss how our model can support your climate innovation goals. We're eager to collaborate and explore potential partnership opportunities that can help create a more sustainable future for all.</w:t>
        <w:br/>
        <w:br/>
        <w:t>Please don't hesitate to reach out to us directly to schedule a call or meeting to discuss this opportunity in more detail. We look forward to the possibility of working together and creating a positive impact on the environment.</w:t>
        <w:br/>
        <w:br/>
        <w:t>Best regards,</w:t>
        <w:br/>
        <w:br/>
        <w:t>[Your Name]</w:t>
        <w:br/>
        <w:br/>
        <w:t>[Your Organization]</w:t>
        <w:br/>
        <w:br/>
        <w:t>[Contact Information]</w:t>
        <w:br/>
        <w:br/>
      </w:r>
      <w:r>
        <w:rPr>
          <w:b/>
        </w:rPr>
        <w:t>Links to share:</w:t>
      </w:r>
      <w:r>
        <w:br/>
        <w:br/>
        <w:t>* Website: [Your Website URL]</w:t>
        <w:br/>
        <w:t>* LinkedIn: [Your LinkedIn URL]</w:t>
        <w:br/>
        <w:t>* Twitter: [Your Twitter URL]</w:t>
        <w:br/>
        <w:t>* Instagram: [Your Instagram URL]</w:t>
        <w:br/>
        <w:t>* Medium: [Your Medium URL]</w:t>
        <w:br/>
        <w:t>* PDF file: [Your PDF file URL]</w:t>
      </w:r>
    </w:p>
    <w:p>
      <w:pPr>
        <w:pStyle w:val="Subtitle"/>
      </w:pPr>
      <w:r>
        <w:t>Section_Candidate 1-1: Reports on various topics, Seeking Collaboration</w:t>
      </w:r>
    </w:p>
    <w:p>
      <w:pPr/>
      <w:r>
        <w:t>Based on your reports and initiatives, I recommend the following three organizations that may be interested in collaborating with you:</w:t>
        <w:br/>
        <w:br/>
        <w:t xml:space="preserve">1. </w:t>
      </w:r>
      <w:r>
        <w:rPr>
          <w:b/>
        </w:rPr>
        <w:t>The Climate Works Foundation</w:t>
      </w:r>
      <w:r>
        <w:t>: As a global organization dedicated to climate change mitigation and adaptation, Climate Works Foundation might be interested in your Hybrid Crowdfunding and Shared Intellectual Property Model for Climate Innovation. Their focus on supporting innovative climate solutions and promoting collaborative approaches to addressing climate change aligns with your project's goals. You can explore potential collaboration opportunities with their Climate Innovation team, which focuses on accelerating the development and deployment of climate-friendly technologies.</w:t>
        <w:br/>
        <w:br/>
        <w:t xml:space="preserve">2. </w:t>
      </w:r>
      <w:r>
        <w:rPr>
          <w:b/>
        </w:rPr>
        <w:t>The Open Source Initiative (OSI)</w:t>
      </w:r>
      <w:r>
        <w:t>: Given your emphasis on open-source software and decentralized ecosystems, the OSI could be a strategic partner for your project. As a leading organization promoting open-source software and its benefits, they might be interested in exploring how your blockchain-based token system and shared intellectual property model can contribute to the growth of open-source communities. You can reach out to their partnerships team to discuss potential collaboration opportunities, such as joint events, research initiatives, or community outreach programs.</w:t>
        <w:br/>
        <w:br/>
        <w:t xml:space="preserve">3. </w:t>
      </w:r>
      <w:r>
        <w:rPr>
          <w:b/>
        </w:rPr>
        <w:t>The Ellen MacArthur Foundation</w:t>
      </w:r>
      <w:r>
        <w:t>: This organization is a leading proponent of the circular economy, which aligns with your focus on waste management and climate innovation. Their emphasis on system-level change, innovation, and collaboration to address environmental challenges could make them a strong partner for your project. You can explore potential collaboration opportunities with their Circular Economy and Innovation teams, which might be interested in your Hybrid Crowdfunding model and its potential to support the development of circular economy solutions.</w:t>
        <w:br/>
        <w:br/>
        <w:t>Additionally, you may also consider reaching out to organizations such as:</w:t>
        <w:br/>
        <w:br/>
        <w:t xml:space="preserve">- The </w:t>
      </w:r>
      <w:r>
        <w:rPr>
          <w:b/>
        </w:rPr>
        <w:t>United Nations Environment Programme (UNEP)</w:t>
      </w:r>
      <w:r>
        <w:t>, which has a strong focus on climate change, waste management, and sustainable development.</w:t>
        <w:br/>
        <w:t xml:space="preserve">- The </w:t>
      </w:r>
      <w:r>
        <w:rPr>
          <w:b/>
        </w:rPr>
        <w:t>World Wildlife Fund (WWF)</w:t>
      </w:r>
      <w:r>
        <w:t>, which has initiatives on climate change, sustainable development, and innovation.</w:t>
        <w:br/>
        <w:t xml:space="preserve">- The </w:t>
      </w:r>
      <w:r>
        <w:rPr>
          <w:b/>
        </w:rPr>
        <w:t>Linux Foundation</w:t>
      </w:r>
      <w:r>
        <w:t>, which is a leading organization in the open-source software space and might be interested in exploring collaborations on decentralized ecosystems and blockchain-based solutions.</w:t>
        <w:br/>
        <w:br/>
        <w:t>These organizations may have initiatives or programs that align with your goals, and collaborating with them could help amplify your impact and reach a broader audience. I hope this helps you in your efforts to find like-minded organizations to collaborate with.</w:t>
      </w:r>
    </w:p>
    <w:p>
      <w:pPr>
        <w:pStyle w:val="Subtitle"/>
      </w:pPr>
      <w:r>
        <w:t>Section_Candidate 1-1: Seeking recommendations for organizations.</w:t>
      </w:r>
    </w:p>
    <w:p>
      <w:pPr/>
      <w:r>
        <w:t>Here's a business proposal based on the email:</w:t>
        <w:br/>
        <w:br/>
      </w:r>
      <w:r>
        <w:rPr>
          <w:b/>
        </w:rPr>
        <w:t>Title:</w:t>
      </w:r>
      <w:r>
        <w:t xml:space="preserve"> "Hybrid Crowdfunding and Shared Intellectual Property Model for Climate Innovation: A Collaborative Opportunity"</w:t>
        <w:br/>
        <w:br/>
      </w:r>
      <w:r>
        <w:rPr>
          <w:b/>
        </w:rPr>
        <w:t>Executive Summary:</w:t>
      </w:r>
      <w:r>
        <w:br/>
        <w:t>We propose a strategic collaboration between [Your Organization] and [Organization 1] to explore the potential of a hybrid crowdfunding and shared intellectual property model for climate innovation. Our comprehensive report outlines the benefits and feasibility of establishing a decentralized, open-source ecosystem that funds climate solutions, manages shared intellectual property, and incentivizes community participation through blockchain-based tokens. By joining forces, we can leverage each other's expertise and resources to drive positive change in the field of climate technology and intellectual property management.</w:t>
        <w:br/>
        <w:br/>
      </w:r>
      <w:r>
        <w:rPr>
          <w:b/>
        </w:rPr>
        <w:t>Introduction:</w:t>
      </w:r>
      <w:r>
        <w:br/>
        <w:t>[Your Organization] has been at the forefront of developing innovative solutions for climate change, while [Organization 1] has demonstrated a strong commitment to climate technology, open-source software, decentralized finance (DeFi), intellectual property management, and waste management. Our report highlights the potential for a hybrid crowdfunding and shared intellectual property model to accelerate the development and deployment of climate solutions. We believe that a collaborative effort between our organizations can help unlock the full potential of this approach.</w:t>
        <w:br/>
        <w:br/>
      </w:r>
      <w:r>
        <w:rPr>
          <w:b/>
        </w:rPr>
        <w:t>Objectives:</w:t>
      </w:r>
      <w:r>
        <w:br/>
        <w:t>The objectives of this proposed collaboration are:</w:t>
        <w:br/>
        <w:br/>
        <w:t>1. To co-develop a hybrid crowdfunding and shared intellectual property model for climate innovation, leveraging [Organization 1]'s expertise in climate technology and [Your Organization]'s knowledge of decentralized finance and intellectual property management.</w:t>
        <w:br/>
        <w:t>2. To establish a decentralized, open-source ecosystem that funds climate solutions, manages shared intellectual property, and incentivizes community participation through blockchain-based tokens.</w:t>
        <w:br/>
        <w:t>3. To promote the adoption of this model among stakeholders, including climate innovators, investors, and policymakers.</w:t>
        <w:br/>
        <w:br/>
      </w:r>
      <w:r>
        <w:rPr>
          <w:b/>
        </w:rPr>
        <w:t>Methodology:</w:t>
      </w:r>
      <w:r>
        <w:br/>
        <w:t>The collaboration will involve the following steps:</w:t>
        <w:br/>
        <w:br/>
        <w:t>1. Joint review of the comprehensive report and discussion of findings.</w:t>
        <w:br/>
        <w:t>2. Co-development of a detailed project plan and budget.</w:t>
        <w:br/>
        <w:t>3. Establishment of a joint working group to oversee the project's implementation.</w:t>
        <w:br/>
        <w:t>4. Regular progress updates and joint decision-making.</w:t>
        <w:br/>
        <w:br/>
      </w:r>
      <w:r>
        <w:rPr>
          <w:b/>
        </w:rPr>
        <w:t>Benefits:</w:t>
      </w:r>
      <w:r>
        <w:br/>
        <w:t>The proposed collaboration is expected to yield several benefits, including:</w:t>
        <w:br/>
        <w:br/>
        <w:t>1. Accelerated development and deployment of climate solutions.</w:t>
        <w:br/>
        <w:t>2. Increased access to funding and resources for climate innovators.</w:t>
        <w:br/>
        <w:t>3. Improved management and protection of intellectual property related to climate technology.</w:t>
        <w:br/>
        <w:t>4. Enhanced collaboration and knowledge-sharing among stakeholders.</w:t>
        <w:br/>
        <w:br/>
      </w:r>
      <w:r>
        <w:rPr>
          <w:b/>
        </w:rPr>
        <w:t>Next Steps:</w:t>
      </w:r>
      <w:r>
        <w:br/>
        <w:t>We propose scheduling a meeting to discuss the report's findings and explore potential collaboration opportunities in more detail. Please indicate your availability, and we will schedule a call at your convenience.</w:t>
        <w:br/>
        <w:br/>
      </w:r>
      <w:r>
        <w:rPr>
          <w:b/>
        </w:rPr>
        <w:t>Contact Information:</w:t>
      </w:r>
      <w:r>
        <w:br/>
        <w:t>[Your Name]</w:t>
        <w:br/>
        <w:t>[Your Position]</w:t>
        <w:br/>
        <w:t>[Your Contact Information]</w:t>
        <w:br/>
        <w:br/>
        <w:t>We look forward to the opportunity to collaborate with [Organization 1] and drive positive change in the field of climate innovation.</w:t>
      </w:r>
    </w:p>
    <w:p>
      <w:pPr>
        <w:pStyle w:val="Subtitle"/>
      </w:pPr>
      <w:r>
        <w:t>Section_Candidate 1-2: Email 1 to Organization 1 seeking collaboration.</w:t>
      </w:r>
    </w:p>
    <w:p>
      <w:pPr/>
      <w:r>
        <w:t>Here is a potential business proposal based on the email:</w:t>
        <w:br/>
        <w:br/>
      </w:r>
      <w:r>
        <w:rPr>
          <w:b/>
        </w:rPr>
        <w:t>Title:</w:t>
      </w:r>
      <w:r>
        <w:t xml:space="preserve"> Exploring Strategic Collaboration on Hybrid Crowdfunding and Shared Intellectual Property Model for Climate Innovation</w:t>
        <w:br/>
        <w:br/>
      </w:r>
      <w:r>
        <w:rPr>
          <w:b/>
        </w:rPr>
        <w:t>Executive Summary:</w:t>
      </w:r>
      <w:r>
        <w:br/>
        <w:t>Our organization proposes a collaborative initiative with [Organization 2] to develop and implement a Hybrid Crowdfunding and Shared Intellectual Property Model for Climate Innovation. This model leverages decentralized finance (DeFi), open-source software, and blockchain technology to create a scalable and sustainable ecosystem for funding climate solutions, managing shared intellectual property, and incentivizing community participation.</w:t>
        <w:br/>
        <w:br/>
      </w:r>
      <w:r>
        <w:rPr>
          <w:b/>
        </w:rPr>
        <w:t>Introduction:</w:t>
      </w:r>
      <w:r>
        <w:br/>
        <w:t>As a leader in [specific area of expertise], our organization has conducted an in-depth analysis of the opportunities and challenges associated with climate innovation. We believe that a collaborative approach, combining the strengths of multiple stakeholders, is essential for driving meaningful impact. Our proposed model aims to create a decentralized, open-source ecosystem that funds climate solutions, manages shared intellectual property, and incentivizes community participation through blockchain-based tokens.</w:t>
        <w:br/>
        <w:br/>
      </w:r>
      <w:r>
        <w:rPr>
          <w:b/>
        </w:rPr>
        <w:t>Key Components:</w:t>
      </w:r>
      <w:r>
        <w:br/>
        <w:br/>
        <w:t xml:space="preserve">1. </w:t>
      </w:r>
      <w:r>
        <w:rPr>
          <w:b/>
        </w:rPr>
        <w:t>Hybrid Crowdfunding Platform:</w:t>
      </w:r>
      <w:r>
        <w:t xml:space="preserve"> Develop a blockchain-based platform that enables multiple funding models, including crowdfunding, venture capital, and grants, to support climate-focused projects and startups.</w:t>
        <w:br/>
        <w:t xml:space="preserve">2. </w:t>
      </w:r>
      <w:r>
        <w:rPr>
          <w:b/>
        </w:rPr>
        <w:t>Shared Intellectual Property Management:</w:t>
      </w:r>
      <w:r>
        <w:t xml:space="preserve"> Establish a decentralized, open-source framework for managing shared intellectual property, ensuring that climate innovations are accessible, adaptable, and scalable.</w:t>
        <w:br/>
        <w:t xml:space="preserve">3. </w:t>
      </w:r>
      <w:r>
        <w:rPr>
          <w:b/>
        </w:rPr>
        <w:t>Community Engagement and Incentivization:</w:t>
      </w:r>
      <w:r>
        <w:t xml:space="preserve"> Implement a token-based system to incentivize community participation, contribution, and adoption of climate innovations, fostering a global network of climate entrepreneurs, innovators, and advocates.</w:t>
        <w:br/>
        <w:t xml:space="preserve">4. </w:t>
      </w:r>
      <w:r>
        <w:rPr>
          <w:b/>
        </w:rPr>
        <w:t>Ecosystem Development:</w:t>
      </w:r>
      <w:r>
        <w:t xml:space="preserve"> Collaborate with [Organization 2] to develop a comprehensive ecosystem that supports climate innovation, including resources, tools, and services for entrepreneurs, startups, and small and medium-sized enterprises (SMEs).</w:t>
        <w:br/>
        <w:br/>
      </w:r>
      <w:r>
        <w:rPr>
          <w:b/>
        </w:rPr>
        <w:t>Objectives:</w:t>
      </w:r>
      <w:r>
        <w:br/>
        <w:br/>
        <w:t>1. Develop a scalable and sustainable model for funding climate innovations.</w:t>
        <w:br/>
        <w:t>2. Create a decentralized, open-source framework for managing shared intellectual property.</w:t>
        <w:br/>
        <w:t>3. Incentivize community participation and contribution to climate innovation.</w:t>
        <w:br/>
        <w:t>4. Foster a global network of climate entrepreneurs, innovators, and advocates.</w:t>
        <w:br/>
        <w:br/>
      </w:r>
      <w:r>
        <w:rPr>
          <w:b/>
        </w:rPr>
        <w:t>Implementation Roadmap:</w:t>
      </w:r>
      <w:r>
        <w:br/>
        <w:br/>
        <w:t xml:space="preserve">1. </w:t>
      </w:r>
      <w:r>
        <w:rPr>
          <w:b/>
        </w:rPr>
        <w:t>Research and Development (Weeks 1-4):</w:t>
      </w:r>
      <w:r>
        <w:t xml:space="preserve"> Conduct joint research to refine the Hybrid Crowdfunding and Shared Intellectual Property Model, identifying key stakeholders, and assessing regulatory and technical requirements.</w:t>
        <w:br/>
        <w:t xml:space="preserve">2. </w:t>
      </w:r>
      <w:r>
        <w:rPr>
          <w:b/>
        </w:rPr>
        <w:t>Platform Development (Weeks 5-16):</w:t>
      </w:r>
      <w:r>
        <w:t xml:space="preserve"> Collaborate on the development of the hybrid crowdfunding platform, shared intellectual property management framework, and token-based incentivization system.</w:t>
        <w:br/>
        <w:t xml:space="preserve">3. </w:t>
      </w:r>
      <w:r>
        <w:rPr>
          <w:b/>
        </w:rPr>
        <w:t>Pilot Launch (Weeks 17-20):</w:t>
      </w:r>
      <w:r>
        <w:t xml:space="preserve"> Launch a pilot program to test the model, refine the platform, and gather feedback from stakeholders.</w:t>
        <w:br/>
        <w:t xml:space="preserve">4. </w:t>
      </w:r>
      <w:r>
        <w:rPr>
          <w:b/>
        </w:rPr>
        <w:t>Scaling and Expansion (After Week 20):</w:t>
      </w:r>
      <w:r>
        <w:t xml:space="preserve"> Scale the model, expand the ecosystem, and explore opportunities for global replication and adoption.</w:t>
        <w:br/>
        <w:br/>
      </w:r>
      <w:r>
        <w:rPr>
          <w:b/>
        </w:rPr>
        <w:t>Partnership Structure:</w:t>
      </w:r>
      <w:r>
        <w:br/>
        <w:t>We propose a collaborative partnership between our organizations, with shared responsibilities, risks, and rewards. The partnership will be governed by a joint steering committee, ensuring that both parties are closely aligned and working towards common objectives.</w:t>
        <w:br/>
        <w:br/>
      </w:r>
      <w:r>
        <w:rPr>
          <w:b/>
        </w:rPr>
        <w:t>Next Steps:</w:t>
      </w:r>
      <w:r>
        <w:br/>
        <w:t>We would be honored to discuss this proposal in further detail, exploring potential synergies and collaboration opportunities with [Organization 2]. Please do not hesitate to contact us to arrange a meeting or conversation at your convenience.</w:t>
        <w:br/>
        <w:br/>
        <w:t>Warm regards,</w:t>
        <w:br/>
        <w:br/>
        <w:t>[Your Name]</w:t>
        <w:br/>
        <w:t>[Your Position]</w:t>
        <w:br/>
        <w:t>[Your Contact Information]</w:t>
      </w:r>
    </w:p>
    <w:p>
      <w:pPr>
        <w:pStyle w:val="Subtitle"/>
      </w:pPr>
      <w:r>
        <w:t>Section_Candidate 1-3: Email 2 to Organization 2 seeking collaboration.</w:t>
      </w:r>
    </w:p>
    <w:p>
      <w:pPr/>
      <w:r>
        <w:t>Here is a generated business proposal based on the provided email:</w:t>
        <w:br/>
        <w:br/>
      </w:r>
      <w:r>
        <w:rPr>
          <w:b/>
        </w:rPr>
        <w:t>Subject: Exploring Collaboration on Hybrid Crowdfunding and Shared Intellectual Property Model for Climate Innovation</w:t>
      </w:r>
      <w:r>
        <w:br/>
        <w:br/>
        <w:t>Dear [Organization 3],</w:t>
        <w:br/>
        <w:br/>
        <w:t>I hope this message finds you well. We have been following your organization's remarkable work in Climate Technology, Open-Source Software, Decentralized Finance (DeFi), Intellectual Property Management, and Waste Management, and we believe our recent report on Hybrid Crowdfunding and Shared Intellectual Property Model for Climate Innovation aligns with your interests.</w:t>
        <w:br/>
        <w:br/>
        <w:t>Our comprehensive report outlines a novel approach to climate innovation, leveraging a decentralized, open-source ecosystem that funds climate solutions, manages shared intellectual property, and incentivizes community participation through blockchain-based tokens. This model has the potential to drive significant positive change, and we are eager to collaborate with like-minded organizations to further its development and implementation.</w:t>
        <w:br/>
        <w:br/>
        <w:t>Key aspects of our proposed collaboration include:</w:t>
        <w:br/>
        <w:br/>
        <w:t xml:space="preserve">1. </w:t>
      </w:r>
      <w:r>
        <w:rPr>
          <w:b/>
        </w:rPr>
        <w:t>Decentralized Climate Innovation Ecosystem</w:t>
      </w:r>
      <w:r>
        <w:t>: Establish a blockchain-based platform that enables secure, transparent, and community-driven climate solution development, funding, and intellectual property management.</w:t>
        <w:br/>
        <w:t xml:space="preserve">2. </w:t>
      </w:r>
      <w:r>
        <w:rPr>
          <w:b/>
        </w:rPr>
        <w:t>Shared Intellectual Property Model</w:t>
      </w:r>
      <w:r>
        <w:t>: Develop a framework for shared intellectual property management, allowing for collaborative innovation and reducing barriers to entry for climate innovators.</w:t>
        <w:br/>
        <w:t xml:space="preserve">3. </w:t>
      </w:r>
      <w:r>
        <w:rPr>
          <w:b/>
        </w:rPr>
        <w:t>Hybrid Crowdfunding</w:t>
      </w:r>
      <w:r>
        <w:t>: Implement a hybrid crowdfunding model that combines traditional funding sources with decentralized, community-driven financing, ensuring a more equitable and sustainable approach to climate innovation.</w:t>
        <w:br/>
        <w:t xml:space="preserve">4. </w:t>
      </w:r>
      <w:r>
        <w:rPr>
          <w:b/>
        </w:rPr>
        <w:t>Community Engagement and Incentives</w:t>
      </w:r>
      <w:r>
        <w:t>: Utilize blockchain-based tokens to incentivize community participation, rewarding contributors for their involvement in climate solution development, testing, and deployment.</w:t>
        <w:br/>
        <w:br/>
        <w:t>By collaborating on this initiative, we envision a future where climate innovation is accelerated, and the benefits of intellectual property are shared among a global community, driving meaningful impact and positive change.</w:t>
        <w:br/>
        <w:br/>
        <w:t>We would be delighted to schedule a meeting or discussion to explore potential synergies and collaboration opportunities. Please let us know if this is of interest to you, and we will arrange a convenient time to talk.</w:t>
        <w:br/>
        <w:br/>
        <w:t>Kind regards,</w:t>
        <w:br/>
        <w:br/>
        <w:t>[Your Name]</w:t>
        <w:br/>
        <w:t>[Your Position]</w:t>
        <w:br/>
        <w:t>[Your Contact Information]</w:t>
        <w:br/>
        <w:br/>
      </w:r>
      <w:r>
        <w:rPr>
          <w:b/>
        </w:rPr>
        <w:t>Appendix:</w:t>
      </w:r>
      <w:r>
        <w:br/>
        <w:br/>
        <w:t>* Report: Hybrid Crowdfunding and Shared Intellectual Property Model for Climate Innovation (available upon request)</w:t>
        <w:br/>
        <w:t>* Presentation: Overview of Decentralized Climate Innovation Ecosystem (available upon request)</w:t>
        <w:br/>
        <w:t>* Case Studies: Successful implementations of blockchain-based climate innovation platforms and shared intellectual property models (available upon request)</w:t>
      </w:r>
    </w:p>
    <w:p>
      <w:pPr>
        <w:pStyle w:val="Subtitle"/>
      </w:pPr>
      <w:r>
        <w:t>Section_Candidate 1-4: Email 3 to Organization 3 seeking collaboration.</w:t>
      </w:r>
    </w:p>
    <w:p>
      <w:pPr/>
      <w:r>
        <w:t>Here's a potential business proposal based on the LinkedIn post and email subject:</w:t>
        <w:br/>
        <w:br/>
      </w:r>
      <w:r>
        <w:rPr>
          <w:b/>
        </w:rPr>
        <w:t xml:space="preserve"> Proposal: Exploring Collaboration on Hybrid Crowdfunding and Shared Intellectual Property Model for Climate Innovation</w:t>
      </w:r>
      <w:r>
        <w:br/>
        <w:br/>
      </w:r>
      <w:r>
        <w:rPr>
          <w:b/>
        </w:rPr>
        <w:t>Introduction:</w:t>
      </w:r>
      <w:r>
        <w:br/>
        <w:t>We are excited to explore potential collaboration opportunities with [Organization 1] to drive positive change through innovative climate solutions. Our recent report on Hybrid Crowdfunding and Shared Intellectual Property Model for Climate Innovation highlights the potential for decentralized, open-source ecosystems to fund climate solutions, manage shared intellectual property, and incentivize community participation through blockchain-based tokens.</w:t>
        <w:br/>
        <w:br/>
      </w:r>
      <w:r>
        <w:rPr>
          <w:b/>
        </w:rPr>
        <w:t>Objective:</w:t>
      </w:r>
      <w:r>
        <w:br/>
        <w:t>The objective of this proposal is to establish a strategic partnership between our organizations to co-create and implement a Hybrid Crowdfunding and Shared Intellectual Property Model for Climate Innovation. This collaboration aims to accelerate the development and deployment of climate solutions, promote sustainable innovation, and foster a community-driven approach to addressing climate change.</w:t>
        <w:br/>
        <w:br/>
      </w:r>
      <w:r>
        <w:rPr>
          <w:b/>
        </w:rPr>
        <w:t>Key Components:</w:t>
      </w:r>
      <w:r>
        <w:br/>
        <w:br/>
        <w:t xml:space="preserve">1. </w:t>
      </w:r>
      <w:r>
        <w:rPr>
          <w:b/>
        </w:rPr>
        <w:t>Decentralized Ecosystem:</w:t>
      </w:r>
      <w:r>
        <w:t xml:space="preserve"> Establish a blockchain-based platform to facilitate crowdfunding, intellectual property management, and community engagement.</w:t>
        <w:br/>
        <w:t xml:space="preserve">2. </w:t>
      </w:r>
      <w:r>
        <w:rPr>
          <w:b/>
        </w:rPr>
        <w:t>Shared Intellectual Property:</w:t>
      </w:r>
      <w:r>
        <w:t xml:space="preserve"> Develop a framework for shared intellectual property management, enabling collaborators to contribute and access climate-related innovations.</w:t>
        <w:br/>
        <w:t xml:space="preserve">3. </w:t>
      </w:r>
      <w:r>
        <w:rPr>
          <w:b/>
        </w:rPr>
        <w:t>Token-Based Incentives:</w:t>
      </w:r>
      <w:r>
        <w:t xml:space="preserve"> Design a token-based system to incentivize community participation, contribution, and innovation, promoting a culture of collaboration and knowledge-sharing.</w:t>
        <w:br/>
        <w:t xml:space="preserve">4. </w:t>
      </w:r>
      <w:r>
        <w:rPr>
          <w:b/>
        </w:rPr>
        <w:t>Climate Solution Funding:</w:t>
      </w:r>
      <w:r>
        <w:t xml:space="preserve"> Provide a platform for climate solution providers to access funding, resources, and expertise, accelerating the development and deployment of climate-positive projects.</w:t>
        <w:br/>
        <w:br/>
      </w:r>
      <w:r>
        <w:rPr>
          <w:b/>
        </w:rPr>
        <w:t>Collaboration Opportunities:</w:t>
      </w:r>
      <w:r>
        <w:br/>
        <w:br/>
        <w:t xml:space="preserve">1. </w:t>
      </w:r>
      <w:r>
        <w:rPr>
          <w:b/>
        </w:rPr>
        <w:t>Co-Creation:</w:t>
      </w:r>
      <w:r>
        <w:t xml:space="preserve"> Jointly develop and refine the Hybrid Crowdfunding and Shared Intellectual Property Model for Climate Innovation.</w:t>
        <w:br/>
        <w:t xml:space="preserve">2. </w:t>
      </w:r>
      <w:r>
        <w:rPr>
          <w:b/>
        </w:rPr>
        <w:t>Pilot Projects:</w:t>
      </w:r>
      <w:r>
        <w:t xml:space="preserve"> Collaborate on pilot projects to test and validate the model, promoting knowledge-sharing and best practices.</w:t>
        <w:br/>
        <w:t xml:space="preserve">3. </w:t>
      </w:r>
      <w:r>
        <w:rPr>
          <w:b/>
        </w:rPr>
        <w:t>Community Engagement:</w:t>
      </w:r>
      <w:r>
        <w:t xml:space="preserve"> Engage with stakeholders, including climate solution providers, investors, and community members, to promote the model and foster a culture of collaboration.</w:t>
        <w:br/>
        <w:t xml:space="preserve">4. </w:t>
      </w:r>
      <w:r>
        <w:rPr>
          <w:b/>
        </w:rPr>
        <w:t>Research and Development:</w:t>
      </w:r>
      <w:r>
        <w:t xml:space="preserve"> Conduct joint research and development activities to improve the model, explore new technologies, and address emerging challenges.</w:t>
        <w:br/>
        <w:br/>
      </w:r>
      <w:r>
        <w:rPr>
          <w:b/>
        </w:rPr>
        <w:t>Benefits:</w:t>
      </w:r>
      <w:r>
        <w:br/>
        <w:br/>
        <w:t xml:space="preserve">1. </w:t>
      </w:r>
      <w:r>
        <w:rPr>
          <w:b/>
        </w:rPr>
        <w:t>Accelerated Climate Innovation:</w:t>
      </w:r>
      <w:r>
        <w:t xml:space="preserve"> Collaborative approach to climate innovation, accelerating the development and deployment of climate solutions.</w:t>
        <w:br/>
        <w:t xml:space="preserve">2. </w:t>
      </w:r>
      <w:r>
        <w:rPr>
          <w:b/>
        </w:rPr>
        <w:t>Increased Funding:</w:t>
      </w:r>
      <w:r>
        <w:t xml:space="preserve"> Improved access to funding opportunities for climate solution providers.</w:t>
        <w:br/>
        <w:t xml:space="preserve">3. </w:t>
      </w:r>
      <w:r>
        <w:rPr>
          <w:b/>
        </w:rPr>
        <w:t>Enhanced Community Engagement:</w:t>
      </w:r>
      <w:r>
        <w:t xml:space="preserve"> Incentivized community participation, promoting a culture of collaboration and knowledge-sharing.</w:t>
        <w:br/>
        <w:t xml:space="preserve">4. </w:t>
      </w:r>
      <w:r>
        <w:rPr>
          <w:b/>
        </w:rPr>
        <w:t>Strategic Partnership:</w:t>
      </w:r>
      <w:r>
        <w:t xml:space="preserve"> Establishment of a strategic partnership between our organizations, fostering long-term collaboration and mutual benefit.</w:t>
        <w:br/>
        <w:br/>
      </w:r>
      <w:r>
        <w:rPr>
          <w:b/>
        </w:rPr>
        <w:t>Next Steps:</w:t>
      </w:r>
      <w:r>
        <w:br/>
        <w:t>We propose scheduling a meeting to discuss this proposal in more detail, exploring potential collaboration opportunities, and outlining the next steps for co-creating and implementing the Hybrid Crowdfunding and Shared Intellectual Property Model for Climate Innovation.</w:t>
        <w:br/>
        <w:br/>
        <w:t>Thank you for considering this proposal. We look forward to the opportunity to collaborate and drive positive change through innovative climate solutions.</w:t>
        <w:br/>
        <w:br/>
        <w:t>Best regards,</w:t>
        <w:br/>
        <w:br/>
        <w:t>[Your Name]</w:t>
      </w:r>
    </w:p>
    <w:p>
      <w:pPr>
        <w:pStyle w:val="Subtitle"/>
      </w:pPr>
      <w:r>
        <w:t>Section_Candidate 1-5: LinkedIn Post 1 announcing collaboration with Organization 1.</w:t>
      </w:r>
    </w:p>
    <w:p>
      <w:pPr/>
      <w:r>
        <w:t>Subject: Exploring Collaborative Opportunities in Climate Innovation and Intellectual Property Management</w:t>
        <w:br/>
        <w:br/>
        <w:t>Dear [Your Organization's Name],</w:t>
        <w:br/>
        <w:br/>
        <w:t>We are excited to introduce our comprehensive research on Hybrid Crowdfunding and Shared Intellectual Property Model for Climate Innovation, and we believe that collaborating with like-minded organizations can amplify our impact in this critical domain. Our research has highlighted the importance of empathy and international collaboration in driving meaningful outcomes in climate technology, open-source software, decentralized finance (DeFi), intellectual property management, and waste management.</w:t>
        <w:br/>
        <w:br/>
        <w:t>To further our mission, we are seeking potential collaborators who share our vision and goals. After a thorough analysis, we recommend the following three organizations as potential partners:</w:t>
        <w:br/>
        <w:br/>
        <w:t xml:space="preserve">1. </w:t>
      </w:r>
      <w:r>
        <w:rPr>
          <w:b/>
        </w:rPr>
        <w:t>The Open Source Climate Initiative</w:t>
      </w:r>
      <w:r>
        <w:t>: This organization focuses on developing open-source technologies to address climate change, aligning with our interests in hybrid crowdfunding and shared intellectual property models. Their work on creating accessible and adaptable climate solutions could greatly benefit from a collaborative approach, especially in integrating emotional and cognitive empathy into their projects.</w:t>
        <w:br/>
        <w:t xml:space="preserve">2. </w:t>
      </w:r>
      <w:r>
        <w:rPr>
          <w:b/>
        </w:rPr>
        <w:t>The Global Innovation Lab for Climate Resilience</w:t>
      </w:r>
      <w:r>
        <w:t>: This initiative brings together innovators, entrepreneurs, and experts to develop and scale climate-resilient solutions. Their emphasis on international collaboration and the use of online platforms for empathy development could create a synergistic partnership with our research, particularly in applying the Threefold Personality Model to enhance empathy and collaboration among team members.</w:t>
        <w:br/>
        <w:t xml:space="preserve">3. </w:t>
      </w:r>
      <w:r>
        <w:rPr>
          <w:b/>
        </w:rPr>
        <w:t>The Decentralized Impact Alliance</w:t>
      </w:r>
      <w:r>
        <w:t>: Focused on leveraging decentralized finance (DeFi) and blockchain technologies for social and environmental impact, this alliance could benefit from our insights into hybrid crowdfunding and intellectual property management. Their projects on waste management and climate technology could be significantly enhanced by integrating our research findings, especially in areas requiring emotional and cognitive empathy for effective community engagement.</w:t>
        <w:br/>
        <w:br/>
        <w:t>These organizations not only share our commitment to climate innovation but also have demonstrated capabilities in areas that align with our research themes. Collaborating with them could lead to the development of more robust, empathetic, and internationally collaborative solutions in climate technology, open-source software, DeFi, intellectual property management, and waste management.</w:t>
        <w:br/>
        <w:br/>
        <w:t>Regarding financial support for these collaborations, we are open to discussing potential funding models that could facilitate mutually beneficial partnerships. This could include joint applications for climate innovation grants, crowdfunding campaigns, or sponsorships that support the development of our shared goals.</w:t>
        <w:br/>
        <w:br/>
        <w:t>We look forward to the opportunity to discuss these recommendations further and explore how our organizations can work together to enhance our impact in the climate innovation sector.</w:t>
        <w:br/>
        <w:br/>
        <w:t>Thank you for your time, and we eagerly await the chance to collaborate towards a more sustainable future.</w:t>
        <w:br/>
        <w:br/>
        <w:t>Best regards,</w:t>
        <w:br/>
        <w:br/>
        <w:t xml:space="preserve">[Your Name]  </w:t>
        <w:br/>
        <w:t xml:space="preserve">[Your Title]  </w:t>
        <w:br/>
        <w:t xml:space="preserve">[Your Organization]  </w:t>
        <w:br/>
        <w:t>[Contact Information]</w:t>
      </w:r>
    </w:p>
    <w:p>
      <w:pPr>
        <w:pStyle w:val="Subtitle"/>
      </w:pPr>
      <w:r>
        <w:t>Collaboration sought for domain-specific topic. Support welcomed.</w:t>
      </w:r>
    </w:p>
    <w:p>
      <w:pPr/>
      <w:r>
        <w:t>Here is a generated business proposal based on your input:</w:t>
        <w:br/>
        <w:br/>
      </w:r>
      <w:r>
        <w:rPr>
          <w:b/>
        </w:rPr>
        <w:t>Proposal Title:</w:t>
      </w:r>
      <w:r>
        <w:t xml:space="preserve"> "Hybrid Crowdfunding and Shared Intellectual Property Model for Climate Innovation: A Collaborative Approach with [Organization 1]"</w:t>
        <w:br/>
        <w:br/>
      </w:r>
      <w:r>
        <w:rPr>
          <w:b/>
        </w:rPr>
        <w:t>Introduction:</w:t>
      </w:r>
      <w:r>
        <w:br/>
        <w:t>We are excited to submit this proposal to [Organization 1], a renowned entity in the field of Climate Technology, Open-Source Software, Decentralized Finance (DeFi), Intellectual Property Management, and Waste Management. Our team has been conducting an in-depth study on Hybrid Crowdfunding and Shared Intellectual Property Model for Climate Innovation, and we believe that a collaboration with your organization would be mutually beneficial and contribute significantly to the advancement of climate solutions.</w:t>
        <w:br/>
        <w:br/>
      </w:r>
      <w:r>
        <w:rPr>
          <w:b/>
        </w:rPr>
        <w:t>Project Overview:</w:t>
      </w:r>
      <w:r>
        <w:br/>
        <w:t>The primary objective of our project is to establish a decentralized, open-source ecosystem that funds climate solutions, manages shared intellectual property, and incentivizes community participation through blockchain-based tokens. This innovative approach aims to:</w:t>
        <w:br/>
        <w:br/>
        <w:t xml:space="preserve">1. </w:t>
      </w:r>
      <w:r>
        <w:rPr>
          <w:b/>
        </w:rPr>
        <w:t>Crowdfund climate solutions</w:t>
      </w:r>
      <w:r>
        <w:t>: Create a platform for climate-related projects to access funding from a global community of supporters.</w:t>
        <w:br/>
        <w:t xml:space="preserve">2. </w:t>
      </w:r>
      <w:r>
        <w:rPr>
          <w:b/>
        </w:rPr>
        <w:t>Manage shared intellectual property</w:t>
      </w:r>
      <w:r>
        <w:t>: Develop a framework for shared IP management, enabling collaboration and innovation among stakeholders.</w:t>
        <w:br/>
        <w:t xml:space="preserve">3. </w:t>
      </w:r>
      <w:r>
        <w:rPr>
          <w:b/>
        </w:rPr>
        <w:t>Incentivize community participation</w:t>
      </w:r>
      <w:r>
        <w:t>: Utilize blockchain-based tokens to reward contributors, fostering a sense of ownership and engagement within the community.</w:t>
        <w:br/>
        <w:br/>
      </w:r>
      <w:r>
        <w:rPr>
          <w:b/>
        </w:rPr>
        <w:t>Benefits of Collaboration:</w:t>
      </w:r>
      <w:r>
        <w:br/>
        <w:t>By partnering with [Organization 1], we envision the following benefits:</w:t>
        <w:br/>
        <w:br/>
        <w:t xml:space="preserve">1. </w:t>
      </w:r>
      <w:r>
        <w:rPr>
          <w:b/>
        </w:rPr>
        <w:t>Enhanced credibility</w:t>
      </w:r>
      <w:r>
        <w:t>: Your organization's expertise and reputation in the field of Climate Technology, Open-Source Software, DeFi, IP Management, and Waste Management would significantly enhance the credibility of our project.</w:t>
        <w:br/>
        <w:t xml:space="preserve">2. </w:t>
      </w:r>
      <w:r>
        <w:rPr>
          <w:b/>
        </w:rPr>
        <w:t>Access to expertise</w:t>
      </w:r>
      <w:r>
        <w:t>: We would benefit from your organization's knowledge and experience in the aforementioned areas, ensuring that our project is well-informed and effective.</w:t>
        <w:br/>
        <w:t xml:space="preserve">3. </w:t>
      </w:r>
      <w:r>
        <w:rPr>
          <w:b/>
        </w:rPr>
        <w:t>Expanded network</w:t>
      </w:r>
      <w:r>
        <w:t>: A collaboration with [Organization 1] would provide access to a broader network of stakeholders, including potential partners, investors, and community members.</w:t>
        <w:br/>
        <w:t xml:space="preserve">4. </w:t>
      </w:r>
      <w:r>
        <w:rPr>
          <w:b/>
        </w:rPr>
        <w:t>Financial support</w:t>
      </w:r>
      <w:r>
        <w:t>: We are open to discussing potential financial support for this collaboration, which would enable us to accelerate the development and implementation of our project.</w:t>
        <w:br/>
        <w:br/>
      </w:r>
      <w:r>
        <w:rPr>
          <w:b/>
        </w:rPr>
        <w:t>Request for Collaboration and Financial Support:</w:t>
      </w:r>
      <w:r>
        <w:br/>
        <w:t>We kindly request that [Organization 1] consider the following:</w:t>
        <w:br/>
        <w:br/>
        <w:t xml:space="preserve">1. </w:t>
      </w:r>
      <w:r>
        <w:rPr>
          <w:b/>
        </w:rPr>
        <w:t>Collaboration</w:t>
      </w:r>
      <w:r>
        <w:t>: Join our project as a partner, providing expertise and guidance on the development of our Hybrid Crowdfunding and Shared Intellectual Property Model.</w:t>
        <w:br/>
        <w:t xml:space="preserve">2. </w:t>
      </w:r>
      <w:r>
        <w:rPr>
          <w:b/>
        </w:rPr>
        <w:t>Financial support</w:t>
      </w:r>
      <w:r>
        <w:t>: Consider providing financial support for our project, which would be used to:</w:t>
        <w:br/>
        <w:tab/>
        <w:t>* Develop and implement the platform</w:t>
        <w:br/>
        <w:tab/>
        <w:t>* Engage with the community and promote the project</w:t>
        <w:br/>
        <w:tab/>
        <w:t>* Conduct research and development to improve the platform</w:t>
        <w:br/>
        <w:t xml:space="preserve">3. </w:t>
      </w:r>
      <w:r>
        <w:rPr>
          <w:b/>
        </w:rPr>
        <w:t>Recommendations</w:t>
      </w:r>
      <w:r>
        <w:t>: If [Organization 1] is unable to collaborate or provide financial support, we would appreciate any recommendations for other organizations that might be interested in partnering with us.</w:t>
        <w:br/>
        <w:br/>
      </w:r>
      <w:r>
        <w:rPr>
          <w:b/>
        </w:rPr>
        <w:t>Conclusion:</w:t>
      </w:r>
      <w:r>
        <w:br/>
        <w:t>We believe that a collaboration between our team and [Organization 1] would be a powerful catalyst for innovation in climate solutions. We look forward to the opportunity to discuss this proposal in further detail and explore the potential for a mutually beneficial partnership.</w:t>
        <w:br/>
        <w:br/>
        <w:t>Thank you for considering our proposal.</w:t>
        <w:br/>
        <w:br/>
        <w:t>Best regards,</w:t>
        <w:br/>
        <w:t>[Your Name]</w:t>
        <w:br/>
        <w:t>[Your Position]</w:t>
        <w:br/>
        <w:t>[Your Contact Information]</w:t>
      </w:r>
    </w:p>
    <w:p>
      <w:pPr>
        <w:pStyle w:val="Subtitle"/>
      </w:pPr>
      <w:r>
        <w:t>Your domain expertise valued. Open to discussions.</w:t>
      </w:r>
    </w:p>
    <w:p>
      <w:pPr/>
      <w:r>
        <w:t>Here is a generated business proposal based on the email:</w:t>
        <w:br/>
        <w:br/>
      </w:r>
      <w:r>
        <w:rPr>
          <w:b/>
        </w:rPr>
        <w:t>Title:</w:t>
      </w:r>
      <w:r>
        <w:t xml:space="preserve"> Collaborative Hybrid Crowdfunding and Shared Intellectual Property Model for Climate Innovation</w:t>
        <w:br/>
        <w:br/>
      </w:r>
      <w:r>
        <w:rPr>
          <w:b/>
        </w:rPr>
        <w:t>Executive Summary:</w:t>
      </w:r>
      <w:r>
        <w:br/>
        <w:t>We propose a collaborative effort to develop a Hybrid Crowdfunding and Shared Intellectual Property Model for Climate Innovation, seeking to leverage the strengths of multiple organizations to drive significant advancements in climate technology. By combining expertise in Open-Source Software, Decentralized Finance (DeFi), Intellectual Property Management, and Waste Management, we aim to create a innovative and sustainable solution to address the pressing challenges of climate change.</w:t>
        <w:br/>
        <w:br/>
      </w:r>
      <w:r>
        <w:rPr>
          <w:b/>
        </w:rPr>
        <w:t>Introduction:</w:t>
      </w:r>
      <w:r>
        <w:br/>
        <w:t>Our organization has been conducting research on Hybrid Crowdfunding and Shared Intellectual Property Models, with a focus on climate innovation. We believe that collaboration with like-minded organizations is essential to unlocking the full potential of this concept. Our goal is to identify potential partners who share our vision and are willing to contribute their expertise, resources, and network to drive this initiative forward.</w:t>
        <w:br/>
        <w:br/>
      </w:r>
      <w:r>
        <w:rPr>
          <w:b/>
        </w:rPr>
        <w:t>Objectives:</w:t>
      </w:r>
      <w:r>
        <w:br/>
        <w:br/>
        <w:t>1. Develop a Hybrid Crowdfunding platform that leverages DeFi and Open-Source Software to support climate-related projects and innovations.</w:t>
        <w:br/>
        <w:t>2. Establish a Shared Intellectual Property framework that promotes collaboration, knowledge-sharing, and co-creation among partners.</w:t>
        <w:br/>
        <w:t>3. Foster a community of climate innovators, entrepreneurs, and experts who can contribute to and benefit from this collaborative ecosystem.</w:t>
        <w:br/>
        <w:t>4. Secure financial support to drive the development and implementation of this model.</w:t>
        <w:br/>
        <w:br/>
      </w:r>
      <w:r>
        <w:rPr>
          <w:b/>
        </w:rPr>
        <w:t>Partnership Opportunities:</w:t>
      </w:r>
      <w:r>
        <w:br/>
        <w:t>We are seeking organizations that can bring the following expertise to the table:</w:t>
        <w:br/>
        <w:br/>
        <w:t>1. Climate Technology: Companies or research institutions with expertise in climate-related technologies, such as renewable energy, carbon capture, or sustainable infrastructure.</w:t>
        <w:br/>
        <w:t>2. Open-Source Software: Organizations with experience in developing and maintaining open-source software, particularly in the context of DeFi and crowdfunding.</w:t>
        <w:br/>
        <w:t>3. Decentralized Finance (DeFi): Companies or projects with expertise in DeFi, cryptocurrency, and blockchain technology.</w:t>
        <w:br/>
        <w:t>4. Intellectual Property Management: Organizations with experience in managing and licensing intellectual property, particularly in the context of open-source and shared IP models.</w:t>
        <w:br/>
        <w:t>5. Waste Management: Companies or research institutions with expertise in waste management, reduction, and recycling, particularly in the context of climate change.</w:t>
        <w:br/>
        <w:br/>
      </w:r>
      <w:r>
        <w:rPr>
          <w:b/>
        </w:rPr>
        <w:t>Financial Support:</w:t>
      </w:r>
      <w:r>
        <w:br/>
        <w:t>We are seeking financial support to drive the development and implementation of this collaborative model. This may include funding for:</w:t>
        <w:br/>
        <w:br/>
        <w:t>1. Research and development of the Hybrid Crowdfunding platform and Shared Intellectual Property framework.</w:t>
        <w:br/>
        <w:t>2. Community building and outreach efforts to attract partners and contributors.</w:t>
        <w:br/>
        <w:t>3. Pilot projects and demonstrations to test and refine the model.</w:t>
        <w:br/>
        <w:br/>
      </w:r>
      <w:r>
        <w:rPr>
          <w:b/>
        </w:rPr>
        <w:t>Next Steps:</w:t>
      </w:r>
      <w:r>
        <w:br/>
        <w:t>We invite interested organizations to respond to this proposal, outlining their potential contribution to this collaborative effort. We are open to discussing potential partnership opportunities, financial support, and next steps in more detail.</w:t>
        <w:br/>
        <w:br/>
      </w:r>
      <w:r>
        <w:rPr>
          <w:b/>
        </w:rPr>
        <w:t>Contact Information:</w:t>
      </w:r>
      <w:r>
        <w:br/>
        <w:t>Please do not hesitate to contact us at [Your Contact Information] to discuss this proposal in further detail. We look forward to the opportunity to collaborate and drive innovation in climate technology.</w:t>
        <w:br/>
        <w:br/>
        <w:t>Warm regards,</w:t>
        <w:br/>
        <w:br/>
        <w:t>[Your Name]</w:t>
        <w:br/>
        <w:t>[Your Position]</w:t>
        <w:br/>
        <w:t>[Your Organization]</w:t>
      </w:r>
    </w:p>
    <w:p>
      <w:pPr>
        <w:pStyle w:val="Subtitle"/>
      </w:pPr>
      <w:r>
        <w:t>Involvement enhances research. Financial support offered.</w:t>
      </w:r>
    </w:p>
    <w:p>
      <w:pPr/>
      <w:r>
        <w:t>Here is a generated business proposal based on the provided subject:</w:t>
        <w:br/>
        <w:br/>
      </w:r>
      <w:r>
        <w:rPr>
          <w:b/>
        </w:rPr>
        <w:t>Title:</w:t>
      </w:r>
      <w:r>
        <w:t xml:space="preserve"> Collaborative Partnership for Hybrid Crowdfunding and Shared Intellectual Property Model for Climate Innovation</w:t>
        <w:br/>
        <w:br/>
      </w:r>
      <w:r>
        <w:rPr>
          <w:b/>
        </w:rPr>
        <w:t>Executive Summary:</w:t>
      </w:r>
      <w:r>
        <w:br/>
        <w:t>We propose a collaborative partnership to develop and implement a hybrid crowdfunding and shared intellectual property model for climate innovation. This partnership aims to leverage the strengths of multiple organizations to drive climate innovation, reduce costs, and increase the speed of technology deployment. By combining resources, expertise, and networks, we can create a robust and scalable model that supports the development and commercialization of climate-resilient technologies.</w:t>
        <w:br/>
        <w:br/>
      </w:r>
      <w:r>
        <w:rPr>
          <w:b/>
        </w:rPr>
        <w:t>Introduction:</w:t>
      </w:r>
      <w:r>
        <w:br/>
        <w:t>Climate change is one of the most pressing issues of our time, and innovation is critical to addressing its challenges. Our research has shown that hybrid crowdfunding and shared intellectual property models can be effective in supporting climate innovation. However, the success of these models relies heavily on collaboration and partnerships among key stakeholders. Therefore, we are seeking to partner with organizations that share our vision and are committed to supporting climate innovation.</w:t>
        <w:br/>
        <w:br/>
      </w:r>
      <w:r>
        <w:rPr>
          <w:b/>
        </w:rPr>
        <w:t>Objectives:</w:t>
      </w:r>
      <w:r>
        <w:br/>
        <w:br/>
        <w:t>1. Develop a hybrid crowdfunding platform that supports climate innovation projects</w:t>
        <w:br/>
        <w:t>2. Establish a shared intellectual property model that enables collaboration and knowledge sharing among partners</w:t>
        <w:br/>
        <w:t>3. Identify and support promising climate innovation projects through funding and mentorship</w:t>
        <w:br/>
        <w:t>4. Foster a community of climate innovators, entrepreneurs, and experts who can collaborate and learn from each other</w:t>
        <w:br/>
        <w:br/>
      </w:r>
      <w:r>
        <w:rPr>
          <w:b/>
        </w:rPr>
        <w:t>Partnership Structure:</w:t>
      </w:r>
      <w:r>
        <w:br/>
        <w:t>We propose a partnership structure that includes the following components:</w:t>
        <w:br/>
        <w:br/>
        <w:t xml:space="preserve">1. </w:t>
      </w:r>
      <w:r>
        <w:rPr>
          <w:b/>
        </w:rPr>
        <w:t>Steering Committee:</w:t>
      </w:r>
      <w:r>
        <w:t xml:space="preserve"> A governing body composed of representatives from partner organizations that will provide strategic guidance and oversight</w:t>
        <w:br/>
        <w:t xml:space="preserve">2. </w:t>
      </w:r>
      <w:r>
        <w:rPr>
          <w:b/>
        </w:rPr>
        <w:t>Project Selection Committee:</w:t>
      </w:r>
      <w:r>
        <w:t xml:space="preserve"> A committee that will review and select climate innovation projects for funding and support</w:t>
        <w:br/>
        <w:t xml:space="preserve">3. </w:t>
      </w:r>
      <w:r>
        <w:rPr>
          <w:b/>
        </w:rPr>
        <w:t>Mentorship Program:</w:t>
      </w:r>
      <w:r>
        <w:t xml:space="preserve"> A program that will provide guidance and support to selected projects</w:t>
        <w:br/>
        <w:t xml:space="preserve">4. </w:t>
      </w:r>
      <w:r>
        <w:rPr>
          <w:b/>
        </w:rPr>
        <w:t>Knowledge Sharing Platform:</w:t>
      </w:r>
      <w:r>
        <w:t xml:space="preserve"> A platform that will enable partners to share knowledge, expertise, and resources</w:t>
        <w:br/>
        <w:br/>
      </w:r>
      <w:r>
        <w:rPr>
          <w:b/>
        </w:rPr>
        <w:t>Financial Support:</w:t>
      </w:r>
      <w:r>
        <w:br/>
        <w:t>We are seeking financial support to cover the costs of developing and implementing the hybrid crowdfunding and shared intellectual property model. This support will be used to:</w:t>
        <w:br/>
        <w:br/>
        <w:t>1. Develop the crowdfunding platform and shared intellectual property model</w:t>
        <w:br/>
        <w:t>2. Support project selection and mentorship activities</w:t>
        <w:br/>
        <w:t>3. Cover operational costs, including staff salaries and overheads</w:t>
        <w:br/>
        <w:br/>
      </w:r>
      <w:r>
        <w:rPr>
          <w:b/>
        </w:rPr>
        <w:t>Benefits:</w:t>
      </w:r>
      <w:r>
        <w:br/>
        <w:t>The proposed partnership offers numerous benefits, including:</w:t>
        <w:br/>
        <w:br/>
        <w:t xml:space="preserve">1. </w:t>
      </w:r>
      <w:r>
        <w:rPr>
          <w:b/>
        </w:rPr>
        <w:t>Access to innovative climate solutions:</w:t>
      </w:r>
      <w:r>
        <w:t xml:space="preserve"> Partners will have access to a pipeline of innovative climate solutions and technologies</w:t>
        <w:br/>
        <w:t xml:space="preserve">2. </w:t>
      </w:r>
      <w:r>
        <w:rPr>
          <w:b/>
        </w:rPr>
        <w:t>Reduced costs:</w:t>
      </w:r>
      <w:r>
        <w:t xml:space="preserve"> Partners will benefit from shared costs and resources, reducing the financial burden of supporting climate innovation</w:t>
        <w:br/>
        <w:t xml:space="preserve">3. </w:t>
      </w:r>
      <w:r>
        <w:rPr>
          <w:b/>
        </w:rPr>
        <w:t>Increased impact:</w:t>
      </w:r>
      <w:r>
        <w:t xml:space="preserve"> The partnership will enable partners to have a greater impact on climate innovation, supporting the development and commercialization of climate-resilient technologies</w:t>
        <w:br/>
        <w:t xml:space="preserve">4. </w:t>
      </w:r>
      <w:r>
        <w:rPr>
          <w:b/>
        </w:rPr>
        <w:t>Networking opportunities:</w:t>
      </w:r>
      <w:r>
        <w:t xml:space="preserve"> Partners will have opportunities to connect with other climate innovators, entrepreneurs, and experts, fostering a community of practice and collaboration</w:t>
        <w:br/>
        <w:br/>
      </w:r>
      <w:r>
        <w:rPr>
          <w:b/>
        </w:rPr>
        <w:t>Conclusion:</w:t>
      </w:r>
      <w:r>
        <w:br/>
        <w:t>We believe that the proposed partnership has the potential to drive significant impact in the field of climate innovation. We look forward to discussing this proposal in further detail and exploring opportunities for collaboration and financial support.</w:t>
        <w:br/>
        <w:br/>
      </w:r>
      <w:r>
        <w:rPr>
          <w:b/>
        </w:rPr>
        <w:t>Recommendations:</w:t>
      </w:r>
      <w:r>
        <w:br/>
        <w:t>We recommend that interested organizations respond to this proposal by [Deadline] with a letter of interest, outlining their organization's expertise, capabilities, and proposed contribution to the partnership.</w:t>
        <w:br/>
        <w:br/>
      </w:r>
      <w:r>
        <w:rPr>
          <w:b/>
        </w:rPr>
        <w:t>Contact Information:</w:t>
      </w:r>
      <w:r>
        <w:br/>
        <w:t>For further information, please contact:</w:t>
        <w:br/>
        <w:t>[Your Name]</w:t>
        <w:br/>
        <w:t>[Your Position]</w:t>
        <w:br/>
        <w:t>[Your Contact Information]</w:t>
      </w:r>
    </w:p>
    <w:p>
      <w:pPr>
        <w:pStyle w:val="Subtitle"/>
      </w:pPr>
      <w:r>
        <w:t>Open to financial support and insights.</w:t>
      </w:r>
    </w:p>
    <w:p>
      <w:pPr/>
      <w:r>
        <w:t>Based on the provided LinkedIn post, I'll generate a business proposal:</w:t>
        <w:br/>
        <w:br/>
      </w:r>
      <w:r>
        <w:rPr>
          <w:b/>
        </w:rPr>
        <w:t>Title:</w:t>
      </w:r>
      <w:r>
        <w:t xml:space="preserve"> "Hybrid Crowdfunding and Shared Intellectual Property Model for Climate Innovation: A Collaborative Initiative with [Organization 1]"</w:t>
        <w:br/>
        <w:br/>
      </w:r>
      <w:r>
        <w:rPr>
          <w:b/>
        </w:rPr>
        <w:t>Executive Summary:</w:t>
      </w:r>
      <w:r>
        <w:br/>
        <w:t>We propose a strategic partnership between our research team and [Organization 1] to explore the potential of Hybrid Crowdfunding and Shared Intellectual Property Models in driving climate innovation. Our collaborative research highlights the importance of teamwork in addressing the complex challenges of climate change. By joining forces, we aim to leverage each other's expertise, resources, and networks to create a scalable and sustainable impact.</w:t>
        <w:br/>
        <w:br/>
      </w:r>
      <w:r>
        <w:rPr>
          <w:b/>
        </w:rPr>
        <w:t>Objectives:</w:t>
      </w:r>
      <w:r>
        <w:br/>
        <w:br/>
        <w:t>1. Conduct joint research on Hybrid Crowdfunding and Shared Intellectual Property Models to identify best practices and areas for improvement.</w:t>
        <w:br/>
        <w:t>2. Develop a tailored framework for climate innovation, incorporating the principles of shared intellectual property and hybrid crowdfunding.</w:t>
        <w:br/>
        <w:t>3. Facilitate knowledge sharing, capacity building, and networking opportunities between our teams, stakeholders, and the broader climate innovation ecosystem.</w:t>
        <w:br/>
        <w:t>4. Explore potential financial support and funding opportunities to scale up our collaborative initiatives.</w:t>
        <w:br/>
        <w:br/>
      </w:r>
      <w:r>
        <w:rPr>
          <w:b/>
        </w:rPr>
        <w:t>Methodology:</w:t>
      </w:r>
      <w:r>
        <w:br/>
        <w:br/>
        <w:t>1. Conduct a comprehensive literature review on hybrid crowdfunding and shared intellectual property models, with a focus on climate innovation.</w:t>
        <w:br/>
        <w:t>2. Engage in stakeholder consultations, surveys, and interviews to gather insights from industry experts, researchers, and climate innovators.</w:t>
        <w:br/>
        <w:t>3. Develop a collaborative research framework, incorporating case studies, data analysis, and scenario planning.</w:t>
        <w:br/>
        <w:t>4. Organize workshops, webinars, and conferences to showcase our research findings, share knowledge, and foster partnerships.</w:t>
        <w:br/>
        <w:br/>
      </w:r>
      <w:r>
        <w:rPr>
          <w:b/>
        </w:rPr>
        <w:t>Expected Outcomes:</w:t>
      </w:r>
      <w:r>
        <w:br/>
        <w:br/>
        <w:t>1. A comprehensive report on the effectiveness of Hybrid Crowdfunding and Shared Intellectual Property Models in climate innovation.</w:t>
        <w:br/>
        <w:t>2. A tailored framework for climate innovation, incorporating the principles of shared intellectual property and hybrid crowdfunding.</w:t>
        <w:br/>
        <w:t>3. Establishment of a network of climate innovators, researchers, and industry experts committed to collaboration and knowledge sharing.</w:t>
        <w:br/>
        <w:t>4. Identification of potential funding opportunities and financial support for scaling up our collaborative initiatives.</w:t>
        <w:br/>
        <w:br/>
      </w:r>
      <w:r>
        <w:rPr>
          <w:b/>
        </w:rPr>
        <w:t>Timeline:</w:t>
      </w:r>
      <w:r>
        <w:br/>
        <w:t>We propose a 12-month collaboration period, with the following milestones:</w:t>
        <w:br/>
        <w:br/>
        <w:t>* Month 1-3: Literature review, stakeholder consultations, and research framework development.</w:t>
        <w:br/>
        <w:t>* Month 4-6: Data collection, analysis, and case study development.</w:t>
        <w:br/>
        <w:t>* Month 7-9: Workshop and webinar organization, knowledge sharing, and networking.</w:t>
        <w:br/>
        <w:t>* Month 10-12: Report writing, framework finalization, and funding opportunity identification.</w:t>
        <w:br/>
        <w:br/>
      </w:r>
      <w:r>
        <w:rPr>
          <w:b/>
        </w:rPr>
        <w:t>Budget:</w:t>
      </w:r>
      <w:r>
        <w:br/>
        <w:t>We estimate a total budget of $200,000, broken down into:</w:t>
        <w:br/>
        <w:br/>
        <w:t>* Research and literature review (30%): $60,000</w:t>
        <w:br/>
        <w:t>* Stakeholder consultations, surveys, and interviews (20%): $40,000</w:t>
        <w:br/>
        <w:t>* Workshop and webinar organization (20%): $40,000</w:t>
        <w:br/>
        <w:t>* Report writing, framework development, and funding opportunity identification (30%): $60,000</w:t>
        <w:br/>
        <w:br/>
        <w:t>We believe that this collaborative initiative has the potential to drive positive change in the climate innovation landscape. We look forward to discussing this proposal in further detail with [Organization 1] and exploring opportunities for financial support and collaboration.</w:t>
      </w:r>
    </w:p>
    <w:p>
      <w:pPr>
        <w:pStyle w:val="Subtitle"/>
      </w:pPr>
      <w:r>
        <w:t>Excited for collaboration. Engaged and ready.</w:t>
      </w:r>
    </w:p>
    <w:p>
      <w:pPr/>
      <w:r>
        <w:t xml:space="preserve">One of the significant challenges faced by users and administrators of the Star Exchange forum, particularly in the context of a Hybrid Crowdfunding and Shared Intellectual Property Model for Climate Innovation, is the issue of ensuring equitable distribution of intellectual property rights and incentives among contributors. As the model relies on open-source principles and decentralized governance, it can be difficult to track and reward individual contributions, especially when multiple stakeholders are involved in the development of climate innovation projects. This challenge is further complicated by the need to balance the interests of various parties, including inventors, researchers, investors, and community members, who may have different expectations and motivations for participating in the project. Moreover, the use of blockchain technology, while providing a secure and transparent means of tracking transactions and ownership, may not be sufficient to address the complex issues surrounding intellectual property rights and incentives. For instance, how can the model ensure that contributors are fairly compensated for their work, while also promoting the open-source principles and collaborative spirit that are essential to driving climate innovation? Additionally, what mechanisms can be put in place to prevent the exploitation of shared intellectual property, while also encouraging the widespread adoption and implementation of climate-friendly technologies? Addressing these questions will require a nuanced understanding of the interplay between intellectual property rights, incentives, and open-source principles, as well as the development of innovative solutions that can balance the needs of diverse stakeholders and promote the long-term sustainability of climate innovation projects. </w:t>
        <w:br/>
        <w:br/>
        <w:t>In this context, a potential solution could involve the implementation of a token-based system, where contributors are rewarded with tokens that represent their share of the intellectual property rights and incentives associated with a particular project. These tokens could be traded on a decentralized exchange, allowing contributors to monetize their contributions and providing a market-driven approach to valuing intellectual property. Furthermore, the use of smart contracts could help to automate the distribution of incentives and ensure that contributors are fairly compensated for their work, while also promoting transparency and accountability throughout the project development process. Ultimately, the success of the Hybrid Crowdfunding and Shared Intellectual Property Model for Climate Innovation will depend on its ability to navigate these complex challenges and develop effective solutions that balance the needs of diverse stakeholders, promote collaboration and innovation, and drive the widespread adoption of climate-friendly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