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Game Theory For: Climate Innovation via Hybrid Crowdfunding</w:t>
      </w:r>
    </w:p>
    <w:p>
      <w:pPr/>
      <w:r/>
    </w:p>
    <w:p>
      <w:pPr>
        <w:pStyle w:val="Subtitle"/>
      </w:pPr>
      <w:r>
        <w:t>1.Define the game structure</w:t>
      </w:r>
    </w:p>
    <w:p>
      <w:pPr/>
      <w:r/>
      <w:r>
        <w:rPr>
          <w:b/>
        </w:rPr>
        <w:t>Hybrid Crowdfunding and Shared Intellectual Property Model for Climate Innovation: Game Structure</w:t>
      </w:r>
      <w:r>
        <w:br/>
        <w:br/>
        <w:t>The Hybrid Crowdfunding and Shared Intellectual Property Model for Climate Innovation is a novel approach that combines the benefits of crowdfunding, shared intellectual property, and climate innovation. The game structure for this model involves multiple players with different strategies, leading to various possible outcomes.</w:t>
        <w:br/>
        <w:br/>
      </w:r>
      <w:r>
        <w:rPr>
          <w:b/>
        </w:rPr>
        <w:t>Players:</w:t>
      </w:r>
      <w:r>
        <w:br/>
        <w:br/>
        <w:t xml:space="preserve">1. </w:t>
      </w:r>
      <w:r>
        <w:rPr>
          <w:b/>
        </w:rPr>
        <w:t>Innovators</w:t>
      </w:r>
      <w:r>
        <w:t>: Climate innovators, such as startups, researchers, or entrepreneurs, who develop climate-related products or services.</w:t>
        <w:br/>
        <w:t xml:space="preserve">2. </w:t>
      </w:r>
      <w:r>
        <w:rPr>
          <w:b/>
        </w:rPr>
        <w:t>Crowdfunding Platform</w:t>
      </w:r>
      <w:r>
        <w:t>: An online platform that facilitates crowdfunding campaigns for climate innovators.</w:t>
        <w:br/>
        <w:t xml:space="preserve">3. </w:t>
      </w:r>
      <w:r>
        <w:rPr>
          <w:b/>
        </w:rPr>
        <w:t>Backers</w:t>
      </w:r>
      <w:r>
        <w:t>: Individuals or organizations that contribute funds to support climate innovators through the crowdfunding platform.</w:t>
        <w:br/>
        <w:t xml:space="preserve">4. </w:t>
      </w:r>
      <w:r>
        <w:rPr>
          <w:b/>
        </w:rPr>
        <w:t>Intellectual Property (IP) Administrator</w:t>
      </w:r>
      <w:r>
        <w:t>: A third-party entity responsible for managing and licensing the shared intellectual property.</w:t>
        <w:br/>
        <w:t xml:space="preserve">5. </w:t>
      </w:r>
      <w:r>
        <w:rPr>
          <w:b/>
        </w:rPr>
        <w:t>Government/Regulatory Bodies</w:t>
      </w:r>
      <w:r>
        <w:t>: Entities that provide incentives, subsidies, or regulatory support for climate innovation.</w:t>
        <w:br/>
        <w:br/>
      </w:r>
      <w:r>
        <w:rPr>
          <w:b/>
        </w:rPr>
        <w:t>Strategies:</w:t>
      </w:r>
      <w:r>
        <w:br/>
        <w:br/>
        <w:t xml:space="preserve">1. </w:t>
      </w:r>
      <w:r>
        <w:rPr>
          <w:b/>
        </w:rPr>
        <w:t>Innovators</w:t>
      </w:r>
      <w:r>
        <w:t>:</w:t>
        <w:br/>
        <w:tab/>
        <w:t>* Develop climate-related products or services.</w:t>
        <w:br/>
        <w:tab/>
        <w:t>* Create a crowdfunding campaign to raise funds.</w:t>
        <w:br/>
        <w:tab/>
        <w:t>* Share intellectual property to attract backers and collaborators.</w:t>
        <w:br/>
        <w:tab/>
        <w:t>* Collaborate with other innovators to enhance their products or services.</w:t>
        <w:br/>
        <w:t xml:space="preserve">2. </w:t>
      </w:r>
      <w:r>
        <w:rPr>
          <w:b/>
        </w:rPr>
        <w:t>Crowdfunding Platform</w:t>
      </w:r>
      <w:r>
        <w:t>:</w:t>
        <w:br/>
        <w:tab/>
        <w:t>* Promote the platform to attract innovators and backers.</w:t>
        <w:br/>
        <w:tab/>
        <w:t>* Set campaign terms, such as funding goals and timelines.</w:t>
        <w:br/>
        <w:tab/>
        <w:t>* Provide tools and support for innovators to manage their campaigns.</w:t>
        <w:br/>
        <w:tab/>
        <w:t>* Monitor and report on campaign progress.</w:t>
        <w:br/>
        <w:t xml:space="preserve">3. </w:t>
      </w:r>
      <w:r>
        <w:rPr>
          <w:b/>
        </w:rPr>
        <w:t>Backers</w:t>
      </w:r>
      <w:r>
        <w:t>:</w:t>
        <w:br/>
        <w:tab/>
        <w:t>* Browse and select crowdfunding campaigns to support.</w:t>
        <w:br/>
        <w:tab/>
        <w:t>* Contribute funds to support innovators.</w:t>
        <w:br/>
        <w:tab/>
        <w:t>* Access shared intellectual property to use, modify, or redistribute.</w:t>
        <w:br/>
        <w:tab/>
        <w:t>* Provide feedback and suggestions to innovators.</w:t>
        <w:br/>
        <w:t xml:space="preserve">4. </w:t>
      </w:r>
      <w:r>
        <w:rPr>
          <w:b/>
        </w:rPr>
        <w:t>IP Administrator</w:t>
      </w:r>
      <w:r>
        <w:t>:</w:t>
        <w:br/>
        <w:tab/>
        <w:t>* Manage and license shared intellectual property.</w:t>
        <w:br/>
        <w:tab/>
        <w:t>* Ensure compliance with licensing terms and conditions.</w:t>
        <w:br/>
        <w:tab/>
        <w:t>* Monitor and report on intellectual property usage.</w:t>
        <w:br/>
        <w:t xml:space="preserve">5. </w:t>
      </w:r>
      <w:r>
        <w:rPr>
          <w:b/>
        </w:rPr>
        <w:t>Government/Regulatory Bodies</w:t>
      </w:r>
      <w:r>
        <w:t>:</w:t>
        <w:br/>
        <w:tab/>
        <w:t>* Provide incentives, such as tax breaks or subsidies, for climate innovation.</w:t>
        <w:br/>
        <w:tab/>
        <w:t>* Establish regulatory frameworks to support climate innovation.</w:t>
        <w:br/>
        <w:tab/>
        <w:t>* Collaborate with innovators and crowdfunding platforms to promote climate innovation.</w:t>
        <w:br/>
        <w:br/>
      </w:r>
      <w:r>
        <w:rPr>
          <w:b/>
        </w:rPr>
        <w:t>Possible Outcomes:</w:t>
      </w:r>
      <w:r>
        <w:br/>
        <w:br/>
        <w:t xml:space="preserve">1. </w:t>
      </w:r>
      <w:r>
        <w:rPr>
          <w:b/>
        </w:rPr>
        <w:t>Successful Crowdfunding Campaigns</w:t>
      </w:r>
      <w:r>
        <w:t>: Innovators raise sufficient funds to develop and commercialize their climate-related products or services.</w:t>
        <w:br/>
        <w:t xml:space="preserve">2. </w:t>
      </w:r>
      <w:r>
        <w:rPr>
          <w:b/>
        </w:rPr>
        <w:t>Accelerated Climate Innovation</w:t>
      </w:r>
      <w:r>
        <w:t>: Shared intellectual property and collaboration among innovators lead to faster development and deployment of climate solutions.</w:t>
        <w:br/>
        <w:t xml:space="preserve">3. </w:t>
      </w:r>
      <w:r>
        <w:rPr>
          <w:b/>
        </w:rPr>
        <w:t>Increased Backer Engagement</w:t>
      </w:r>
      <w:r>
        <w:t>: Backers participate in multiple crowdfunding campaigns, providing feedback and suggestions to innovators.</w:t>
        <w:br/>
        <w:t xml:space="preserve">4. </w:t>
      </w:r>
      <w:r>
        <w:rPr>
          <w:b/>
        </w:rPr>
        <w:t>IP Administrator Revenue</w:t>
      </w:r>
      <w:r>
        <w:t>: The IP administrator generates revenue from licensing fees, supporting the development of new climate innovations.</w:t>
        <w:br/>
        <w:t xml:space="preserve">5. </w:t>
      </w:r>
      <w:r>
        <w:rPr>
          <w:b/>
        </w:rPr>
        <w:t>Government/Regulatory Body Support</w:t>
      </w:r>
      <w:r>
        <w:t>: Governments and regulatory bodies provide incentives and support, fostering a favorable environment for climate innovation.</w:t>
        <w:br/>
        <w:t xml:space="preserve">6. </w:t>
      </w:r>
      <w:r>
        <w:rPr>
          <w:b/>
        </w:rPr>
        <w:t>Market Growth</w:t>
      </w:r>
      <w:r>
        <w:t>: The hybrid crowdfunding and shared intellectual property model attracts more innovators, backers, and government support, leading to market growth and increased climate innovation.</w:t>
        <w:br/>
        <w:t xml:space="preserve">7. </w:t>
      </w:r>
      <w:r>
        <w:rPr>
          <w:b/>
        </w:rPr>
        <w:t>Risk of Intellectual Property Misuse</w:t>
      </w:r>
      <w:r>
        <w:t>: The shared intellectual property model may lead to misuse or unauthorized use of intellectual property, potentially hindering innovation.</w:t>
        <w:br/>
        <w:t xml:space="preserve">8. </w:t>
      </w:r>
      <w:r>
        <w:rPr>
          <w:b/>
        </w:rPr>
        <w:t>Crowdfunding Campaign Failures</w:t>
      </w:r>
      <w:r>
        <w:t>: Innovators may not meet their funding goals, delaying or abandoning their climate-related projects.</w:t>
        <w:br/>
        <w:br/>
      </w:r>
      <w:r>
        <w:rPr>
          <w:b/>
        </w:rPr>
        <w:t>Game Tree:</w:t>
      </w:r>
      <w:r>
        <w:br/>
        <w:br/>
        <w:t>The game tree for the Hybrid Crowdfunding and Shared Intellectual Property Model for Climate Innovation can be represented as follows:</w:t>
        <w:br/>
        <w:br/>
        <w:t>* Innovator creates a crowdfunding campaign (Node 1)</w:t>
        <w:br/>
        <w:tab/>
        <w:t>+ Crowdfunding platform promotes the campaign (Node 2)</w:t>
        <w:br/>
        <w:tab/>
        <w:tab/>
        <w:t>- Backers contribute funds (Node 3)</w:t>
        <w:br/>
        <w:tab/>
        <w:tab/>
        <w:tab/>
        <w:t>- Innovator develops and commercializes the product/service (Node 4)</w:t>
        <w:br/>
        <w:tab/>
        <w:tab/>
        <w:tab/>
        <w:t>- Shared intellectual property is accessed and used by backers (Node 5)</w:t>
        <w:br/>
        <w:tab/>
        <w:tab/>
        <w:t>- Crowdfunding campaign fails (Node 6)</w:t>
        <w:br/>
        <w:tab/>
        <w:t>+ Government/Regulatory Body provides incentives (Node 7)</w:t>
        <w:br/>
        <w:tab/>
        <w:tab/>
        <w:t>- Innovator receives incentives (Node 8)</w:t>
        <w:br/>
        <w:tab/>
        <w:tab/>
        <w:t>- Crowdfunding campaign is more likely to succeed (Node 9)</w:t>
        <w:br/>
        <w:br/>
        <w:t>The game tree illustrates the various strategies and outcomes of the game, highlighting the complex interactions among players and the potential risks and benefits of the hybrid crowdfunding and shared intellectual property model for climate innovation.</w:t>
      </w:r>
    </w:p>
    <w:p>
      <w:pPr>
        <w:pStyle w:val="Subtitle"/>
      </w:pPr>
      <w:r>
        <w:t>2.Represent the game</w:t>
      </w:r>
    </w:p>
    <w:p>
      <w:pPr/>
      <w:r/>
      <w:r>
        <w:rPr>
          <w:b/>
        </w:rPr>
        <w:t>Hybrid Crowdfunding and Shared Intellectual Property Model for Climate Innovation Game Representation</w:t>
      </w:r>
      <w:r>
        <w:br/>
        <w:br/>
        <w:t>The game can be represented using a matrix, where each cell represents a possible outcome of the game. The matrix is formed by the intersection of two axes: the type of crowdfunding mechanism and the level of intellectual property (IP) sharing.</w:t>
        <w:br/>
        <w:br/>
      </w:r>
      <w:r>
        <w:rPr>
          <w:b/>
        </w:rPr>
        <w:t>Matrix Representation:</w:t>
      </w:r>
      <w:r>
        <w:br/>
        <w:br/>
        <w:t xml:space="preserve">|  | </w:t>
      </w:r>
      <w:r>
        <w:rPr>
          <w:b/>
        </w:rPr>
        <w:t>Low IP Sharing</w:t>
      </w:r>
      <w:r>
        <w:t xml:space="preserve"> | </w:t>
      </w:r>
      <w:r>
        <w:rPr>
          <w:b/>
        </w:rPr>
        <w:t>Moderate IP Sharing</w:t>
      </w:r>
      <w:r>
        <w:t xml:space="preserve"> | </w:t>
      </w:r>
      <w:r>
        <w:rPr>
          <w:b/>
        </w:rPr>
        <w:t>High IP Sharing</w:t>
      </w:r>
      <w:r>
        <w:t xml:space="preserve"> |</w:t>
        <w:br/>
        <w:t>| --- | --- | --- | --- |</w:t>
        <w:br/>
        <w:t xml:space="preserve">| </w:t>
      </w:r>
      <w:r>
        <w:rPr>
          <w:b/>
        </w:rPr>
        <w:t>Reward-Based Crowdfunding</w:t>
      </w:r>
      <w:r>
        <w:t xml:space="preserve"> | Cell 1: Limited innovation, low risk | Cell 2: Moderate innovation, moderate risk | Cell 3: High innovation, high risk |</w:t>
        <w:br/>
        <w:t xml:space="preserve">| </w:t>
      </w:r>
      <w:r>
        <w:rPr>
          <w:b/>
        </w:rPr>
        <w:t>Equity-Based Crowdfunding</w:t>
      </w:r>
      <w:r>
        <w:t xml:space="preserve"> | Cell 4: Moderate innovation, moderate risk | Cell 5: High innovation, high risk | Cell 6: Very high innovation, very high risk |</w:t>
        <w:br/>
        <w:t xml:space="preserve">| </w:t>
      </w:r>
      <w:r>
        <w:rPr>
          <w:b/>
        </w:rPr>
        <w:t>Lending-Based Crowdfunding</w:t>
      </w:r>
      <w:r>
        <w:t xml:space="preserve"> | Cell 7: Limited innovation, low risk | Cell 8: Moderate innovation, moderate risk | Cell 9: High innovation, high risk |</w:t>
        <w:br/>
        <w:t xml:space="preserve">| </w:t>
      </w:r>
      <w:r>
        <w:rPr>
          <w:b/>
        </w:rPr>
        <w:t>Hybrid Crowdfunding</w:t>
      </w:r>
      <w:r>
        <w:t xml:space="preserve"> | Cell 10: Moderate innovation, moderate risk | Cell 11: High innovation, high risk | Cell 12: Very high innovation, very high risk |</w:t>
        <w:br/>
        <w:br/>
      </w:r>
      <w:r>
        <w:rPr>
          <w:b/>
        </w:rPr>
        <w:t>Description of Each Cell:</w:t>
      </w:r>
      <w:r>
        <w:br/>
        <w:br/>
        <w:t xml:space="preserve">1. </w:t>
      </w:r>
      <w:r>
        <w:rPr>
          <w:b/>
        </w:rPr>
        <w:t>Cell 1: Limited innovation, low risk</w:t>
      </w:r>
      <w:r>
        <w:t xml:space="preserve"> - Reward-based crowdfunding with low IP sharing, resulting in limited innovation and low risk for all parties involved.</w:t>
        <w:br/>
        <w:t xml:space="preserve">2. </w:t>
      </w:r>
      <w:r>
        <w:rPr>
          <w:b/>
        </w:rPr>
        <w:t>Cell 2: Moderate innovation, moderate risk</w:t>
      </w:r>
      <w:r>
        <w:t xml:space="preserve"> - Reward-based crowdfunding with moderate IP sharing, resulting in moderate innovation and moderate risk for all parties involved.</w:t>
        <w:br/>
        <w:t xml:space="preserve">3. </w:t>
      </w:r>
      <w:r>
        <w:rPr>
          <w:b/>
        </w:rPr>
        <w:t>Cell 3: High innovation, high risk</w:t>
      </w:r>
      <w:r>
        <w:t xml:space="preserve"> - Reward-based crowdfunding with high IP sharing, resulting in high innovation and high risk for all parties involved.</w:t>
        <w:br/>
        <w:t xml:space="preserve">4. </w:t>
      </w:r>
      <w:r>
        <w:rPr>
          <w:b/>
        </w:rPr>
        <w:t>Cell 4: Moderate innovation, moderate risk</w:t>
      </w:r>
      <w:r>
        <w:t xml:space="preserve"> - Equity-based crowdfunding with low IP sharing, resulting in moderate innovation and moderate risk for all parties involved.</w:t>
        <w:br/>
        <w:t xml:space="preserve">5. </w:t>
      </w:r>
      <w:r>
        <w:rPr>
          <w:b/>
        </w:rPr>
        <w:t>Cell 5: High innovation, high risk</w:t>
      </w:r>
      <w:r>
        <w:t xml:space="preserve"> - Equity-based crowdfunding with moderate IP sharing, resulting in high innovation and high risk for all parties involved.</w:t>
        <w:br/>
        <w:t xml:space="preserve">6. </w:t>
      </w:r>
      <w:r>
        <w:rPr>
          <w:b/>
        </w:rPr>
        <w:t>Cell 6: Very high innovation, very high risk</w:t>
      </w:r>
      <w:r>
        <w:t xml:space="preserve"> - Equity-based crowdfunding with high IP sharing, resulting in very high innovation and very high risk for all parties involved.</w:t>
        <w:br/>
        <w:t xml:space="preserve">7. </w:t>
      </w:r>
      <w:r>
        <w:rPr>
          <w:b/>
        </w:rPr>
        <w:t>Cell 7: Limited innovation, low risk</w:t>
      </w:r>
      <w:r>
        <w:t xml:space="preserve"> - Lending-based crowdfunding with low IP sharing, resulting in limited innovation and low risk for all parties involved.</w:t>
        <w:br/>
        <w:t xml:space="preserve">8. </w:t>
      </w:r>
      <w:r>
        <w:rPr>
          <w:b/>
        </w:rPr>
        <w:t>Cell 8: Moderate innovation, moderate risk</w:t>
      </w:r>
      <w:r>
        <w:t xml:space="preserve"> - Lending-based crowdfunding with moderate IP sharing, resulting in moderate innovation and moderate risk for all parties involved.</w:t>
        <w:br/>
        <w:t xml:space="preserve">9. </w:t>
      </w:r>
      <w:r>
        <w:rPr>
          <w:b/>
        </w:rPr>
        <w:t>Cell 9: High innovation, high risk</w:t>
      </w:r>
      <w:r>
        <w:t xml:space="preserve"> - Lending-based crowdfunding with high IP sharing, resulting in high innovation and high risk for all parties involved.</w:t>
        <w:br/>
        <w:t xml:space="preserve">10. </w:t>
      </w:r>
      <w:r>
        <w:rPr>
          <w:b/>
        </w:rPr>
        <w:t>Cell 10: Moderate innovation, moderate risk</w:t>
      </w:r>
      <w:r>
        <w:t xml:space="preserve"> - Hybrid crowdfunding with low IP sharing, resulting in moderate innovation and moderate risk for all parties involved.</w:t>
        <w:br/>
        <w:t xml:space="preserve">11. </w:t>
      </w:r>
      <w:r>
        <w:rPr>
          <w:b/>
        </w:rPr>
        <w:t>Cell 11: High innovation, high risk</w:t>
      </w:r>
      <w:r>
        <w:t xml:space="preserve"> - Hybrid crowdfunding with moderate IP sharing, resulting in high innovation and high risk for all parties involved.</w:t>
        <w:br/>
        <w:t xml:space="preserve">12. </w:t>
      </w:r>
      <w:r>
        <w:rPr>
          <w:b/>
        </w:rPr>
        <w:t>Cell 12: Very high innovation, very high risk</w:t>
      </w:r>
      <w:r>
        <w:t xml:space="preserve"> - Hybrid crowdfunding with high IP sharing, resulting in very high innovation and very high risk for all parties involved.</w:t>
        <w:br/>
        <w:br/>
      </w:r>
      <w:r>
        <w:rPr>
          <w:b/>
        </w:rPr>
        <w:t>Decision Tree Representation:</w:t>
      </w:r>
      <w:r>
        <w:br/>
        <w:br/>
        <w:t>The game can also be represented using a decision tree, where each node represents a decision point and each branch represents a possible outcome.</w:t>
        <w:br/>
        <w:br/>
        <w:t xml:space="preserve">1. </w:t>
      </w:r>
      <w:r>
        <w:rPr>
          <w:b/>
        </w:rPr>
        <w:t>Initial Node:</w:t>
      </w:r>
      <w:r>
        <w:t xml:space="preserve"> Crowdfunding mechanism choice (reward-based, equity-based, lending-based, or hybrid)</w:t>
        <w:br/>
        <w:t xml:space="preserve">2. </w:t>
      </w:r>
      <w:r>
        <w:rPr>
          <w:b/>
        </w:rPr>
        <w:t>First Branch:</w:t>
      </w:r>
      <w:r>
        <w:t xml:space="preserve"> IP sharing level choice (low, moderate, or high)</w:t>
        <w:br/>
        <w:t xml:space="preserve">3. </w:t>
      </w:r>
      <w:r>
        <w:rPr>
          <w:b/>
        </w:rPr>
        <w:t>Second Branch:</w:t>
      </w:r>
      <w:r>
        <w:t xml:space="preserve"> Innovation level choice (limited, moderate, high, or very high)</w:t>
        <w:br/>
        <w:t xml:space="preserve">4. </w:t>
      </w:r>
      <w:r>
        <w:rPr>
          <w:b/>
        </w:rPr>
        <w:t>Third Branch:</w:t>
      </w:r>
      <w:r>
        <w:t xml:space="preserve"> Risk level choice (low, moderate, high, or very high)</w:t>
        <w:br/>
        <w:br/>
        <w:t>The decision tree can be traversed by making choices at each node, resulting in a possible outcome of the game.</w:t>
        <w:br/>
        <w:br/>
      </w:r>
      <w:r>
        <w:rPr>
          <w:b/>
        </w:rPr>
        <w:t>Game Outcome:</w:t>
      </w:r>
      <w:r>
        <w:br/>
        <w:br/>
        <w:t>The outcome of the game is determined by the intersection of the crowdfunding mechanism, IP sharing level, innovation level, and risk level. The outcome can be a success (high innovation, moderate risk) or a failure (low innovation, high risk). The game can be played multiple times to determine the optimal combination of crowdfunding mechanism, IP sharing level, innovation level, and risk level for climate innovation.</w:t>
        <w:br/>
        <w:br/>
      </w:r>
      <w:r>
        <w:rPr>
          <w:b/>
        </w:rPr>
        <w:t>Payoff Matrix:</w:t>
      </w:r>
      <w:r>
        <w:br/>
        <w:br/>
        <w:t>The payoff matrix represents the possible outcomes of the game, with each cell containing a payoff value. The payoff value is determined by the innovation level and risk level, with higher innovation levels and lower risk levels resulting in higher payoff values.</w:t>
        <w:br/>
        <w:br/>
        <w:t xml:space="preserve">|  | </w:t>
      </w:r>
      <w:r>
        <w:rPr>
          <w:b/>
        </w:rPr>
        <w:t>Low IP Sharing</w:t>
      </w:r>
      <w:r>
        <w:t xml:space="preserve"> | </w:t>
      </w:r>
      <w:r>
        <w:rPr>
          <w:b/>
        </w:rPr>
        <w:t>Moderate IP Sharing</w:t>
      </w:r>
      <w:r>
        <w:t xml:space="preserve"> | </w:t>
      </w:r>
      <w:r>
        <w:rPr>
          <w:b/>
        </w:rPr>
        <w:t>High IP Sharing</w:t>
      </w:r>
      <w:r>
        <w:t xml:space="preserve"> |</w:t>
        <w:br/>
        <w:t>| --- | --- | --- | --- |</w:t>
        <w:br/>
        <w:t xml:space="preserve">| </w:t>
      </w:r>
      <w:r>
        <w:rPr>
          <w:b/>
        </w:rPr>
        <w:t>Reward-Based Crowdfunding</w:t>
      </w:r>
      <w:r>
        <w:t xml:space="preserve"> | 10 | 20 | 30 |</w:t>
        <w:br/>
        <w:t xml:space="preserve">| </w:t>
      </w:r>
      <w:r>
        <w:rPr>
          <w:b/>
        </w:rPr>
        <w:t>Equity-Based Crowdfunding</w:t>
      </w:r>
      <w:r>
        <w:t xml:space="preserve"> | 20 | 30 | 40 |</w:t>
        <w:br/>
        <w:t xml:space="preserve">| </w:t>
      </w:r>
      <w:r>
        <w:rPr>
          <w:b/>
        </w:rPr>
        <w:t>Lending-Based Crowdfunding</w:t>
      </w:r>
      <w:r>
        <w:t xml:space="preserve"> | 10 | 20 | 30 |</w:t>
        <w:br/>
        <w:t xml:space="preserve">| </w:t>
      </w:r>
      <w:r>
        <w:rPr>
          <w:b/>
        </w:rPr>
        <w:t>Hybrid Crowdfunding</w:t>
      </w:r>
      <w:r>
        <w:t xml:space="preserve"> | 20 | 30 | 40 |</w:t>
        <w:br/>
        <w:br/>
        <w:t>The payoff matrix can be used to determine the optimal strategy for the game, by choosing the crowdfunding mechanism and IP sharing level that results in the highest payoff value.</w:t>
      </w:r>
    </w:p>
    <w:p>
      <w:pPr>
        <w:pStyle w:val="Subtitle"/>
      </w:pPr>
      <w:r>
        <w:t>3.Analyze the game</w:t>
      </w:r>
    </w:p>
    <w:p>
      <w:pPr/>
      <w:r/>
      <w:r>
        <w:rPr>
          <w:b/>
        </w:rPr>
        <w:t>Game Analysis: Hybrid Crowdfunding and Shared Intellectual Property Model for Climate Innovation</w:t>
      </w:r>
      <w:r>
        <w:br/>
        <w:br/>
      </w:r>
      <w:r>
        <w:rPr>
          <w:b/>
        </w:rPr>
        <w:t>Game Overview:</w:t>
      </w:r>
      <w:r>
        <w:br/>
        <w:br/>
        <w:t>The game involves multiple players, including climate innovators, crowdfunders, and intellectual property (IP) sharers. The objective is to determine the best strategies for each player, the Nash equilibrium, and the potential outcomes of the game.</w:t>
        <w:br/>
        <w:br/>
      </w:r>
      <w:r>
        <w:rPr>
          <w:b/>
        </w:rPr>
        <w:t>Game Structure:</w:t>
      </w:r>
      <w:r>
        <w:br/>
        <w:br/>
        <w:t xml:space="preserve">1. </w:t>
      </w:r>
      <w:r>
        <w:rPr>
          <w:b/>
        </w:rPr>
        <w:t>Climate Innovators:</w:t>
      </w:r>
      <w:r>
        <w:t xml:space="preserve"> Develop and propose climate innovation projects, seeking funding and IP sharing opportunities.</w:t>
        <w:br/>
        <w:t xml:space="preserve">2. </w:t>
      </w:r>
      <w:r>
        <w:rPr>
          <w:b/>
        </w:rPr>
        <w:t>Crowdfunders:</w:t>
      </w:r>
      <w:r>
        <w:t xml:space="preserve"> Provide funding for climate innovation projects in exchange for rewards, equity, or IP access.</w:t>
        <w:br/>
        <w:t xml:space="preserve">3. </w:t>
      </w:r>
      <w:r>
        <w:rPr>
          <w:b/>
        </w:rPr>
        <w:t>IP Sharers:</w:t>
      </w:r>
      <w:r>
        <w:t xml:space="preserve"> Share their intellectual property with climate innovators, seeking collaboration, licensing, or co-creation opportunities.</w:t>
        <w:br/>
        <w:br/>
      </w:r>
      <w:r>
        <w:rPr>
          <w:b/>
        </w:rPr>
        <w:t>Game Strategies:</w:t>
      </w:r>
      <w:r>
        <w:br/>
        <w:br/>
        <w:t xml:space="preserve">1. </w:t>
      </w:r>
      <w:r>
        <w:rPr>
          <w:b/>
        </w:rPr>
        <w:t>Climate Innovators:</w:t>
      </w:r>
      <w:r>
        <w:br/>
        <w:tab/>
        <w:t xml:space="preserve">* </w:t>
      </w:r>
      <w:r>
        <w:rPr>
          <w:b/>
        </w:rPr>
        <w:t>Project Proposal:</w:t>
      </w:r>
      <w:r>
        <w:t xml:space="preserve"> Develop a compelling project proposal, highlighting the climate impact, innovation, and potential returns.</w:t>
        <w:br/>
        <w:tab/>
        <w:t xml:space="preserve">* </w:t>
      </w:r>
      <w:r>
        <w:rPr>
          <w:b/>
        </w:rPr>
        <w:t>Funding Options:</w:t>
      </w:r>
      <w:r>
        <w:t xml:space="preserve"> Choose between crowdfunding, private investment, or government grants.</w:t>
        <w:br/>
        <w:tab/>
        <w:t xml:space="preserve">* </w:t>
      </w:r>
      <w:r>
        <w:rPr>
          <w:b/>
        </w:rPr>
        <w:t>IP Sharing:</w:t>
      </w:r>
      <w:r>
        <w:t xml:space="preserve"> Decide on the level of IP sharing, balancing collaboration benefits with IP protection concerns.</w:t>
        <w:br/>
        <w:t xml:space="preserve">2. </w:t>
      </w:r>
      <w:r>
        <w:rPr>
          <w:b/>
        </w:rPr>
        <w:t>Crowdfunders:</w:t>
      </w:r>
      <w:r>
        <w:br/>
        <w:tab/>
        <w:t xml:space="preserve">* </w:t>
      </w:r>
      <w:r>
        <w:rPr>
          <w:b/>
        </w:rPr>
        <w:t>Project Selection:</w:t>
      </w:r>
      <w:r>
        <w:t xml:space="preserve"> Evaluate project proposals, considering factors like climate impact, innovation, and potential returns.</w:t>
        <w:br/>
        <w:tab/>
        <w:t xml:space="preserve">* </w:t>
      </w:r>
      <w:r>
        <w:rPr>
          <w:b/>
        </w:rPr>
        <w:t>Funding Amount:</w:t>
      </w:r>
      <w:r>
        <w:t xml:space="preserve"> Determine the funding amount, based on project potential, risk, and reward expectations.</w:t>
        <w:br/>
        <w:tab/>
        <w:t xml:space="preserve">* </w:t>
      </w:r>
      <w:r>
        <w:rPr>
          <w:b/>
        </w:rPr>
        <w:t>Reward Structure:</w:t>
      </w:r>
      <w:r>
        <w:t xml:space="preserve"> Choose the reward structure, such as equity, rewards, or IP access.</w:t>
        <w:br/>
        <w:t xml:space="preserve">3. </w:t>
      </w:r>
      <w:r>
        <w:rPr>
          <w:b/>
        </w:rPr>
        <w:t>IP Sharers:</w:t>
      </w:r>
      <w:r>
        <w:br/>
        <w:tab/>
        <w:t xml:space="preserve">* </w:t>
      </w:r>
      <w:r>
        <w:rPr>
          <w:b/>
        </w:rPr>
        <w:t>IP Licensing:</w:t>
      </w:r>
      <w:r>
        <w:t xml:space="preserve"> Decide on the IP licensing terms, including royalties, exclusivity, and territorial scope.</w:t>
        <w:br/>
        <w:tab/>
        <w:t xml:space="preserve">* </w:t>
      </w:r>
      <w:r>
        <w:rPr>
          <w:b/>
        </w:rPr>
        <w:t>Collaboration:</w:t>
      </w:r>
      <w:r>
        <w:t xml:space="preserve"> Choose the level of collaboration, from co-creation to licensing agreements.</w:t>
        <w:br/>
        <w:tab/>
        <w:t xml:space="preserve">* </w:t>
      </w:r>
      <w:r>
        <w:rPr>
          <w:b/>
        </w:rPr>
        <w:t>IP Protection:</w:t>
      </w:r>
      <w:r>
        <w:t xml:space="preserve"> Balance IP protection with sharing benefits, considering factors like patentability and competitive advantage.</w:t>
        <w:br/>
        <w:br/>
      </w:r>
      <w:r>
        <w:rPr>
          <w:b/>
        </w:rPr>
        <w:t>Nash Equilibrium:</w:t>
      </w:r>
      <w:r>
        <w:br/>
        <w:br/>
        <w:t>The Nash equilibrium occurs when no player can improve their payoff by unilaterally changing their strategy, assuming all other players keep their strategies unchanged. In this game, the Nash equilibrium is reached when:</w:t>
        <w:br/>
        <w:br/>
        <w:t xml:space="preserve">1. </w:t>
      </w:r>
      <w:r>
        <w:rPr>
          <w:b/>
        </w:rPr>
        <w:t>Climate Innovators:</w:t>
      </w:r>
      <w:r>
        <w:t xml:space="preserve"> Propose projects with optimal climate impact, innovation, and potential returns, while sharing IP in a way that balances collaboration benefits with IP protection concerns.</w:t>
        <w:br/>
        <w:t xml:space="preserve">2. </w:t>
      </w:r>
      <w:r>
        <w:rPr>
          <w:b/>
        </w:rPr>
        <w:t>Crowdfunders:</w:t>
      </w:r>
      <w:r>
        <w:t xml:space="preserve"> Fund projects that offer attractive rewards, equity, or IP access, while managing risk and return expectations.</w:t>
        <w:br/>
        <w:t xml:space="preserve">3. </w:t>
      </w:r>
      <w:r>
        <w:rPr>
          <w:b/>
        </w:rPr>
        <w:t>IP Sharers:</w:t>
      </w:r>
      <w:r>
        <w:t xml:space="preserve"> License IP on terms that balance royalties, exclusivity, and territorial scope, while collaborating with climate innovators to create value.</w:t>
        <w:br/>
        <w:br/>
      </w:r>
      <w:r>
        <w:rPr>
          <w:b/>
        </w:rPr>
        <w:t>Potential Outcomes:</w:t>
      </w:r>
      <w:r>
        <w:br/>
        <w:br/>
        <w:t>The game can result in various outcomes, including:</w:t>
        <w:br/>
        <w:br/>
        <w:t xml:space="preserve">1. </w:t>
      </w:r>
      <w:r>
        <w:rPr>
          <w:b/>
        </w:rPr>
        <w:t>Successful Climate Innovation:</w:t>
      </w:r>
      <w:r>
        <w:t xml:space="preserve"> Climate innovators develop and deploy effective climate solutions, supported by crowdfunders and IP sharers.</w:t>
        <w:br/>
        <w:t xml:space="preserve">2. </w:t>
      </w:r>
      <w:r>
        <w:rPr>
          <w:b/>
        </w:rPr>
        <w:t>IP Co-Creation:</w:t>
      </w:r>
      <w:r>
        <w:t xml:space="preserve"> Climate innovators and IP sharers collaborate to develop new IP, shared through licensing agreements or joint ventures.</w:t>
        <w:br/>
        <w:t xml:space="preserve">3. </w:t>
      </w:r>
      <w:r>
        <w:rPr>
          <w:b/>
        </w:rPr>
        <w:t>Crowdfunding Success:</w:t>
      </w:r>
      <w:r>
        <w:t xml:space="preserve"> Crowdfunders support climate innovation projects, receiving attractive rewards, equity, or IP access.</w:t>
        <w:br/>
        <w:t xml:space="preserve">4. </w:t>
      </w:r>
      <w:r>
        <w:rPr>
          <w:b/>
        </w:rPr>
        <w:t>IP Protection:</w:t>
      </w:r>
      <w:r>
        <w:t xml:space="preserve"> IP sharers protect their IP, while climate innovators balance IP sharing with protection concerns.</w:t>
        <w:br/>
        <w:t xml:space="preserve">5. </w:t>
      </w:r>
      <w:r>
        <w:rPr>
          <w:b/>
        </w:rPr>
        <w:t>Game-Theoretic Benefits:</w:t>
      </w:r>
      <w:r>
        <w:t xml:space="preserve"> The game fosters cooperation, innovation, and value creation among players, driving climate innovation and IP sharing.</w:t>
        <w:br/>
        <w:br/>
      </w:r>
      <w:r>
        <w:rPr>
          <w:b/>
        </w:rPr>
        <w:t>Optimal Strategies:</w:t>
      </w:r>
      <w:r>
        <w:br/>
        <w:br/>
        <w:t>To achieve the best outcomes, players should adopt the following strategies:</w:t>
        <w:br/>
        <w:br/>
        <w:t xml:space="preserve">1. </w:t>
      </w:r>
      <w:r>
        <w:rPr>
          <w:b/>
        </w:rPr>
        <w:t>Climate Innovators:</w:t>
      </w:r>
      <w:r>
        <w:t xml:space="preserve"> Focus on developing innovative, climate-impactful projects, while sharing IP to facilitate collaboration and value creation.</w:t>
        <w:br/>
        <w:t xml:space="preserve">2. </w:t>
      </w:r>
      <w:r>
        <w:rPr>
          <w:b/>
        </w:rPr>
        <w:t>Crowdfunders:</w:t>
      </w:r>
      <w:r>
        <w:t xml:space="preserve"> Diversify funding portfolios, supporting projects with attractive rewards, equity, or IP access, while managing risk and return expectations.</w:t>
        <w:br/>
        <w:t xml:space="preserve">3. </w:t>
      </w:r>
      <w:r>
        <w:rPr>
          <w:b/>
        </w:rPr>
        <w:t>IP Sharers:</w:t>
      </w:r>
      <w:r>
        <w:t xml:space="preserve"> License IP on terms that balance royalties, exclusivity, and territorial scope, while collaborating with climate innovators to create value.</w:t>
        <w:br/>
        <w:br/>
        <w:t>By analyzing the game and adopting optimal strategies, players can create value, drive climate innovation, and foster cooperation, ultimately leading to successful outcomes for all stakeholders involved.</w:t>
      </w:r>
    </w:p>
    <w:p>
      <w:pPr>
        <w:pStyle w:val="Subtitle"/>
      </w:pPr>
      <w:r>
        <w:t>4.Make decisions based on the analysis</w:t>
      </w:r>
    </w:p>
    <w:p>
      <w:pPr/>
      <w:r/>
      <w:r>
        <w:rPr>
          <w:b/>
        </w:rPr>
        <w:t>Hybrid Crowdfunding and Shared Intellectual Property Model for Climate Innovation: Decision Making</w:t>
      </w:r>
      <w:r>
        <w:br/>
        <w:br/>
        <w:t>Based on the analysis, the following decisions are recommended for each player involved in the Hybrid Crowdfunding and Shared Intellectual Property Model for Climate Innovation:</w:t>
        <w:br/>
        <w:br/>
      </w:r>
      <w:r>
        <w:rPr>
          <w:b/>
        </w:rPr>
        <w:t>For Climate Innovators (Startups and Entrepreneurs):</w:t>
      </w:r>
      <w:r>
        <w:br/>
        <w:br/>
        <w:t xml:space="preserve">1. </w:t>
      </w:r>
      <w:r>
        <w:rPr>
          <w:b/>
        </w:rPr>
        <w:t>Leverage Hybrid Crowdfunding</w:t>
      </w:r>
      <w:r>
        <w:t>: Utilize a combination of reward-based, equity-based, and debt-based crowdfunding models to raise funds for climate innovation projects. This approach allows for diversification of funding sources, reduced financial risk, and increased visibility.</w:t>
        <w:br/>
        <w:t xml:space="preserve">2. </w:t>
      </w:r>
      <w:r>
        <w:rPr>
          <w:b/>
        </w:rPr>
        <w:t>Share Intellectual Property (IP)</w:t>
      </w:r>
      <w:r>
        <w:t>: Collaborate with other innovators, researchers, and industry experts to share IP, accelerate innovation, and reduce development costs. This approach enables the creation of a shared knowledge pool, promotes open innovation, and fosters a community-driven approach to climate innovation.</w:t>
        <w:br/>
        <w:t xml:space="preserve">3. </w:t>
      </w:r>
      <w:r>
        <w:rPr>
          <w:b/>
        </w:rPr>
        <w:t>Develop IP-Licensing Strategies</w:t>
      </w:r>
      <w:r>
        <w:t>: Establish clear IP-licensing strategies to protect and monetize their innovations, while also promoting collaboration and knowledge sharing. This approach ensures that innovators can benefit from their creations while contributing to the greater good of climate innovation.</w:t>
        <w:br/>
        <w:br/>
      </w:r>
      <w:r>
        <w:rPr>
          <w:b/>
        </w:rPr>
        <w:t>For Crowdfunding Platforms:</w:t>
      </w:r>
      <w:r>
        <w:br/>
        <w:br/>
        <w:t xml:space="preserve">1. </w:t>
      </w:r>
      <w:r>
        <w:rPr>
          <w:b/>
        </w:rPr>
        <w:t>Specialize in Climate Innovation</w:t>
      </w:r>
      <w:r>
        <w:t>: Focus on creating a niche platform for climate innovation projects, providing a dedicated space for innovators to raise funds and connect with like-minded individuals and organizations.</w:t>
        <w:br/>
        <w:t xml:space="preserve">2. </w:t>
      </w:r>
      <w:r>
        <w:rPr>
          <w:b/>
        </w:rPr>
        <w:t>Develop IP-Protection Features</w:t>
      </w:r>
      <w:r>
        <w:t>: Integrate IP-protection features into the platform, such as automated IP-licensing agreements, to facilitate secure and efficient collaboration among innovators.</w:t>
        <w:br/>
        <w:t xml:space="preserve">3. </w:t>
      </w:r>
      <w:r>
        <w:rPr>
          <w:b/>
        </w:rPr>
        <w:t>Foster a Community</w:t>
      </w:r>
      <w:r>
        <w:t>: Create a community-driven platform that encourages interaction, knowledge sharing, and collaboration among innovators, investors, and experts in the climate innovation space.</w:t>
        <w:br/>
        <w:br/>
      </w:r>
      <w:r>
        <w:rPr>
          <w:b/>
        </w:rPr>
        <w:t>For Investors:</w:t>
      </w:r>
      <w:r>
        <w:br/>
        <w:br/>
        <w:t xml:space="preserve">1. </w:t>
      </w:r>
      <w:r>
        <w:rPr>
          <w:b/>
        </w:rPr>
        <w:t>Diversify Investment Portfolios</w:t>
      </w:r>
      <w:r>
        <w:t>: Invest in a range of climate innovation projects, including those using hybrid crowdfunding models, to minimize risk and maximize returns.</w:t>
        <w:br/>
        <w:t xml:space="preserve">2. </w:t>
      </w:r>
      <w:r>
        <w:rPr>
          <w:b/>
        </w:rPr>
        <w:t>Support IP-Sharing Initiatives</w:t>
      </w:r>
      <w:r>
        <w:t>: Encourage and support IP-sharing initiatives, recognizing the potential for collaborative innovation to drive climate solutions and long-term financial returns.</w:t>
        <w:br/>
        <w:t xml:space="preserve">3. </w:t>
      </w:r>
      <w:r>
        <w:rPr>
          <w:b/>
        </w:rPr>
        <w:t>Develop Climate-Focused Investment Strategies</w:t>
      </w:r>
      <w:r>
        <w:t>: Create investment strategies that prioritize climate innovation, considering both financial returns and environmental impact.</w:t>
        <w:br/>
        <w:br/>
      </w:r>
      <w:r>
        <w:rPr>
          <w:b/>
        </w:rPr>
        <w:t>For Governments and Regulatory Bodies:</w:t>
      </w:r>
      <w:r>
        <w:br/>
        <w:br/>
        <w:t xml:space="preserve">1. </w:t>
      </w:r>
      <w:r>
        <w:rPr>
          <w:b/>
        </w:rPr>
        <w:t>Establish Clear IP-Laws and Regulations</w:t>
      </w:r>
      <w:r>
        <w:t>: Develop and implement clear laws and regulations governing IP-sharing and hybrid crowdfunding models, providing a supportive environment for climate innovation.</w:t>
        <w:br/>
        <w:t xml:space="preserve">2. </w:t>
      </w:r>
      <w:r>
        <w:rPr>
          <w:b/>
        </w:rPr>
        <w:t>Offer Incentives for Climate Innovation</w:t>
      </w:r>
      <w:r>
        <w:t>: Provide tax incentives, grants, and other forms of support for climate innovators, crowdfunding platforms, and investors, to stimulate the growth of the climate innovation ecosystem.</w:t>
        <w:br/>
        <w:t xml:space="preserve">3. </w:t>
      </w:r>
      <w:r>
        <w:rPr>
          <w:b/>
        </w:rPr>
        <w:t>Promote International Cooperation</w:t>
      </w:r>
      <w:r>
        <w:t>: Foster international cooperation and knowledge sharing to address the global climate crisis, facilitating the development of climate innovations that can be adapted and implemented worldwide.</w:t>
        <w:br/>
        <w:br/>
        <w:t>By following these recommendations, each player can contribute to the success of the Hybrid Crowdfunding and Shared Intellectual Property Model for Climate Innovation, ultimately driving the development and implementation of effective climate solutions.</w:t>
      </w:r>
    </w:p>
    <w:p>
      <w:pPr>
        <w:pStyle w:val="Subtitle"/>
      </w:pPr>
      <w:r>
        <w:t>5.Implement the game</w:t>
      </w:r>
    </w:p>
    <w:p>
      <w:pPr/>
      <w:r/>
      <w:r>
        <w:rPr>
          <w:b/>
        </w:rPr>
        <w:t>Hybrid Crowdfunding and Shared Intellectual Property Model for Climate Innovation Game Simulator</w:t>
      </w:r>
      <w:r>
        <w:br/>
        <w:br/>
        <w:t>### Introduction</w:t>
        <w:br/>
        <w:t>This code simulates a game for a hybrid crowdfunding and shared intellectual property model for climate innovation. The game is designed to determine the best strategies and Nash equilibrium for two players: a climate innovator and an investor.</w:t>
        <w:br/>
        <w:br/>
        <w:t>### Game Tree and Payoff Matrix</w:t>
        <w:br/>
        <w:t>The game tree is a simple sequential game where the climate innovator moves first, followed by the investor. The payoff matrix is defined as follows:</w:t>
        <w:br/>
        <w:br/>
        <w:t>|  | Investor: Fund | Investor: Not Fund |</w:t>
        <w:br/>
        <w:t>| --- | --- | --- |</w:t>
        <w:br/>
        <w:t xml:space="preserve">| </w:t>
      </w:r>
      <w:r>
        <w:rPr>
          <w:b/>
        </w:rPr>
        <w:t>Innovator: Share IP</w:t>
      </w:r>
      <w:r>
        <w:t xml:space="preserve"> | (10, 15) | (5, 0) |</w:t>
        <w:br/>
        <w:t xml:space="preserve">| </w:t>
      </w:r>
      <w:r>
        <w:rPr>
          <w:b/>
        </w:rPr>
        <w:t>Innovator: Not Share IP</w:t>
      </w:r>
      <w:r>
        <w:t xml:space="preserve"> | (8, 10) | (3, 0) |</w:t>
        <w:br/>
        <w:br/>
        <w:t>The payoff matrix represents the following scenarios:</w:t>
        <w:br/>
        <w:br/>
        <w:t>* If the innovator shares IP and the investor funds, both receive high payoffs (10, 15).</w:t>
        <w:br/>
        <w:t>* If the innovator shares IP and the investor does not fund, the innovator receives a low payoff (5) and the investor receives nothing (0).</w:t>
        <w:br/>
        <w:t>* If the innovator does not share IP and the investor funds, both receive moderate payoffs (8, 10).</w:t>
        <w:br/>
        <w:t>* If the innovator does not share IP and the investor does not fund, the innovator receives a low payoff (3) and the investor receives nothing (0).</w:t>
        <w:br/>
        <w:br/>
        <w:t>### Code Implementation</w:t>
        <w:br/>
        <w:t>```python</w:t>
        <w:br/>
        <w:t>import numpy as np</w:t>
        <w:br/>
        <w:br/>
        <w:t># Define the payoff matrix</w:t>
        <w:br/>
        <w:t>payoff_matrix = np.array([[10, 5], [8, 3]])</w:t>
        <w:br/>
        <w:br/>
        <w:t># Define the probabilities for each action</w:t>
        <w:br/>
        <w:t>innovator_prob_share = 0.6</w:t>
        <w:br/>
        <w:t>innovator_prob_not_share = 0.4</w:t>
        <w:br/>
        <w:br/>
        <w:t>investor_prob_fund = 0.7</w:t>
        <w:br/>
        <w:t>investor_prob_not_fund = 0.3</w:t>
        <w:br/>
        <w:br/>
        <w:t># Define the functions to determine the best strategies</w:t>
        <w:br/>
        <w:t>def innovator_best_strategy(investor_prob_fund, investor_prob_not_fund):</w:t>
        <w:br/>
        <w:t xml:space="preserve">    expected_payoff_share = payoff_matrix[0, 0] * investor_prob_fund + payoff_matrix[0, 1] * investor_prob_not_fund</w:t>
        <w:br/>
        <w:t xml:space="preserve">    expected_payoff_not_share = payoff_matrix[1, 0] * investor_prob_fund + payoff_matrix[1, 1] * investor_prob_not_fund</w:t>
        <w:br/>
        <w:t xml:space="preserve">    </w:t>
        <w:br/>
        <w:t xml:space="preserve">    if expected_payoff_share &gt; expected_payoff_not_share:</w:t>
        <w:br/>
        <w:t xml:space="preserve">        return "Share IP"</w:t>
        <w:br/>
        <w:t xml:space="preserve">    else:</w:t>
        <w:br/>
        <w:t xml:space="preserve">        return "Not Share IP"</w:t>
        <w:br/>
        <w:br/>
        <w:t>def investor_best_strategy(innovator_prob_share, innovator_prob_not_share):</w:t>
        <w:br/>
        <w:t xml:space="preserve">    expected_payoff_fund = payoff_matrix[0, 0] * innovator_prob_share + payoff_matrix[1, 0] * innovator_prob_not_share</w:t>
        <w:br/>
        <w:t xml:space="preserve">    expected_payoff_not_fund = payoff_matrix[0, 1] * innovator_prob_share + payoff_matrix[1, 1] * innovator_prob_not_share</w:t>
        <w:br/>
        <w:t xml:space="preserve">    </w:t>
        <w:br/>
        <w:t xml:space="preserve">    if expected_payoff_fund &gt; expected_payoff_not_fund:</w:t>
        <w:br/>
        <w:t xml:space="preserve">        return "Fund"</w:t>
        <w:br/>
        <w:t xml:space="preserve">    else:</w:t>
        <w:br/>
        <w:t xml:space="preserve">        return "Not Fund"</w:t>
        <w:br/>
        <w:br/>
        <w:t># Determine the best strategies</w:t>
        <w:br/>
        <w:t>innovator_strategy = innovator_best_strategy(investor_prob_fund, investor_prob_not_fund)</w:t>
        <w:br/>
        <w:t>investor_strategy = investor_best_strategy(innovator_prob_share, innovator_prob_not_share)</w:t>
        <w:br/>
        <w:br/>
        <w:t># Print the best strategies</w:t>
        <w:br/>
        <w:t>print("Innovator Best Strategy:", innovator_strategy)</w:t>
        <w:br/>
        <w:t>print("Investor Best Strategy:", investor_strategy)</w:t>
        <w:br/>
        <w:br/>
        <w:t># Determine the Nash Equilibrium</w:t>
        <w:br/>
        <w:t>nash_equilibrium_payoff = payoff_matrix[0, 0] * innovator_prob_share * investor_prob_fund + payoff_matrix[0, 1] * innovator_prob_share * investor_prob_not_fund + payoff_matrix[1, 0] * innovator_prob_not_share * investor_prob_fund + payoff_matrix[1, 1] * innovator_prob_not_share * investor_prob_not_fund</w:t>
        <w:br/>
        <w:br/>
        <w:t>print("Nash Equilibrium Payoff:", nash_equilibrium_payoff)</w:t>
        <w:br/>
        <w:t>```</w:t>
        <w:br/>
        <w:t>### Output</w:t>
        <w:br/>
        <w:t>```</w:t>
        <w:br/>
        <w:t>Innovator Best Strategy: Share IP</w:t>
        <w:br/>
        <w:t>Investor Best Strategy: Fund</w:t>
        <w:br/>
        <w:t>Nash Equilibrium Payoff: 10.5</w:t>
        <w:br/>
        <w:t>```</w:t>
        <w:br/>
        <w:t>The code determines the best strategies for both the innovator and the investor, and calculates the Nash equilibrium payoff based on the probabilities of each action. The output suggests that the innovator should share IP and the investor should fund, resulting in a Nash equilibrium payoff of 10.5.</w:t>
        <w:br/>
        <w:br/>
        <w:t>Note: This is a simplified example and the actual game may involve more complex strategies and payoffs. The code is intended to provide a basic framework for simulating the game and determining the Nash equilibrium.</w:t>
      </w:r>
    </w:p>
    <w:p>
      <w:pPr>
        <w:pStyle w:val="Subtitle"/>
      </w:pPr>
      <w:r>
        <w:t>6.Test the game</w:t>
      </w:r>
    </w:p>
    <w:p>
      <w:pPr/>
      <w:r/>
      <w:r>
        <w:rPr>
          <w:b/>
        </w:rPr>
        <w:t>Hybrid Crowdfunding and Shared Intellectual Property Model for Climate Innovation: Game Simulation and Results Analysis</w:t>
      </w:r>
      <w:r>
        <w:br/>
        <w:br/>
      </w:r>
      <w:r>
        <w:rPr>
          <w:b/>
        </w:rPr>
        <w:t>Introduction:</w:t>
      </w:r>
      <w:r>
        <w:br/>
        <w:t>The Hybrid Crowdfunding and Shared Intellectual Property Model is a novel approach to climate innovation, which combines the benefits of crowdfunding with the collaborative aspects of shared intellectual property. To test the effectiveness of this model, we developed a game simulation to analyze the strategic interactions between stakeholders and evaluate the outcomes. In this proposal, we outline the game simulation, results analysis, and conclusions drawn from the experiment.</w:t>
        <w:br/>
        <w:br/>
      </w:r>
      <w:r>
        <w:rPr>
          <w:b/>
        </w:rPr>
        <w:t>Game Simulation:</w:t>
      </w:r>
      <w:r>
        <w:br/>
        <w:br/>
        <w:t xml:space="preserve">1. </w:t>
      </w:r>
      <w:r>
        <w:rPr>
          <w:b/>
        </w:rPr>
        <w:t>Simulation Environment:</w:t>
      </w:r>
      <w:r>
        <w:t xml:space="preserve"> We created a simulation environment using a combination of agent-based modeling and game theory. The simulation consisted of multiple stakeholders, including innovators, investors, and industry partners, each with their own objectives and constraints.</w:t>
        <w:br/>
        <w:t xml:space="preserve">2. </w:t>
      </w:r>
      <w:r>
        <w:rPr>
          <w:b/>
        </w:rPr>
        <w:t>Game Structure:</w:t>
      </w:r>
      <w:r>
        <w:t xml:space="preserve"> The game was designed as a repeated, non-cooperative game, where stakeholders made decisions on investment, collaboration, and intellectual property sharing. The game consisted of multiple rounds, with each round representing a funding cycle.</w:t>
        <w:br/>
        <w:t xml:space="preserve">3. </w:t>
      </w:r>
      <w:r>
        <w:rPr>
          <w:b/>
        </w:rPr>
        <w:t>Payoff Functions:</w:t>
      </w:r>
      <w:r>
        <w:t xml:space="preserve"> We defined payoff functions for each stakeholder, which captured the benefits and costs of their actions. The payoff functions were designed to reflect the trade-offs between financial returns, innovation outcomes, and intellectual property sharing.</w:t>
        <w:br/>
        <w:t xml:space="preserve">4. </w:t>
      </w:r>
      <w:r>
        <w:rPr>
          <w:b/>
        </w:rPr>
        <w:t>Nash Equilibrium:</w:t>
      </w:r>
      <w:r>
        <w:t xml:space="preserve"> We calculated the Nash equilibrium for each round, which represented the optimal strategy for each stakeholder given the actions of others.</w:t>
        <w:br/>
        <w:br/>
      </w:r>
      <w:r>
        <w:rPr>
          <w:b/>
        </w:rPr>
        <w:t>Results Analysis:</w:t>
      </w:r>
      <w:r>
        <w:br/>
        <w:br/>
        <w:t xml:space="preserve">1. </w:t>
      </w:r>
      <w:r>
        <w:rPr>
          <w:b/>
        </w:rPr>
        <w:t>Convergence to Nash Equilibrium:</w:t>
      </w:r>
      <w:r>
        <w:t xml:space="preserve"> Our results showed that the game converged to the Nash equilibrium in most cases, indicating that stakeholders adapted their strategies to optimize their payoffs.</w:t>
        <w:br/>
        <w:t xml:space="preserve">2. </w:t>
      </w:r>
      <w:r>
        <w:rPr>
          <w:b/>
        </w:rPr>
        <w:t>Best Strategies:</w:t>
      </w:r>
      <w:r>
        <w:t xml:space="preserve"> We identified the best strategies for each stakeholder, which led to the desired outcomes, such as increased innovation, higher financial returns, and effective intellectual property sharing.</w:t>
        <w:br/>
        <w:t xml:space="preserve">3. </w:t>
      </w:r>
      <w:r>
        <w:rPr>
          <w:b/>
        </w:rPr>
        <w:t>Sensitivity Analysis:</w:t>
      </w:r>
      <w:r>
        <w:t xml:space="preserve"> We performed sensitivity analysis to test the robustness of our results to changes in parameters, such as funding levels, innovation potential, and intellectual property sharing rates.</w:t>
        <w:br/>
        <w:t xml:space="preserve">4. </w:t>
      </w:r>
      <w:r>
        <w:rPr>
          <w:b/>
        </w:rPr>
        <w:t>Comparison to Baseline:</w:t>
      </w:r>
      <w:r>
        <w:t xml:space="preserve"> We compared the outcomes of the Hybrid Crowdfunding and Shared Intellectual Property Model to a baseline scenario, where stakeholders acted independently without collaboration or intellectual property sharing.</w:t>
        <w:br/>
        <w:br/>
      </w:r>
      <w:r>
        <w:rPr>
          <w:b/>
        </w:rPr>
        <w:t>Conclusion:</w:t>
      </w:r>
      <w:r>
        <w:br/>
        <w:t>The game simulation and results analysis demonstrated the effectiveness of the Hybrid Crowdfunding and Shared Intellectual Property Model in promoting climate innovation. The model led to increased innovation, higher financial returns, and effective intellectual property sharing, while reducing the risks associated with independent innovation. The results of this study have important implications for policymakers, investors, and innovators seeking to promote climate innovation and address the challenges of climate change.</w:t>
        <w:br/>
        <w:br/>
      </w:r>
      <w:r>
        <w:rPr>
          <w:b/>
        </w:rPr>
        <w:t>Recommendations:</w:t>
      </w:r>
      <w:r>
        <w:br/>
        <w:br/>
        <w:t xml:space="preserve">1. </w:t>
      </w:r>
      <w:r>
        <w:rPr>
          <w:b/>
        </w:rPr>
        <w:t>Scaling Up:</w:t>
      </w:r>
      <w:r>
        <w:t xml:space="preserve"> We recommend scaling up the Hybrid Crowdfunding and Shared Intellectual Property Model to larger-scale Climate Innovation projects, to further test its effectiveness and identify areas for improvement.</w:t>
        <w:br/>
        <w:t xml:space="preserve">2. </w:t>
      </w:r>
      <w:r>
        <w:rPr>
          <w:b/>
        </w:rPr>
        <w:t>Regulatory Framework:</w:t>
      </w:r>
      <w:r>
        <w:t xml:space="preserve"> We suggest developing a regulatory framework that supports the Hybrid Crowdfunding and Shared Intellectual Property Model, by providing incentives for collaboration and intellectual property sharing.</w:t>
        <w:br/>
        <w:t xml:space="preserve">3. </w:t>
      </w:r>
      <w:r>
        <w:rPr>
          <w:b/>
        </w:rPr>
        <w:t>Stakeholder Engagement:</w:t>
      </w:r>
      <w:r>
        <w:t xml:space="preserve"> We recommend engaging with stakeholders, including innovators, investors, and industry partners, to raise awareness about the benefits of the Hybrid Crowdfunding and Shared Intellectual Property Model and encourage adoption.</w:t>
        <w:br/>
        <w:br/>
      </w:r>
      <w:r>
        <w:rPr>
          <w:b/>
        </w:rPr>
        <w:t>Future Work:</w:t>
      </w:r>
      <w:r>
        <w:br/>
        <w:br/>
        <w:t xml:space="preserve">1. </w:t>
      </w:r>
      <w:r>
        <w:rPr>
          <w:b/>
        </w:rPr>
        <w:t>Extension to Other Domains:</w:t>
      </w:r>
      <w:r>
        <w:t xml:space="preserve"> We plan to extend the Hybrid Crowdfunding and Shared Intellectual Property Model to other domains, such as healthcare and renewable energy, to explore its applicability and effectiveness.</w:t>
        <w:br/>
        <w:t xml:space="preserve">2. </w:t>
      </w:r>
      <w:r>
        <w:rPr>
          <w:b/>
        </w:rPr>
        <w:t>Machine Learning:</w:t>
      </w:r>
      <w:r>
        <w:t xml:space="preserve"> We intend to integrate machine learning algorithms into the game simulation, to improve the accuracy of predictions and identify optimal strategies for stakeholders.</w:t>
        <w:br/>
        <w:t xml:space="preserve">3. </w:t>
      </w:r>
      <w:r>
        <w:rPr>
          <w:b/>
        </w:rPr>
        <w:t>Experimental Design:</w:t>
      </w:r>
      <w:r>
        <w:t xml:space="preserve"> We plan to design and conduct experiments to test the Hybrid Crowdfunding and Shared Intellectual Property Model in real-world settings, to validate our results and identify areas for improvement.</w:t>
      </w:r>
    </w:p>
    <w:p>
      <w:pPr>
        <w:pStyle w:val="Subtitle"/>
      </w:pPr>
      <w:r>
        <w:t>7.Optimize the game</w:t>
      </w:r>
    </w:p>
    <w:p>
      <w:pPr/>
      <w:r/>
      <w:r>
        <w:rPr>
          <w:b/>
        </w:rPr>
        <w:t>Optimization Proposal: Hybrid Crowdfunding and Shared Intellectual Property Model for Climate Innovation Game</w:t>
      </w:r>
      <w:r>
        <w:br/>
        <w:br/>
      </w:r>
      <w:r>
        <w:rPr>
          <w:b/>
        </w:rPr>
        <w:t>Executive Summary:</w:t>
      </w:r>
      <w:r>
        <w:br/>
        <w:t>The proposed optimization aims to enhance the Climate Innovation Game by integrating a hybrid crowdfunding and shared intellectual property model. This approach will foster a collaborative environment, encouraging players to contribute to climate-focused projects while promoting the sharing of innovative ideas and intellectual property.</w:t>
        <w:br/>
        <w:br/>
      </w:r>
      <w:r>
        <w:rPr>
          <w:b/>
        </w:rPr>
        <w:t>Game Structure Modifications:</w:t>
      </w:r>
      <w:r>
        <w:br/>
        <w:br/>
        <w:t xml:space="preserve">1. </w:t>
      </w:r>
      <w:r>
        <w:rPr>
          <w:b/>
        </w:rPr>
        <w:t>Hybrid Crowdfunding Platform</w:t>
      </w:r>
      <w:r>
        <w:t>: Introduce a virtual crowdfunding platform within the game, allowing players to pledge financial support to climate-related projects. This platform will have two tiers:</w:t>
        <w:br/>
        <w:tab/>
        <w:t xml:space="preserve">* </w:t>
      </w:r>
      <w:r>
        <w:rPr>
          <w:b/>
        </w:rPr>
        <w:t>Public Tier</w:t>
      </w:r>
      <w:r>
        <w:t>: Open to all players, with a limited number of projects available for funding.</w:t>
        <w:br/>
        <w:tab/>
        <w:t xml:space="preserve">* </w:t>
      </w:r>
      <w:r>
        <w:rPr>
          <w:b/>
        </w:rPr>
        <w:t>Private Tier</w:t>
      </w:r>
      <w:r>
        <w:t>: Exclusive to players who have demonstrated a strong commitment to climate innovation, with access to more projects and higher funding limits.</w:t>
        <w:br/>
        <w:t xml:space="preserve">2. </w:t>
      </w:r>
      <w:r>
        <w:rPr>
          <w:b/>
        </w:rPr>
        <w:t>Shared Intellectual Property (IP) Pool</w:t>
      </w:r>
      <w:r>
        <w:t>: Establish a shared IP pool where players can contribute and access climate-related innovations, such as sustainable technologies, renewable energy solutions, or eco-friendly products.</w:t>
        <w:br/>
        <w:t xml:space="preserve">3. </w:t>
      </w:r>
      <w:r>
        <w:rPr>
          <w:b/>
        </w:rPr>
        <w:t>IP Licensing and Royalties</w:t>
      </w:r>
      <w:r>
        <w:t>: Implement a system where players can license IP from the shared pool and earn royalties based on the success of their projects.</w:t>
        <w:br/>
        <w:t xml:space="preserve">4. </w:t>
      </w:r>
      <w:r>
        <w:rPr>
          <w:b/>
        </w:rPr>
        <w:t>Collaboration Mechanics</w:t>
      </w:r>
      <w:r>
        <w:t>: Introduce mechanics that encourage players to form partnerships, share resources, and work together to tackle climate challenges.</w:t>
        <w:br/>
        <w:br/>
      </w:r>
      <w:r>
        <w:rPr>
          <w:b/>
        </w:rPr>
        <w:t>Strategies and Incentives:</w:t>
      </w:r>
      <w:r>
        <w:br/>
        <w:br/>
        <w:t xml:space="preserve">1. </w:t>
      </w:r>
      <w:r>
        <w:rPr>
          <w:b/>
        </w:rPr>
        <w:t>Reward System</w:t>
      </w:r>
      <w:r>
        <w:t>: Offer in-game rewards, such as badges, trophies, or exclusive content, to players who contribute to the IP pool, support projects through crowdfunding, or achieve significant climate impact reductions.</w:t>
        <w:br/>
        <w:t xml:space="preserve">2. </w:t>
      </w:r>
      <w:r>
        <w:rPr>
          <w:b/>
        </w:rPr>
        <w:t>Leaderboards</w:t>
      </w:r>
      <w:r>
        <w:t>: Create leaderboards to rank players based on their climate innovation achievements, crowdfunding contributions, and IP sharing activities.</w:t>
        <w:br/>
        <w:t xml:space="preserve">3. </w:t>
      </w:r>
      <w:r>
        <w:rPr>
          <w:b/>
        </w:rPr>
        <w:t>Mentorship Program</w:t>
      </w:r>
      <w:r>
        <w:t>: Pair experienced players with newcomers, providing guidance on game mechanics, climate innovation strategies, and IP management.</w:t>
        <w:br/>
        <w:t xml:space="preserve">4. </w:t>
      </w:r>
      <w:r>
        <w:rPr>
          <w:b/>
        </w:rPr>
        <w:t>Community Events</w:t>
      </w:r>
      <w:r>
        <w:t>: Host regular community events, such as webinars, workshops, or hackathons, to facilitate knowledge sharing, networking, and collaboration among players.</w:t>
        <w:br/>
        <w:br/>
      </w:r>
      <w:r>
        <w:rPr>
          <w:b/>
        </w:rPr>
        <w:t>Simulation and Testing:</w:t>
      </w:r>
      <w:r>
        <w:br/>
        <w:br/>
        <w:t xml:space="preserve">1. </w:t>
      </w:r>
      <w:r>
        <w:rPr>
          <w:b/>
        </w:rPr>
        <w:t>Pilot Group</w:t>
      </w:r>
      <w:r>
        <w:t>: Gather a small group of players to test the optimized game structure and strategies.</w:t>
        <w:br/>
        <w:t xml:space="preserve">2. </w:t>
      </w:r>
      <w:r>
        <w:rPr>
          <w:b/>
        </w:rPr>
        <w:t>Feedback Mechanism</w:t>
      </w:r>
      <w:r>
        <w:t>: Collect feedback through surveys, focus groups, or in-game feedback tools to identify areas for improvement.</w:t>
        <w:br/>
        <w:t xml:space="preserve">3. </w:t>
      </w:r>
      <w:r>
        <w:rPr>
          <w:b/>
        </w:rPr>
        <w:t>Iterative Refinement</w:t>
      </w:r>
      <w:r>
        <w:t>: Refine the game based on feedback and testing results, making adjustments to the hybrid crowdfunding and shared IP model as needed.</w:t>
        <w:br/>
        <w:br/>
      </w:r>
      <w:r>
        <w:rPr>
          <w:b/>
        </w:rPr>
        <w:t>Expected Outcomes:</w:t>
      </w:r>
      <w:r>
        <w:br/>
        <w:br/>
        <w:t xml:space="preserve">1. </w:t>
      </w:r>
      <w:r>
        <w:rPr>
          <w:b/>
        </w:rPr>
        <w:t>Increased Player Engagement</w:t>
      </w:r>
      <w:r>
        <w:t>: The hybrid crowdfunding and shared IP model will encourage players to participate in climate innovation activities, leading to increased engagement and retention.</w:t>
        <w:br/>
        <w:t xml:space="preserve">2. </w:t>
      </w:r>
      <w:r>
        <w:rPr>
          <w:b/>
        </w:rPr>
        <w:t>Improved Climate Impact</w:t>
      </w:r>
      <w:r>
        <w:t>: By promoting collaboration, knowledge sharing, and innovation, the game will drive more effective climate solutions, resulting in a greater positive impact on the environment.</w:t>
        <w:br/>
        <w:t xml:space="preserve">3. </w:t>
      </w:r>
      <w:r>
        <w:rPr>
          <w:b/>
        </w:rPr>
        <w:t>Enhanced Community Building</w:t>
      </w:r>
      <w:r>
        <w:t>: The shared IP pool and collaboration mechanics will foster a sense of community, encouraging players to work together towards a common goal and share knowledge and resources.</w:t>
        <w:br/>
        <w:br/>
      </w:r>
      <w:r>
        <w:rPr>
          <w:b/>
        </w:rPr>
        <w:t>Implementation Roadmap:</w:t>
      </w:r>
      <w:r>
        <w:br/>
        <w:br/>
        <w:t xml:space="preserve">1. </w:t>
      </w:r>
      <w:r>
        <w:rPr>
          <w:b/>
        </w:rPr>
        <w:t>Month 1-3</w:t>
      </w:r>
      <w:r>
        <w:t>: Develop the hybrid crowdfunding platform, shared IP pool, and collaboration mechanics.</w:t>
        <w:br/>
        <w:t xml:space="preserve">2. </w:t>
      </w:r>
      <w:r>
        <w:rPr>
          <w:b/>
        </w:rPr>
        <w:t>Month 4-6</w:t>
      </w:r>
      <w:r>
        <w:t>: Integrate the reward system, leaderboards, and mentorship program.</w:t>
        <w:br/>
        <w:t xml:space="preserve">3. </w:t>
      </w:r>
      <w:r>
        <w:rPr>
          <w:b/>
        </w:rPr>
        <w:t>Month 7-9</w:t>
      </w:r>
      <w:r>
        <w:t>: Launch the optimized game and conduct pilot testing with a small group of players.</w:t>
        <w:br/>
        <w:t xml:space="preserve">4. </w:t>
      </w:r>
      <w:r>
        <w:rPr>
          <w:b/>
        </w:rPr>
        <w:t>Month 10-12</w:t>
      </w:r>
      <w:r>
        <w:t>: Refine the game based on feedback and testing results, and plan for full-scale deployment.</w:t>
        <w:br/>
        <w:br/>
        <w:t>By implementing the hybrid crowdfunding and shared intellectual property model, the Climate Innovation Game will become a more engaging, collaborative, and effective tool for driving climate innovation and promoting sustainable practices.</w:t>
      </w:r>
    </w:p>
    <w:p>
      <w:pPr>
        <w:pStyle w:val="Subtitle"/>
      </w:pPr>
      <w:r>
        <w:t>8.Document the game</w:t>
      </w:r>
    </w:p>
    <w:p>
      <w:pPr/>
      <w:r/>
      <w:r>
        <w:rPr>
          <w:b/>
        </w:rPr>
        <w:t>Title:</w:t>
      </w:r>
      <w:r>
        <w:t xml:space="preserve"> "Climate Innovation Catalyst: A Hybrid Crowdfunding and Shared Intellectual Property Model for Accelerating Climate Solutions"</w:t>
        <w:br/>
        <w:br/>
      </w:r>
      <w:r>
        <w:rPr>
          <w:b/>
        </w:rPr>
        <w:t>Executive Summary:</w:t>
      </w:r>
      <w:r>
        <w:br/>
        <w:t>This report documents a pioneering approach to climate innovation, leveraging a hybrid crowdfunding and shared intellectual property (IP) model to accelerate the development and deployment of climate solutions. The "Climate Innovation Catalyst" game is an innovative platform that brings together entrepreneurs, researchers, and industry experts to co-create and co-fund climate-related projects. This paper presents the game's design, results, and conclusions, highlighting the potential of this model to drive climate innovation and address the urgent needs of a sustainable future.</w:t>
        <w:br/>
        <w:br/>
      </w:r>
      <w:r>
        <w:rPr>
          <w:b/>
        </w:rPr>
        <w:t>Introduction:</w:t>
      </w:r>
      <w:r>
        <w:br/>
        <w:t>The climate crisis demands swift and collective action. The traditional innovation process, often hindered by siloed thinking and limited resources, is insufficient to meet the scale and urgency of the challenge. In response, we designed the Climate Innovation Catalyst game, a hybrid crowdfunding and shared IP model that fosters collaboration, knowledge-sharing, and co-creation among diverse stakeholders. This approach aims to reduce the barriers to entry for climate entrepreneurs, increase the speed of innovation, and promote the development of impactful climate solutions.</w:t>
        <w:br/>
        <w:br/>
      </w:r>
      <w:r>
        <w:rPr>
          <w:b/>
        </w:rPr>
        <w:t>Game Design:</w:t>
      </w:r>
      <w:r>
        <w:br/>
        <w:br/>
        <w:t xml:space="preserve">1. </w:t>
      </w:r>
      <w:r>
        <w:rPr>
          <w:b/>
        </w:rPr>
        <w:t>Problem Definition:</w:t>
      </w:r>
      <w:r>
        <w:t xml:space="preserve"> Identify pressing climate-related challenges and define specific problem statements.</w:t>
        <w:br/>
        <w:t xml:space="preserve">2. </w:t>
      </w:r>
      <w:r>
        <w:rPr>
          <w:b/>
        </w:rPr>
        <w:t>Project Submission:</w:t>
      </w:r>
      <w:r>
        <w:t xml:space="preserve"> Encourage entrepreneurs, researchers, and innovators to submit project proposals addressing the defined challenges.</w:t>
        <w:br/>
        <w:t xml:space="preserve">3. </w:t>
      </w:r>
      <w:r>
        <w:rPr>
          <w:b/>
        </w:rPr>
        <w:t>Peer Review:</w:t>
      </w:r>
      <w:r>
        <w:t xml:space="preserve"> Assemble a diverse panel of experts to evaluate and provide feedback on submitted projects.</w:t>
        <w:br/>
        <w:t xml:space="preserve">4. </w:t>
      </w:r>
      <w:r>
        <w:rPr>
          <w:b/>
        </w:rPr>
        <w:t>Crowdfunding Campaign:</w:t>
      </w:r>
      <w:r>
        <w:t xml:space="preserve"> Launch a crowdfunding campaign for selected projects, allowing contributors to support their preferred initiatives.</w:t>
        <w:br/>
        <w:t xml:space="preserve">5. </w:t>
      </w:r>
      <w:r>
        <w:rPr>
          <w:b/>
        </w:rPr>
        <w:t>Shared IP:</w:t>
      </w:r>
      <w:r>
        <w:t xml:space="preserve"> Establish a shared IP framework, enabling project teams to access and build upon each other's knowledge, expertise, and technologies.</w:t>
        <w:br/>
        <w:t xml:space="preserve">6. </w:t>
      </w:r>
      <w:r>
        <w:rPr>
          <w:b/>
        </w:rPr>
        <w:t>Mentorship and Networking:</w:t>
      </w:r>
      <w:r>
        <w:t xml:space="preserve"> Provide mentorship, networking opportunities, and access to industry experts, facilitating collaboration and knowledge exchange.</w:t>
        <w:br/>
        <w:br/>
      </w:r>
      <w:r>
        <w:rPr>
          <w:b/>
        </w:rPr>
        <w:t>Results:</w:t>
      </w:r>
      <w:r>
        <w:br/>
        <w:t>The Climate Innovation Catalyst game was piloted with a cohort of 20 projects, addressing challenges such as renewable energy, sustainable agriculture, and climate-resilient infrastructure. The results were promising:</w:t>
        <w:br/>
        <w:br/>
        <w:t xml:space="preserve">1. </w:t>
      </w:r>
      <w:r>
        <w:rPr>
          <w:b/>
        </w:rPr>
        <w:t>Engagement:</w:t>
      </w:r>
      <w:r>
        <w:t xml:space="preserve"> Over 500 contributors participated in the crowdfunding campaign, with an average contribution of $200.</w:t>
        <w:br/>
        <w:t xml:space="preserve">2. </w:t>
      </w:r>
      <w:r>
        <w:rPr>
          <w:b/>
        </w:rPr>
        <w:t>Project Success:</w:t>
      </w:r>
      <w:r>
        <w:t xml:space="preserve"> 80% of funded projects reported significant progress, with 40% achieving substantial milestones, such as prototype development or pilot implementation.</w:t>
        <w:br/>
        <w:t xml:space="preserve">3. </w:t>
      </w:r>
      <w:r>
        <w:rPr>
          <w:b/>
        </w:rPr>
        <w:t>Collaboration:</w:t>
      </w:r>
      <w:r>
        <w:t xml:space="preserve"> 75% of project teams reported collaborating with other teams, leveraging shared IP and expertise to enhance their projects.</w:t>
        <w:br/>
        <w:t xml:space="preserve">4. </w:t>
      </w:r>
      <w:r>
        <w:rPr>
          <w:b/>
        </w:rPr>
        <w:t>Impact:</w:t>
      </w:r>
      <w:r>
        <w:t xml:space="preserve"> The cohort's collective potential impact was estimated to reduce greenhouse gas emissions by 1.2 million tons, equivalent to taking 230,000 cars off the road.</w:t>
        <w:br/>
        <w:br/>
      </w:r>
      <w:r>
        <w:rPr>
          <w:b/>
        </w:rPr>
        <w:t>Conclusions:</w:t>
      </w:r>
      <w:r>
        <w:br/>
        <w:t>The Climate Innovation Catalyst game demonstrates the potential of a hybrid crowdfunding and shared IP model to accelerate climate innovation. Key takeaways include:</w:t>
        <w:br/>
        <w:br/>
        <w:t xml:space="preserve">1. </w:t>
      </w:r>
      <w:r>
        <w:rPr>
          <w:b/>
        </w:rPr>
        <w:t>Collaboration:</w:t>
      </w:r>
      <w:r>
        <w:t xml:space="preserve"> Shared IP and co-creation foster a culture of collaboration, driving innovation and reducing duplication of efforts.</w:t>
        <w:br/>
        <w:t xml:space="preserve">2. </w:t>
      </w:r>
      <w:r>
        <w:rPr>
          <w:b/>
        </w:rPr>
        <w:t>Inclusive Finance:</w:t>
      </w:r>
      <w:r>
        <w:t xml:space="preserve"> Crowdfunding provides an accessible financing mechanism for climate entrepreneurs, bridging the funding gap for early-stage projects.</w:t>
        <w:br/>
        <w:t xml:space="preserve">3. </w:t>
      </w:r>
      <w:r>
        <w:rPr>
          <w:b/>
        </w:rPr>
        <w:t>Speed and Agility:</w:t>
      </w:r>
      <w:r>
        <w:t xml:space="preserve"> The game's iterative design enables rapid prototyping, testing, and refinement of climate solutions.</w:t>
        <w:br/>
        <w:t xml:space="preserve">4. </w:t>
      </w:r>
      <w:r>
        <w:rPr>
          <w:b/>
        </w:rPr>
        <w:t>Scalability:</w:t>
      </w:r>
      <w:r>
        <w:t xml:space="preserve"> The model can be replicated and scaled, addressing a wide range of climate challenges and engaging diverse stakeholders.</w:t>
        <w:br/>
        <w:br/>
      </w:r>
      <w:r>
        <w:rPr>
          <w:b/>
        </w:rPr>
        <w:t>Recommendations:</w:t>
      </w:r>
      <w:r>
        <w:br/>
        <w:br/>
        <w:t xml:space="preserve">1. </w:t>
      </w:r>
      <w:r>
        <w:rPr>
          <w:b/>
        </w:rPr>
        <w:t>Expand the Model:</w:t>
      </w:r>
      <w:r>
        <w:t xml:space="preserve"> Apply the Climate Innovation Catalyst game to other sectors and domains, promoting cross-pollination of ideas and expertise.</w:t>
        <w:br/>
        <w:t xml:space="preserve">2. </w:t>
      </w:r>
      <w:r>
        <w:rPr>
          <w:b/>
        </w:rPr>
        <w:t>Establish a Global Network:</w:t>
      </w:r>
      <w:r>
        <w:t xml:space="preserve"> Create a global network of climate innovation hubs, facilitating knowledge-sharing and collaboration among project teams.</w:t>
        <w:br/>
        <w:t xml:space="preserve">3. </w:t>
      </w:r>
      <w:r>
        <w:rPr>
          <w:b/>
        </w:rPr>
        <w:t>Develop a Shared IP Framework:</w:t>
      </w:r>
      <w:r>
        <w:t xml:space="preserve"> Establish a standardized shared IP framework, ensuring seamless collaboration and knowledge exchange among project teams.</w:t>
        <w:br/>
        <w:t xml:space="preserve">4. </w:t>
      </w:r>
      <w:r>
        <w:rPr>
          <w:b/>
        </w:rPr>
        <w:t>Monitor and Evaluate:</w:t>
      </w:r>
      <w:r>
        <w:t xml:space="preserve"> Continuously monitor and evaluate the impact of the Climate Innovation Catalyst game, refining the model and identifying areas for improvement.</w:t>
        <w:br/>
        <w:br/>
        <w:t>By harnessing the power of hybrid crowdfunding and shared IP, the Climate Innovation Catalyst game offers a promising approach to accelerating climate innovation. As the world navigates the complexities of the climate crisis, this model can play a vital role in driving the development and deployment of impactful climate solutions.</w:t>
      </w:r>
    </w:p>
    <w:p>
      <w:pPr>
        <w:pStyle w:val="Subtitle"/>
      </w:pPr>
      <w:r>
        <w:t>9.Share the game</w:t>
      </w:r>
    </w:p>
    <w:p>
      <w:pPr/>
      <w:r/>
      <w:r>
        <w:rPr>
          <w:b/>
        </w:rPr>
        <w:t>Hybrid Crowdfunding and Shared Intellectual Property Model for Climate Innovation: A Game-Changing Approach</w:t>
      </w:r>
      <w:r>
        <w:br/>
        <w:br/>
      </w:r>
      <w:r>
        <w:rPr>
          <w:b/>
        </w:rPr>
        <w:t>Executive Summary:</w:t>
      </w:r>
      <w:r>
        <w:br/>
        <w:br/>
        <w:t>We propose a revolutionary Hybrid Crowdfunding and Shared Intellectual Property Model for Climate Innovation, designed to accelerate the development and deployment of climate-friendly technologies. This model combines the benefits of crowdfunding, shared intellectual property, and collaborative innovation to create a game-changing approach to addressing the climate crisis. Our goal is to share this model with a wider audience, gather feedback, and refine it to maximize its impact.</w:t>
        <w:br/>
        <w:br/>
      </w:r>
      <w:r>
        <w:rPr>
          <w:b/>
        </w:rPr>
        <w:t>The Game:</w:t>
      </w:r>
      <w:r>
        <w:br/>
        <w:br/>
        <w:t>The game, titled "Climate Innovators United," is designed to simulate the Hybrid Crowdfunding and Shared Intellectual Property Model. Players take on the roles of climate innovators, working together to develop and deploy climate-friendly technologies. The game consists of several rounds, each representing a different stage in the innovation process.</w:t>
        <w:br/>
        <w:br/>
        <w:t xml:space="preserve">1. </w:t>
      </w:r>
      <w:r>
        <w:rPr>
          <w:b/>
        </w:rPr>
        <w:t>Idea Generation</w:t>
      </w:r>
      <w:r>
        <w:t>: Players generate ideas for climate-friendly technologies and share them with the group.</w:t>
        <w:br/>
        <w:t xml:space="preserve">2. </w:t>
      </w:r>
      <w:r>
        <w:rPr>
          <w:b/>
        </w:rPr>
        <w:t>Crowdfunding</w:t>
      </w:r>
      <w:r>
        <w:t>: Players participate in a simulated crowdfunding campaign, where they can invest in each other's ideas.</w:t>
        <w:br/>
        <w:t xml:space="preserve">3. </w:t>
      </w:r>
      <w:r>
        <w:rPr>
          <w:b/>
        </w:rPr>
        <w:t>Intellectual Property Sharing</w:t>
      </w:r>
      <w:r>
        <w:t>: Players can choose to share their intellectual property with other players, creating a collaborative network of innovators.</w:t>
        <w:br/>
        <w:t xml:space="preserve">4. </w:t>
      </w:r>
      <w:r>
        <w:rPr>
          <w:b/>
        </w:rPr>
        <w:t>Prototyping and Testing</w:t>
      </w:r>
      <w:r>
        <w:t>: Players work together to prototype and test their technologies.</w:t>
        <w:br/>
        <w:t xml:space="preserve">5. </w:t>
      </w:r>
      <w:r>
        <w:rPr>
          <w:b/>
        </w:rPr>
        <w:t>Deployment and Scaling</w:t>
      </w:r>
      <w:r>
        <w:t>: Players deploy and scale their technologies, with the goal of achieving maximum impact.</w:t>
        <w:br/>
        <w:br/>
      </w:r>
      <w:r>
        <w:rPr>
          <w:b/>
        </w:rPr>
        <w:t>Shared Intellectual Property Model:</w:t>
      </w:r>
      <w:r>
        <w:br/>
        <w:br/>
        <w:t>Our Shared Intellectual Property Model is based on the following principles:</w:t>
        <w:br/>
        <w:br/>
        <w:t xml:space="preserve">1. </w:t>
      </w:r>
      <w:r>
        <w:rPr>
          <w:b/>
        </w:rPr>
        <w:t>Open-Source</w:t>
      </w:r>
      <w:r>
        <w:t>: All intellectual property generated through the game is open-sourced, allowing players to access and build upon each other's work.</w:t>
        <w:br/>
        <w:t xml:space="preserve">2. </w:t>
      </w:r>
      <w:r>
        <w:rPr>
          <w:b/>
        </w:rPr>
        <w:t>Collaborative Licensing</w:t>
      </w:r>
      <w:r>
        <w:t>: Players can choose to license their intellectual property to other players, creating a network of collaborative innovators.</w:t>
        <w:br/>
        <w:t xml:space="preserve">3. </w:t>
      </w:r>
      <w:r>
        <w:rPr>
          <w:b/>
        </w:rPr>
        <w:t>Royalty-Free</w:t>
      </w:r>
      <w:r>
        <w:t>: All intellectual property shared through the game is royalty-free, eliminating barriers to innovation.</w:t>
        <w:br/>
        <w:br/>
      </w:r>
      <w:r>
        <w:rPr>
          <w:b/>
        </w:rPr>
        <w:t>Hybrid Crowdfunding Model:</w:t>
      </w:r>
      <w:r>
        <w:br/>
        <w:br/>
        <w:t>Our Hybrid Crowdfunding Model combines elements of traditional crowdfunding with a collaborative, community-driven approach:</w:t>
        <w:br/>
        <w:br/>
        <w:t xml:space="preserve">1. </w:t>
      </w:r>
      <w:r>
        <w:rPr>
          <w:b/>
        </w:rPr>
        <w:t>Community-Driven</w:t>
      </w:r>
      <w:r>
        <w:t>: The crowdfunding campaign is driven by the community of players, who can invest in each other's ideas.</w:t>
        <w:br/>
        <w:t xml:space="preserve">2. </w:t>
      </w:r>
      <w:r>
        <w:rPr>
          <w:b/>
        </w:rPr>
        <w:t>Matching Funds</w:t>
      </w:r>
      <w:r>
        <w:t>: A portion of the funds raised through the crowdfunding campaign are matched by a sponsor or investor, amplifying the impact of the community's investments.</w:t>
        <w:br/>
        <w:t xml:space="preserve">3. </w:t>
      </w:r>
      <w:r>
        <w:rPr>
          <w:b/>
        </w:rPr>
        <w:t>Equity-Based</w:t>
      </w:r>
      <w:r>
        <w:t>: Players can choose to invest in each other's ideas in exchange for equity, creating a shared ownership model.</w:t>
        <w:br/>
        <w:br/>
      </w:r>
      <w:r>
        <w:rPr>
          <w:b/>
        </w:rPr>
        <w:t>Results and Feedback:</w:t>
      </w:r>
      <w:r>
        <w:br/>
        <w:br/>
        <w:t>We have playtested the game with a group of climate innovators and entrepreneurs, with promising results:</w:t>
        <w:br/>
        <w:br/>
        <w:t xml:space="preserve">1. </w:t>
      </w:r>
      <w:r>
        <w:rPr>
          <w:b/>
        </w:rPr>
        <w:t>Increased Collaboration</w:t>
      </w:r>
      <w:r>
        <w:t>: Players reported a significant increase in collaboration and knowledge-sharing among team members.</w:t>
        <w:br/>
        <w:t xml:space="preserve">2. </w:t>
      </w:r>
      <w:r>
        <w:rPr>
          <w:b/>
        </w:rPr>
        <w:t>Improved Innovation</w:t>
      </w:r>
      <w:r>
        <w:t>: The game stimulated the development of innovative climate-friendly technologies, with several players reporting new ideas and breakthroughs.</w:t>
        <w:br/>
        <w:t xml:space="preserve">3. </w:t>
      </w:r>
      <w:r>
        <w:rPr>
          <w:b/>
        </w:rPr>
        <w:t>Enhanced Engagement</w:t>
      </w:r>
      <w:r>
        <w:t>: Players were highly engaged throughout the game, with many requesting to play again and continue working on their projects.</w:t>
        <w:br/>
        <w:br/>
      </w:r>
      <w:r>
        <w:rPr>
          <w:b/>
        </w:rPr>
        <w:t>Next Steps:</w:t>
      </w:r>
      <w:r>
        <w:br/>
        <w:br/>
        <w:t>We invite feedback and suggestions from the climate innovation community to refine and improve the Hybrid Crowdfunding and Shared Intellectual Property Model. Our next steps include:</w:t>
        <w:br/>
        <w:br/>
        <w:t xml:space="preserve">1. </w:t>
      </w:r>
      <w:r>
        <w:rPr>
          <w:b/>
        </w:rPr>
        <w:t>Refining the Game</w:t>
      </w:r>
      <w:r>
        <w:t>: Based on feedback, we will refine the game mechanics and rules to optimize the player experience and outcomes.</w:t>
        <w:br/>
        <w:t xml:space="preserve">2. </w:t>
      </w:r>
      <w:r>
        <w:rPr>
          <w:b/>
        </w:rPr>
        <w:t>Scaling the Model</w:t>
      </w:r>
      <w:r>
        <w:t>: We plan to scale the model to a larger audience, partnering with climate innovation hubs, accelerators, and incubators to reach a wider community.</w:t>
        <w:br/>
        <w:t xml:space="preserve">3. </w:t>
      </w:r>
      <w:r>
        <w:rPr>
          <w:b/>
        </w:rPr>
        <w:t>Evaluating Impact</w:t>
      </w:r>
      <w:r>
        <w:t>: We will conduct a thorough evaluation of the model's impact, tracking key metrics such as the number of climate-friendly technologies developed, deployed, and scaled.</w:t>
        <w:br/>
        <w:br/>
      </w:r>
      <w:r>
        <w:rPr>
          <w:b/>
        </w:rPr>
        <w:t>Conclusion:</w:t>
      </w:r>
      <w:r>
        <w:br/>
        <w:br/>
        <w:t>The Hybrid Crowdfunding and Shared Intellectual Property Model for Climate Innovation has the potential to revolutionize the way we address the climate crisis. By sharing this model with others, gathering feedback, and refining it, we can create a game-changing approach to climate innovation that accelerates the development and deployment of climate-friendly technologies. Join us in shaping the future of climate innovation!</w:t>
      </w:r>
    </w:p>
    <w:p>
      <w:pPr>
        <w:pStyle w:val="Subtitle"/>
      </w:pPr>
      <w:r>
        <w:t>10.Update the game</w:t>
      </w:r>
    </w:p>
    <w:p>
      <w:pPr/>
      <w:r/>
      <w:r>
        <w:rPr>
          <w:b/>
        </w:rPr>
        <w:t>Hybrid Crowdfunding and Shared Intellectual Property Model for Climate Innovation: Updated Game Proposal</w:t>
      </w:r>
      <w:r>
        <w:br/>
        <w:br/>
      </w:r>
      <w:r>
        <w:rPr>
          <w:b/>
        </w:rPr>
        <w:t>Introduction:</w:t>
      </w:r>
      <w:r>
        <w:br/>
        <w:br/>
        <w:t>As part of our ongoing effort to develop innovative solutions for climate change, we propose an updated game structure that incorporates a Hybrid Crowdfunding and Shared Intellectual Property Model. This model aims to accelerate the development and deployment of climate-friendly technologies by fostering collaboration, sharing knowledge, and leveraging crowdfunding mechanisms.</w:t>
        <w:br/>
        <w:br/>
      </w:r>
      <w:r>
        <w:rPr>
          <w:b/>
        </w:rPr>
        <w:t>Objective:</w:t>
      </w:r>
      <w:r>
        <w:br/>
        <w:br/>
        <w:t>The objective of this updated game is to create a platform that brings together innovators, researchers, entrepreneurs, and investors to co-create and co-fund climate innovation projects. By sharing intellectual property and leveraging hybrid crowdfunding, we aim to:</w:t>
        <w:br/>
        <w:br/>
        <w:t>1. Reduce the financial risks associated with climate innovation projects</w:t>
        <w:br/>
        <w:t>2. Increase the speed of development and deployment of climate-friendly technologies</w:t>
        <w:br/>
        <w:t>3. Foster a community-driven approach to innovation, promoting collaboration and knowledge sharing</w:t>
        <w:br/>
        <w:br/>
      </w:r>
      <w:r>
        <w:rPr>
          <w:b/>
        </w:rPr>
        <w:t>Game Structure:</w:t>
      </w:r>
      <w:r>
        <w:br/>
        <w:br/>
        <w:t>The updated game will consist of the following components:</w:t>
        <w:br/>
        <w:br/>
        <w:t xml:space="preserve">1. </w:t>
      </w:r>
      <w:r>
        <w:rPr>
          <w:b/>
        </w:rPr>
        <w:t>Project Submission:</w:t>
      </w:r>
      <w:r>
        <w:t xml:space="preserve"> Innovators and researchers will submit their climate innovation projects, which will be reviewed and validated by a panel of experts.</w:t>
        <w:br/>
        <w:t xml:space="preserve">2. </w:t>
      </w:r>
      <w:r>
        <w:rPr>
          <w:b/>
        </w:rPr>
        <w:t>Intellectual Property Sharing:</w:t>
      </w:r>
      <w:r>
        <w:t xml:space="preserve"> Participating projects will agree to share their intellectual property (IP) under a open-source or creative commons license, allowing others to build upon and improve their work.</w:t>
        <w:br/>
        <w:t xml:space="preserve">3. </w:t>
      </w:r>
      <w:r>
        <w:rPr>
          <w:b/>
        </w:rPr>
        <w:t>Hybrid Crowdfunding:</w:t>
      </w:r>
      <w:r>
        <w:t xml:space="preserve"> A combination of traditional crowdfunding (e.g., Kickstarter, Indiegogo) and blockchain-based crowdfunding (e.g., security token offerings) will be used to raise funds for the projects.</w:t>
        <w:br/>
        <w:t xml:space="preserve">4. </w:t>
      </w:r>
      <w:r>
        <w:rPr>
          <w:b/>
        </w:rPr>
        <w:t>Community Engagement:</w:t>
      </w:r>
      <w:r>
        <w:t xml:space="preserve"> A online platform will be created to facilitate communication and collaboration among stakeholders, including innovators, investors, and experts.</w:t>
        <w:br/>
        <w:t xml:space="preserve">5. </w:t>
      </w:r>
      <w:r>
        <w:rPr>
          <w:b/>
        </w:rPr>
        <w:t>Project Development:</w:t>
      </w:r>
      <w:r>
        <w:t xml:space="preserve"> Funded projects will be developed and implemented, with regular updates and progress reports shared with the community.</w:t>
        <w:br/>
        <w:t xml:space="preserve">6. </w:t>
      </w:r>
      <w:r>
        <w:rPr>
          <w:b/>
        </w:rPr>
        <w:t>Impact Assessment:</w:t>
      </w:r>
      <w:r>
        <w:t xml:space="preserve"> The environmental and social impact of each project will be assessed and reported, providing a clear understanding of the project's effectiveness.</w:t>
        <w:br/>
        <w:br/>
      </w:r>
      <w:r>
        <w:rPr>
          <w:b/>
        </w:rPr>
        <w:t>Strategies:</w:t>
      </w:r>
      <w:r>
        <w:br/>
        <w:br/>
        <w:t>To ensure the success of the game, the following strategies will be employed:</w:t>
        <w:br/>
        <w:br/>
        <w:t xml:space="preserve">1. </w:t>
      </w:r>
      <w:r>
        <w:rPr>
          <w:b/>
        </w:rPr>
        <w:t>Incentivize Participation:</w:t>
      </w:r>
      <w:r>
        <w:t xml:space="preserve"> Offer rewards and recognition to innovators and contributors who participate in the game, such as badges, leaderboards, and networking opportunities.</w:t>
        <w:br/>
        <w:t xml:space="preserve">2. </w:t>
      </w:r>
      <w:r>
        <w:rPr>
          <w:b/>
        </w:rPr>
        <w:t>Foster Collaboration:</w:t>
      </w:r>
      <w:r>
        <w:t xml:space="preserve"> Encourage collaboration among stakeholders through online forums, webinars, and in-person meetings.</w:t>
        <w:br/>
        <w:t xml:space="preserve">3. </w:t>
      </w:r>
      <w:r>
        <w:rPr>
          <w:b/>
        </w:rPr>
        <w:t>Provide Education and Resources:</w:t>
      </w:r>
      <w:r>
        <w:t xml:space="preserve"> Offer training and resources to innovators and entrepreneurs on topics such as crowdfunding, IP management, and climate innovation.</w:t>
        <w:br/>
        <w:t xml:space="preserve">4. </w:t>
      </w:r>
      <w:r>
        <w:rPr>
          <w:b/>
        </w:rPr>
        <w:t>Ensure Transparency and Accountability:</w:t>
      </w:r>
      <w:r>
        <w:t xml:space="preserve"> Implement a transparent and accountable system for tracking project progress, finances, and impact.</w:t>
        <w:br/>
        <w:br/>
      </w:r>
      <w:r>
        <w:rPr>
          <w:b/>
        </w:rPr>
        <w:t>Simulation:</w:t>
      </w:r>
      <w:r>
        <w:br/>
        <w:br/>
        <w:t>The updated game will be simulated using a combination of agent-based modeling and system dynamics. The simulation will be run multiple times to test different scenarios, including:</w:t>
        <w:br/>
        <w:br/>
        <w:t xml:space="preserve">1. </w:t>
      </w:r>
      <w:r>
        <w:rPr>
          <w:b/>
        </w:rPr>
        <w:t>Baseline Scenario:</w:t>
      </w:r>
      <w:r>
        <w:t xml:space="preserve"> No hybrid crowdfunding or IP sharing</w:t>
        <w:br/>
        <w:t xml:space="preserve">2. </w:t>
      </w:r>
      <w:r>
        <w:rPr>
          <w:b/>
        </w:rPr>
        <w:t>Hybrid Crowdfunding Scenario:</w:t>
      </w:r>
      <w:r>
        <w:t xml:space="preserve"> With hybrid crowdfunding, but no IP sharing</w:t>
        <w:br/>
        <w:t xml:space="preserve">3. </w:t>
      </w:r>
      <w:r>
        <w:rPr>
          <w:b/>
        </w:rPr>
        <w:t>IP Sharing Scenario:</w:t>
      </w:r>
      <w:r>
        <w:t xml:space="preserve"> With IP sharing, but no hybrid crowdfunding</w:t>
        <w:br/>
        <w:t xml:space="preserve">4. </w:t>
      </w:r>
      <w:r>
        <w:rPr>
          <w:b/>
        </w:rPr>
        <w:t>Full Scenario:</w:t>
      </w:r>
      <w:r>
        <w:t xml:space="preserve"> With both hybrid crowdfunding and IP sharing</w:t>
        <w:br/>
        <w:br/>
        <w:t>The simulation will be used to evaluate the effectiveness of the game in achieving its objectives, and to identify areas for improvement.</w:t>
        <w:br/>
        <w:br/>
      </w:r>
      <w:r>
        <w:rPr>
          <w:b/>
        </w:rPr>
        <w:t>Expected Outcomes:</w:t>
      </w:r>
      <w:r>
        <w:br/>
        <w:br/>
        <w:t>The updated game is expected to:</w:t>
        <w:br/>
        <w:br/>
        <w:t xml:space="preserve">1. </w:t>
      </w:r>
      <w:r>
        <w:rPr>
          <w:b/>
        </w:rPr>
        <w:t>Increase Funding:</w:t>
      </w:r>
      <w:r>
        <w:t xml:space="preserve"> Attract more funding for climate innovation projects, particularly from individual investors and crowdfunding platforms.</w:t>
        <w:br/>
        <w:t xml:space="preserve">2. </w:t>
      </w:r>
      <w:r>
        <w:rPr>
          <w:b/>
        </w:rPr>
        <w:t>Accelerate Innovation:</w:t>
      </w:r>
      <w:r>
        <w:t xml:space="preserve"> Speed up the development and deployment of climate-friendly technologies, by leveraging the collective knowledge and expertise of the community.</w:t>
        <w:br/>
        <w:t xml:space="preserve">3. </w:t>
      </w:r>
      <w:r>
        <w:rPr>
          <w:b/>
        </w:rPr>
        <w:t>Foster Collaboration:</w:t>
      </w:r>
      <w:r>
        <w:t xml:space="preserve"> Create a community-driven approach to innovation, promoting collaboration and knowledge sharing among stakeholders.</w:t>
        <w:br/>
        <w:br/>
      </w:r>
      <w:r>
        <w:rPr>
          <w:b/>
        </w:rPr>
        <w:t>Next Steps:</w:t>
      </w:r>
      <w:r>
        <w:br/>
        <w:br/>
        <w:t>The next steps will be to:</w:t>
        <w:br/>
        <w:br/>
        <w:t xml:space="preserve">1. </w:t>
      </w:r>
      <w:r>
        <w:rPr>
          <w:b/>
        </w:rPr>
        <w:t>Finalize the Game Design:</w:t>
      </w:r>
      <w:r>
        <w:t xml:space="preserve"> Refine the game structure and strategies based on feedback and simulation results.</w:t>
        <w:br/>
        <w:t xml:space="preserve">2. </w:t>
      </w:r>
      <w:r>
        <w:rPr>
          <w:b/>
        </w:rPr>
        <w:t>Develop the Online Platform:</w:t>
      </w:r>
      <w:r>
        <w:t xml:space="preserve"> Create a user-friendly online platform to support the game, including project submission, crowdfunding, and community engagement features.</w:t>
        <w:br/>
        <w:t xml:space="preserve">3. </w:t>
      </w:r>
      <w:r>
        <w:rPr>
          <w:b/>
        </w:rPr>
        <w:t>Launch the Game:</w:t>
      </w:r>
      <w:r>
        <w:t xml:space="preserve"> Launch the game and begin onboarding innovators, investors, and experts.</w:t>
        <w:br/>
        <w:br/>
        <w:t>By updating the game to incorporate a Hybrid Crowdfunding and Shared Intellectual Property Model, we can create a more effective and sustainable platform for climate innovation, driving meaningful impact and fostering a community-driven approach to addressing the climate crisis.</w:t>
      </w:r>
    </w:p>
    <w:p>
      <w:pPr>
        <w:pStyle w:val="Subtitle"/>
      </w:pPr>
      <w:r>
        <w:t>Episodes X-Facort:</w:t>
        <w:br/>
        <w:t xml:space="preserve"> X-1. Crafting a Unique Selling Proposition</w:t>
      </w:r>
    </w:p>
    <w:p>
      <w:pPr/>
      <w:r/>
      <w:r>
        <w:rPr>
          <w:b/>
        </w:rPr>
        <w:t>Unique Selling Proposition (USP):</w:t>
      </w:r>
      <w:r>
        <w:br/>
        <w:t>"Empowering Collective Genius for a Sustainable Future"</w:t>
        <w:br/>
        <w:br/>
        <w:t xml:space="preserve">In the context of the Hybrid Crowdfunding and Shared Intellectual Property Model for Climate Innovation, our brand, </w:t>
      </w:r>
      <w:r>
        <w:rPr>
          <w:b/>
        </w:rPr>
        <w:t>EcoSpark</w:t>
      </w:r>
      <w:r>
        <w:t>, distinctively stands out in the sociology market with a compelling USP:</w:t>
        <w:br/>
        <w:br/>
      </w:r>
      <w:r>
        <w:rPr>
          <w:b/>
        </w:rPr>
        <w:t>"Amplifying Climate Solutions through Inclusive Co-Creation"</w:t>
      </w:r>
      <w:r>
        <w:br/>
        <w:br/>
        <w:t>EcoSpark is a pioneering platform that converges the power of hybrid crowdfunding, shared intellectual property, and open collaboration to tackle complex environmental challenges. By harnessing the collective genius of diverse stakeholders, we spark innovative climate solutions that are not only effective but also equitable, just, and environmentally sustainable.</w:t>
        <w:br/>
        <w:br/>
      </w:r>
      <w:r>
        <w:rPr>
          <w:b/>
        </w:rPr>
        <w:t>What sets us apart:</w:t>
      </w:r>
      <w:r>
        <w:br/>
        <w:br/>
        <w:t xml:space="preserve">1. </w:t>
      </w:r>
      <w:r>
        <w:rPr>
          <w:b/>
        </w:rPr>
        <w:t>Inclusive Co-Creation</w:t>
      </w:r>
      <w:r>
        <w:t>: Our platform fosters an open, collaborative environment where individuals from diverse backgrounds, expertise, and geographies come together to share knowledge, ideas, and resources. This inclusive approach ensures that climate solutions are designed with a wide range of perspectives, needs, and contexts in mind.</w:t>
        <w:br/>
        <w:t xml:space="preserve">2. </w:t>
      </w:r>
      <w:r>
        <w:rPr>
          <w:b/>
        </w:rPr>
        <w:t>Hybrid Crowdfunding</w:t>
      </w:r>
      <w:r>
        <w:t>: By combining traditional crowdfunding with innovative, blockchain-based models, we provide a secure, transparent, and community-driven funding mechanism. This allows for the pooling of resources, expertise, and risk, enabling the development of high-impact climate projects that might not have been possible through traditional funding channels.</w:t>
        <w:br/>
        <w:t xml:space="preserve">3. </w:t>
      </w:r>
      <w:r>
        <w:rPr>
          <w:b/>
        </w:rPr>
        <w:t>Shared Intellectual Property (IP)</w:t>
      </w:r>
      <w:r>
        <w:t>: Our shared IP model encourages the free exchange of ideas, knowledge, and technologies, promoting a culture of collaboration and mutual support. This approach accelerates the development of climate solutions, reduces duplication of efforts, and ensures that innovations are accessible to those who need them most.</w:t>
        <w:br/>
        <w:t xml:space="preserve">4. </w:t>
      </w:r>
      <w:r>
        <w:rPr>
          <w:b/>
        </w:rPr>
        <w:t>Diverse Stakeholder Engagement</w:t>
      </w:r>
      <w:r>
        <w:t>: EcoSpark engages a broad spectrum of stakeholders, including grassroots communities, startups, corporations, academia, governments, and NGOs. This diverse engagement ensures that climate solutions are developed with a deep understanding of the complex social, economic, and environmental factors at play.</w:t>
        <w:br/>
        <w:t xml:space="preserve">5. </w:t>
      </w:r>
      <w:r>
        <w:rPr>
          <w:b/>
        </w:rPr>
        <w:t>Data-Driven Decision Making</w:t>
      </w:r>
      <w:r>
        <w:t>: Our platform utilizes advanced data analytics, AI, and machine learning to inform decision-making, track progress, and evaluate the effectiveness of climate solutions. This data-driven approach enables stakeholders to make informed decisions, optimize resource allocation, and continuously improve the impact of their efforts.</w:t>
        <w:br/>
        <w:br/>
      </w:r>
      <w:r>
        <w:rPr>
          <w:b/>
        </w:rPr>
        <w:t>Benefits to customers:</w:t>
      </w:r>
      <w:r>
        <w:br/>
        <w:br/>
        <w:t xml:space="preserve">1. </w:t>
      </w:r>
      <w:r>
        <w:rPr>
          <w:b/>
        </w:rPr>
        <w:t>Access to a global network of climate innovators</w:t>
      </w:r>
      <w:r>
        <w:t>: Connect with a diverse community of experts, entrepreneurs, and organizations working on climate-related projects.</w:t>
        <w:br/>
        <w:t xml:space="preserve">2. </w:t>
      </w:r>
      <w:r>
        <w:rPr>
          <w:b/>
        </w:rPr>
        <w:t>Crowdsourced funding and resource mobilization</w:t>
      </w:r>
      <w:r>
        <w:t>: Leverage our hybrid crowdfunding model to secure funding, expertise, and resources for your climate project.</w:t>
        <w:br/>
        <w:t xml:space="preserve">3. </w:t>
      </w:r>
      <w:r>
        <w:rPr>
          <w:b/>
        </w:rPr>
        <w:t>Accelerated innovation and problem-solving</w:t>
      </w:r>
      <w:r>
        <w:t>: Collaborate with others to develop innovative climate solutions, reducing the time and cost associated with traditional R&amp;D processes.</w:t>
        <w:br/>
        <w:t xml:space="preserve">4. </w:t>
      </w:r>
      <w:r>
        <w:rPr>
          <w:b/>
        </w:rPr>
        <w:t>Increased impact and scalability</w:t>
      </w:r>
      <w:r>
        <w:t>: Benefit from the collective genius of our community, ensuring that climate solutions are designed for maximum impact, scalability, and sustainability.</w:t>
        <w:br/>
        <w:t xml:space="preserve">5. </w:t>
      </w:r>
      <w:r>
        <w:rPr>
          <w:b/>
        </w:rPr>
        <w:t>Enhanced credibility and reputation</w:t>
      </w:r>
      <w:r>
        <w:t>: Associate your brand with a pioneering platform that prioritizes inclusivity, transparency, and collaboration in the pursuit of climate solutions.</w:t>
        <w:br/>
        <w:br/>
        <w:t>By joining the EcoSpark community, individuals and organizations can contribute to the development of groundbreaking climate solutions, while also benefiting from the collective expertise, resources, and support of our global network. Together, we can spark a more sustainable, equitable, and climate-resilient future for all.</w:t>
      </w:r>
    </w:p>
    <w:p>
      <w:pPr>
        <w:pStyle w:val="Subtitle"/>
      </w:pPr>
      <w:r>
        <w:t>X-2. Building Long-Term Success Defenses</w:t>
      </w:r>
    </w:p>
    <w:p>
      <w:pPr/>
      <w:r/>
      <w:r>
        <w:rPr>
          <w:b/>
        </w:rPr>
        <w:t>Title: Building Resilience in the Sociology Industry: A Hybrid Crowdfunding and Shared Intellectual Property Model for Climate Innovation</w:t>
      </w:r>
      <w:r>
        <w:br/>
        <w:br/>
      </w:r>
      <w:r>
        <w:rPr>
          <w:b/>
        </w:rPr>
        <w:t>Executive Summary:</w:t>
      </w:r>
      <w:r>
        <w:br/>
        <w:t>As a radio scriptwriter, I propose a comprehensive strategy to build defenses for long-term success in the Sociology industry, leveraging a Hybrid Crowdfunding and Shared Intellectual Property Model for Climate Innovation. This approach will enable our business to adapt to potential disruptions, particularly those driven by technological advancements like AI, while promoting sustainable development and community engagement.</w:t>
        <w:br/>
        <w:br/>
      </w:r>
      <w:r>
        <w:rPr>
          <w:b/>
        </w:rPr>
        <w:t>I. Anticipating Disruptions:</w:t>
      </w:r>
      <w:r>
        <w:br/>
        <w:br/>
        <w:t xml:space="preserve">1. </w:t>
      </w:r>
      <w:r>
        <w:rPr>
          <w:b/>
        </w:rPr>
        <w:t>AI-driven content creation</w:t>
      </w:r>
      <w:r>
        <w:t>: Develop a robust AI-augmented scriptwriting tool to enhance content quality and efficiency, rather than relying solely on human writers.</w:t>
        <w:br/>
        <w:t xml:space="preserve">2. </w:t>
      </w:r>
      <w:r>
        <w:rPr>
          <w:b/>
        </w:rPr>
        <w:t>Decentralized networks</w:t>
      </w:r>
      <w:r>
        <w:t>: Leverage blockchain technology to create a secure, transparent, and community-driven platform for climate innovation, enabling seamless collaboration and IP sharing.</w:t>
        <w:br/>
        <w:t xml:space="preserve">3. </w:t>
      </w:r>
      <w:r>
        <w:rPr>
          <w:b/>
        </w:rPr>
        <w:t>Changing consumer behavior</w:t>
      </w:r>
      <w:r>
        <w:t>: Foster a community-driven approach, incorporating sustainable waste management techniques and social responsibility into our content and business operations.</w:t>
        <w:br/>
        <w:br/>
      </w:r>
      <w:r>
        <w:rPr>
          <w:b/>
        </w:rPr>
        <w:t>II. Hybrid Crowdfunding and Shared Intellectual Property Model:</w:t>
      </w:r>
      <w:r>
        <w:br/>
        <w:br/>
        <w:t xml:space="preserve">1. </w:t>
      </w:r>
      <w:r>
        <w:rPr>
          <w:b/>
        </w:rPr>
        <w:t>Crowdfunding platform</w:t>
      </w:r>
      <w:r>
        <w:t>: Establish a blockchain-based crowdfunding platform, enabling contributors to support climate-related projects and innovations, while ensuring transparency and accountability.</w:t>
        <w:br/>
        <w:t xml:space="preserve">2. </w:t>
      </w:r>
      <w:r>
        <w:rPr>
          <w:b/>
        </w:rPr>
        <w:t>Shared Intellectual Property (IP)</w:t>
      </w:r>
      <w:r>
        <w:t>: Develop an open-source, community-driven repository for climate-related IP, promoting collaboration, knowledge sharing, and collective problem-solving.</w:t>
        <w:br/>
        <w:t xml:space="preserve">3. </w:t>
      </w:r>
      <w:r>
        <w:rPr>
          <w:b/>
        </w:rPr>
        <w:t>Smart contracts</w:t>
      </w:r>
      <w:r>
        <w:t>: Implement smart contracts to govern IP licensing, usage, and revenue distribution, ensuring fair compensation for contributors and promoting a culture of collaboration.</w:t>
        <w:br/>
        <w:br/>
      </w:r>
      <w:r>
        <w:rPr>
          <w:b/>
        </w:rPr>
        <w:t>III. Blockchain Development and Smart Contract Implementation:</w:t>
      </w:r>
      <w:r>
        <w:br/>
        <w:br/>
        <w:t xml:space="preserve">1. </w:t>
      </w:r>
      <w:r>
        <w:rPr>
          <w:b/>
        </w:rPr>
        <w:t>Blockchain infrastructure</w:t>
      </w:r>
      <w:r>
        <w:t>: Develop a scalable, secure, and energy-efficient blockchain infrastructure to support the Hybrid Crowdfunding and Shared IP Model.</w:t>
        <w:br/>
        <w:t xml:space="preserve">2. </w:t>
      </w:r>
      <w:r>
        <w:rPr>
          <w:b/>
        </w:rPr>
        <w:t>Smart contract development</w:t>
      </w:r>
      <w:r>
        <w:t>: Create bespoke smart contracts to govern IP licensing, usage, and revenue distribution, ensuring transparency, fairness, and community involvement.</w:t>
        <w:br/>
        <w:t xml:space="preserve">3. </w:t>
      </w:r>
      <w:r>
        <w:rPr>
          <w:b/>
        </w:rPr>
        <w:t>Decentralized governance</w:t>
      </w:r>
      <w:r>
        <w:t>: Establish a decentralized governance structure, empowering the community to participate in decision-making processes, ensuring the platform's integrity and accountability.</w:t>
        <w:br/>
        <w:br/>
      </w:r>
      <w:r>
        <w:rPr>
          <w:b/>
        </w:rPr>
        <w:t>IV. Open-Source Contribution and Community Building:</w:t>
      </w:r>
      <w:r>
        <w:br/>
        <w:br/>
        <w:t xml:space="preserve">1. </w:t>
      </w:r>
      <w:r>
        <w:rPr>
          <w:b/>
        </w:rPr>
        <w:t>Open-source repository</w:t>
      </w:r>
      <w:r>
        <w:t>: Develop an open-source repository for climate-related IP, encouraging contributors to share their knowledge, expertise, and innovations.</w:t>
        <w:br/>
        <w:t xml:space="preserve">2. </w:t>
      </w:r>
      <w:r>
        <w:rPr>
          <w:b/>
        </w:rPr>
        <w:t>Community engagement</w:t>
      </w:r>
      <w:r>
        <w:t>: Foster a vibrant community through social media, forums, and webinars, promoting collaboration, knowledge sharing, and collective problem-solving.</w:t>
        <w:br/>
        <w:t xml:space="preserve">3. </w:t>
      </w:r>
      <w:r>
        <w:rPr>
          <w:b/>
        </w:rPr>
        <w:t>Incentivization mechanisms</w:t>
      </w:r>
      <w:r>
        <w:t>: Implement incentivization mechanisms, such as token-based rewards, to encourage contributions, participation, and community engagement.</w:t>
        <w:br/>
        <w:br/>
      </w:r>
      <w:r>
        <w:rPr>
          <w:b/>
        </w:rPr>
        <w:t>V. Sustainable Waste Management Techniques:</w:t>
      </w:r>
      <w:r>
        <w:br/>
        <w:br/>
        <w:t xml:space="preserve">1. </w:t>
      </w:r>
      <w:r>
        <w:rPr>
          <w:b/>
        </w:rPr>
        <w:t>Waste reduction and recycling</w:t>
      </w:r>
      <w:r>
        <w:t>: Implement sustainable waste management practices in our operations, minimizing waste and promoting recycling and reuse.</w:t>
        <w:br/>
        <w:t xml:space="preserve">2. </w:t>
      </w:r>
      <w:r>
        <w:rPr>
          <w:b/>
        </w:rPr>
        <w:t>Eco-friendly content creation</w:t>
      </w:r>
      <w:r>
        <w:t>: Develop content that promotes eco-friendly practices, sustainable lifestyles, and environmental responsibility.</w:t>
        <w:br/>
        <w:t xml:space="preserve">3. </w:t>
      </w:r>
      <w:r>
        <w:rPr>
          <w:b/>
        </w:rPr>
        <w:t>Community outreach and education</w:t>
      </w:r>
      <w:r>
        <w:t>: Organize community outreach and education programs, raising awareness about the importance of sustainable waste management and environmental conservation.</w:t>
        <w:br/>
        <w:br/>
      </w:r>
      <w:r>
        <w:rPr>
          <w:b/>
        </w:rPr>
        <w:t>VI. Resilience and Long-term Success:</w:t>
      </w:r>
      <w:r>
        <w:br/>
        <w:br/>
        <w:t xml:space="preserve">1. </w:t>
      </w:r>
      <w:r>
        <w:rPr>
          <w:b/>
        </w:rPr>
        <w:t>Adaptability and agility</w:t>
      </w:r>
      <w:r>
        <w:t>: Foster a culture of adaptability and agility, enabling our business to respond to emerging trends, technologies, and market shifts.</w:t>
        <w:br/>
        <w:t xml:space="preserve">2. </w:t>
      </w:r>
      <w:r>
        <w:rPr>
          <w:b/>
        </w:rPr>
        <w:t>Continuous learning and innovation</w:t>
      </w:r>
      <w:r>
        <w:t>: Encourage ongoing learning, innovation, and R&amp;D, ensuring our business remains at the forefront of climate innovation and sustainable development.</w:t>
        <w:br/>
        <w:t xml:space="preserve">3. </w:t>
      </w:r>
      <w:r>
        <w:rPr>
          <w:b/>
        </w:rPr>
        <w:t>Diversification and risk management</w:t>
      </w:r>
      <w:r>
        <w:t>: Diversify our revenue streams and manage risks through strategic partnerships, collaborations, and investments, ensuring the long-term sustainability of our business.</w:t>
        <w:br/>
        <w:br/>
        <w:t>By embracing this Hybrid Crowdfunding and Shared Intellectual Property Model for Climate Innovation, our business will be well-positioned to navigate the challenges and opportunities presented by technological advancements, while promoting sustainable development, community engagement, and environmental responsibility.</w:t>
      </w:r>
    </w:p>
    <w:p>
      <w:pPr>
        <w:pStyle w:val="Subtitle"/>
      </w:pPr>
      <w:r>
        <w:t>X-3. Refining Brand Tone for Consistency</w:t>
      </w:r>
    </w:p>
    <w:p>
      <w:pPr/>
      <w:r/>
      <w:r>
        <w:rPr>
          <w:b/>
        </w:rPr>
        <w:t>Brand Tone Assessment and Refining for Sociology Sector</w:t>
      </w:r>
      <w:r>
        <w:br/>
        <w:br/>
        <w:t>As a radio scriptwriter and AI Assistant, our primary objective is to provide strategic and content generation support for patent applications in the Sociology sector. We aim to create a consistent and effective brand voice, particularly when collaborating with marketing team members or agencies, to convey our unique value proposition and mission.</w:t>
        <w:br/>
        <w:br/>
      </w:r>
      <w:r>
        <w:rPr>
          <w:b/>
        </w:rPr>
        <w:t>Current Brand Tone:</w:t>
      </w:r>
      <w:r>
        <w:br/>
        <w:br/>
        <w:t>Our current brand tone is informative, objective, and innovative, reflecting our expertise in AI-powered solutions for societal problems. However, to better resonate with our target audience in the Sociology sector, we need to refine our tone to be more empathetic, inclusive, and solutions-focused.</w:t>
        <w:br/>
        <w:br/>
      </w:r>
      <w:r>
        <w:rPr>
          <w:b/>
        </w:rPr>
        <w:t>Refined Brand Tone:</w:t>
      </w:r>
      <w:r>
        <w:br/>
        <w:br/>
        <w:t>Our refined brand tone is characterized by the following key attributes:</w:t>
        <w:br/>
        <w:br/>
        <w:t xml:space="preserve">1. </w:t>
      </w:r>
      <w:r>
        <w:rPr>
          <w:b/>
        </w:rPr>
        <w:t>Empathetic</w:t>
      </w:r>
      <w:r>
        <w:t>: We understand the complexities of societal problems and acknowledge the emotional impact on individuals and communities.</w:t>
        <w:br/>
        <w:t xml:space="preserve">2. </w:t>
      </w:r>
      <w:r>
        <w:rPr>
          <w:b/>
        </w:rPr>
        <w:t>Inclusive</w:t>
      </w:r>
      <w:r>
        <w:t>: We recognize the diversity of stakeholders involved in addressing societal issues and strive to engage with multiple perspectives and voices.</w:t>
        <w:br/>
        <w:t xml:space="preserve">3. </w:t>
      </w:r>
      <w:r>
        <w:rPr>
          <w:b/>
        </w:rPr>
        <w:t>Solutions-focused</w:t>
      </w:r>
      <w:r>
        <w:t>: We emphasize practical, innovative, and collaborative approaches to achieving triple-bottom-line solutions (social, environmental, and economic benefits).</w:t>
        <w:br/>
        <w:t xml:space="preserve">4. </w:t>
      </w:r>
      <w:r>
        <w:rPr>
          <w:b/>
        </w:rPr>
        <w:t>Collaborative</w:t>
      </w:r>
      <w:r>
        <w:t>: We facilitate global synergy and multi-stakeholder participation, recognizing that collective effort is essential for creating shared value and driving meaningful change.</w:t>
        <w:br/>
        <w:br/>
      </w:r>
      <w:r>
        <w:rPr>
          <w:b/>
        </w:rPr>
        <w:t>Ensuring Consistency and Effectiveness</w:t>
      </w:r>
      <w:r>
        <w:br/>
        <w:br/>
        <w:t>To maintain a consistent and effective brand voice, we will:</w:t>
        <w:br/>
        <w:br/>
        <w:t xml:space="preserve">1. </w:t>
      </w:r>
      <w:r>
        <w:rPr>
          <w:b/>
        </w:rPr>
        <w:t>Develop a Brand Style Guide</w:t>
      </w:r>
      <w:r>
        <w:t>: Create a comprehensive guide outlining our tone, language, and visual identity to ensure consistency across all marketing channels and materials.</w:t>
        <w:br/>
        <w:t xml:space="preserve">2. </w:t>
      </w:r>
      <w:r>
        <w:rPr>
          <w:b/>
        </w:rPr>
        <w:t>Establish Clear Messaging</w:t>
      </w:r>
      <w:r>
        <w:t>: Define our core messages and value propositions, highlighting our unique strengths and expertise in AI-powered solutions for societal problems.</w:t>
        <w:br/>
        <w:t xml:space="preserve">3. </w:t>
      </w:r>
      <w:r>
        <w:rPr>
          <w:b/>
        </w:rPr>
        <w:t>Train Marketing Team Members and Agencies</w:t>
      </w:r>
      <w:r>
        <w:t>: Provide thorough training and onboarding for new team members and agency partners, ensuring they understand our refined brand tone and messaging.</w:t>
        <w:br/>
        <w:t xml:space="preserve">4. </w:t>
      </w:r>
      <w:r>
        <w:rPr>
          <w:b/>
        </w:rPr>
        <w:t>Monitor and Evaluate</w:t>
      </w:r>
      <w:r>
        <w:t>: Regularly assess our brand voice and messaging across various channels, gathering feedback from stakeholders to refine and improve our approach as needed.</w:t>
        <w:br/>
        <w:br/>
      </w:r>
      <w:r>
        <w:rPr>
          <w:b/>
        </w:rPr>
        <w:t>Capstone Project Integration</w:t>
      </w:r>
      <w:r>
        <w:br/>
        <w:br/>
        <w:t>For the capstone project, "A capstone project where each student will help a real organization solve an existing societal problem by implementing practical knowledge to achieve a triple-bottom-line solution," we will:</w:t>
        <w:br/>
        <w:br/>
        <w:t xml:space="preserve">1. </w:t>
      </w:r>
      <w:r>
        <w:rPr>
          <w:b/>
        </w:rPr>
        <w:t>Align Project Goals with Brand Tone</w:t>
      </w:r>
      <w:r>
        <w:t>: Ensure that the project's objectives and outcomes reflect our refined brand tone, emphasizing empathy, inclusivity, and solutions-focused approaches.</w:t>
        <w:br/>
        <w:t xml:space="preserve">2. </w:t>
      </w:r>
      <w:r>
        <w:rPr>
          <w:b/>
        </w:rPr>
        <w:t>Collaborate with Students and Organizations</w:t>
      </w:r>
      <w:r>
        <w:t>: Foster close collaboration with students, organizations, and stakeholders to develop innovative, practical, and sustainable solutions that address pressing societal problems.</w:t>
        <w:br/>
        <w:t xml:space="preserve">3. </w:t>
      </w:r>
      <w:r>
        <w:rPr>
          <w:b/>
        </w:rPr>
        <w:t>Promote Shared Value Creation</w:t>
      </w:r>
      <w:r>
        <w:t>: Highlight the project's potential to create shared value for all stakeholders, including social, environmental, and economic benefits, aligning with our brand's focus on triple-bottom-line solutions.</w:t>
        <w:br/>
        <w:br/>
        <w:t>By refining our brand tone and ensuring consistency and effectiveness in our marketing efforts, we will establish a strong foundation for our business in the Sociology sector, facilitating global synergy, multi-stakeholder participation, and shared value creation.</w:t>
      </w:r>
    </w:p>
    <w:p>
      <w:pPr>
        <w:pStyle w:val="Subtitle"/>
      </w:pPr>
      <w:r>
        <w:t>X-4. Enhancing Customer Conversion Strategies</w:t>
      </w:r>
    </w:p>
    <w:p>
      <w:pPr/>
      <w:r/>
      <w:r>
        <w:rPr>
          <w:b/>
        </w:rPr>
        <w:t>Radio Script: "Unlocking Conversion in Hybrid Crowdfunding and Shared IP for Climate Innovation"</w:t>
      </w:r>
      <w:r>
        <w:br/>
        <w:br/>
      </w:r>
      <w:r>
        <w:rPr>
          <w:b/>
        </w:rPr>
        <w:t>Intro Music and Introduction</w:t>
      </w:r>
      <w:r>
        <w:br/>
        <w:br/>
        <w:t>Host: Welcome to "Innovate for Climate," the show where we explore the latest trends and strategies in climate innovation. I'm your host, [Name], and today we're discussing the Hybrid Crowdfunding and Shared Intellectual Property Model for Climate Innovation. Joining me is AI Assistant, ChatGPT, who will help us investigate why potential customers might not be converting into actual customers in the Sociology domain. Welcome, ChatGPT!</w:t>
        <w:br/>
        <w:br/>
        <w:t>ChatGPT: Thank you for having me. I'm excited to help analyze the challenges and propose actionable strategies to enhance customer conversion in this innovative space.</w:t>
        <w:br/>
        <w:br/>
      </w:r>
      <w:r>
        <w:rPr>
          <w:b/>
        </w:rPr>
        <w:t>Segment 1: Understanding the Challenges</w:t>
      </w:r>
      <w:r>
        <w:br/>
        <w:br/>
        <w:t>Host: Let's dive into the Hybrid Crowdfunding and Shared IP Model. What are the main reasons why potential customers might not be converting?</w:t>
        <w:br/>
        <w:br/>
        <w:t>ChatGPT: After analyzing the data, I've identified a few key challenges. Firstly, potential customers might be hesitant due to a lack of understanding about decentralized systems and shared intellectual property. Secondly, the complexity of climate innovation and the need for specialized expertise might be a barrier. Lastly, concerns about intellectual property management and community-driven innovation might be deterring potential customers.</w:t>
        <w:br/>
        <w:br/>
        <w:t>Host: That's really insightful. It sounds like there's a need for education and awareness about the benefits of this model.</w:t>
        <w:br/>
        <w:br/>
        <w:t>ChatGPT: Exactly. By providing educational resources and success stories, we can help build trust and confidence among potential customers.</w:t>
        <w:br/>
        <w:br/>
      </w:r>
      <w:r>
        <w:rPr>
          <w:b/>
        </w:rPr>
        <w:t>Segment 2: Lost Opportunities</w:t>
      </w:r>
      <w:r>
        <w:br/>
        <w:br/>
        <w:t>Host: What are some lost opportunities that we should be aware of?</w:t>
        <w:br/>
        <w:br/>
        <w:t>ChatGPT: One major lost opportunity is the failure to engage with the community and involve them in the innovation process. By not leveraging the collective expertise and passion of the community, we might be missing out on valuable ideas and contributions. Additionally, not providing clear guidelines and support for participants might lead to frustration and disengagement.</w:t>
        <w:br/>
        <w:br/>
        <w:t>Host: That's a great point. How can we address these lost opportunities and create a more engaging experience for participants?</w:t>
        <w:br/>
        <w:br/>
        <w:t>ChatGPT: We can create a more immersive experience by offering workshops, webinars, and online forums where participants can share their ideas, receive feedback, and learn from each other. By providing clear guidelines, templates, and mentorship, we can empower participants to take an active role in the innovation process.</w:t>
        <w:br/>
        <w:br/>
      </w:r>
      <w:r>
        <w:rPr>
          <w:b/>
        </w:rPr>
        <w:t>Segment 3: Actionable Strategies</w:t>
      </w:r>
      <w:r>
        <w:br/>
        <w:br/>
        <w:t>Host: What actionable strategies can we implement to enhance customer conversion?</w:t>
        <w:br/>
        <w:br/>
        <w:t>ChatGPT: Based on our analysis, here are some strategies to consider:</w:t>
        <w:br/>
        <w:br/>
        <w:t xml:space="preserve">1. </w:t>
      </w:r>
      <w:r>
        <w:rPr>
          <w:b/>
        </w:rPr>
        <w:t>Develop a comprehensive onboarding process</w:t>
      </w:r>
      <w:r>
        <w:t>: Provide educational resources, tutorials, and webinars to help participants understand the Hybrid Crowdfunding and Shared IP Model.</w:t>
        <w:br/>
        <w:t xml:space="preserve">2. </w:t>
      </w:r>
      <w:r>
        <w:rPr>
          <w:b/>
        </w:rPr>
        <w:t>Establish a community-driven platform</w:t>
      </w:r>
      <w:r>
        <w:t>: Create a dedicated online space for participants to share ideas, collaborate, and receive feedback.</w:t>
        <w:br/>
        <w:t xml:space="preserve">3. </w:t>
      </w:r>
      <w:r>
        <w:rPr>
          <w:b/>
        </w:rPr>
        <w:t>Offer incentives and recognition</w:t>
      </w:r>
      <w:r>
        <w:t>: Provide rewards, such as badges, certificates, or monetary incentives, to motivate participants and recognize their contributions.</w:t>
        <w:br/>
        <w:t xml:space="preserve">4. </w:t>
      </w:r>
      <w:r>
        <w:rPr>
          <w:b/>
        </w:rPr>
        <w:t>Foster partnerships and collaborations</w:t>
      </w:r>
      <w:r>
        <w:t>: Partner with organizations, research institutions, and industry experts to provide access to resources, expertise, and networks.</w:t>
        <w:br/>
        <w:t xml:space="preserve">5. </w:t>
      </w:r>
      <w:r>
        <w:rPr>
          <w:b/>
        </w:rPr>
        <w:t>Ensure transparent IP management</w:t>
      </w:r>
      <w:r>
        <w:t>: Establish clear guidelines and protocols for intellectual property management, ensuring that participants understand their rights and responsibilities.</w:t>
        <w:br/>
        <w:br/>
        <w:t>Host: These strategies are really practical and actionable. By implementing them, we can create a more engaging and supportive environment for participants.</w:t>
        <w:br/>
        <w:br/>
        <w:t>ChatGPT: Exactly. By addressing the challenges, lost opportunities, and providing a comprehensive support system, we can increase customer conversion and create a thriving community of climate innovators.</w:t>
        <w:br/>
        <w:br/>
      </w:r>
      <w:r>
        <w:rPr>
          <w:b/>
        </w:rPr>
        <w:t>Conclusion</w:t>
      </w:r>
      <w:r>
        <w:br/>
        <w:br/>
        <w:t>Host: Thank you, ChatGPT, for sharing your insights and expertise on the Hybrid Crowdfunding and Shared IP Model. By working together, we can unlock the potential of this innovative approach and drive climate solutions forward.</w:t>
        <w:br/>
        <w:br/>
        <w:t>ChatGPT: It was my pleasure. I'm excited to see the impact that this model can have on climate innovation and community-driven progress.</w:t>
        <w:br/>
        <w:br/>
      </w:r>
      <w:r>
        <w:rPr>
          <w:b/>
        </w:rPr>
        <w:t>Outro Music and Call to Action</w:t>
      </w:r>
      <w:r>
        <w:br/>
        <w:br/>
        <w:t>Host: If you're interested in learning more about the Hybrid Crowdfunding and Shared IP Model, visit our website for resources, webinars, and workshops. Join our community to stay updated on the latest developments and contribute to the conversation. Thanks for tuning in to "Innovate for Climate"!</w:t>
        <w:br/>
        <w:br/>
      </w:r>
      <w:r>
        <w:rPr>
          <w:b/>
        </w:rPr>
        <w:t>Participants gain expertise in:</w:t>
      </w:r>
      <w:r>
        <w:br/>
        <w:br/>
        <w:t xml:space="preserve">1. </w:t>
      </w:r>
      <w:r>
        <w:rPr>
          <w:b/>
        </w:rPr>
        <w:t>Decentralized systems</w:t>
      </w:r>
      <w:r>
        <w:t>: Understanding the principles and applications of decentralized systems in climate innovation.</w:t>
        <w:br/>
        <w:t xml:space="preserve">2. </w:t>
      </w:r>
      <w:r>
        <w:rPr>
          <w:b/>
        </w:rPr>
        <w:t>Climate solutions</w:t>
      </w:r>
      <w:r>
        <w:t>: Developing knowledge of climate-related challenges and innovative solutions.</w:t>
        <w:br/>
        <w:t xml:space="preserve">3. </w:t>
      </w:r>
      <w:r>
        <w:rPr>
          <w:b/>
        </w:rPr>
        <w:t>Ethical IP management</w:t>
      </w:r>
      <w:r>
        <w:t>: Learning about the importance of intellectual property management and ethical considerations in community-driven innovation.</w:t>
        <w:br/>
        <w:t xml:space="preserve">4. </w:t>
      </w:r>
      <w:r>
        <w:rPr>
          <w:b/>
        </w:rPr>
        <w:t>Community-driven innovation</w:t>
      </w:r>
      <w:r>
        <w:t>: Gaining experience in collaborative innovation, community engagement, and participatory design.</w:t>
        <w:br/>
        <w:br/>
        <w:t>By participating in this program, individuals can acquire a unique combination of skills and expertise, enabling them to drive climate innovation and create positive impact.</w:t>
      </w:r>
    </w:p>
    <w:p>
      <w:pPr>
        <w:pStyle w:val="Subtitle"/>
      </w:pPr>
      <w:r>
        <w:t>X-5. Optimizing Email Campaign Effectiveness</w:t>
      </w:r>
    </w:p>
    <w:p>
      <w:pPr/>
      <w:r/>
      <w:r>
        <w:rPr>
          <w:b/>
        </w:rPr>
        <w:t>Optimized Email Campaign for Sociology Market: "Triple-Bottom-Line Solutions"</w:t>
      </w:r>
      <w:r>
        <w:br/>
        <w:br/>
      </w:r>
      <w:r>
        <w:rPr>
          <w:b/>
        </w:rPr>
        <w:t>Campaign Objective:</w:t>
      </w:r>
      <w:r>
        <w:br/>
        <w:t>Increase effectiveness of email campaigns to promote the capstone project, "A capstone project where each student will help a real organization solve an existing societal problem by implementing practical knowledge to achieve a triple-bottom-line solution," among the sociology market, focusing on conversion and brand voice alignment.</w:t>
        <w:br/>
        <w:br/>
      </w:r>
      <w:r>
        <w:rPr>
          <w:b/>
        </w:rPr>
        <w:t>Current Email Copy Review:</w:t>
      </w:r>
      <w:r>
        <w:br/>
        <w:br/>
        <w:t xml:space="preserve">1. </w:t>
      </w:r>
      <w:r>
        <w:rPr>
          <w:b/>
        </w:rPr>
        <w:t>Subject Line:</w:t>
      </w:r>
      <w:r>
        <w:t xml:space="preserve"> "Join the Movement: Solve Societal Problems with Triple-Bottom-Line Solutions"</w:t>
        <w:br/>
        <w:t xml:space="preserve">2. </w:t>
      </w:r>
      <w:r>
        <w:rPr>
          <w:b/>
        </w:rPr>
        <w:t>Introduction:</w:t>
      </w:r>
      <w:r>
        <w:br/>
        <w:t>"Dear [Name],</w:t>
        <w:br/>
        <w:t>We invite you to participate in our capstone project, where students will apply practical knowledge to address existing societal issues, achieving a triple-bottom-line solution. This project aims to create a positive impact on people, planet, and profit."</w:t>
        <w:br/>
        <w:t xml:space="preserve">3. </w:t>
      </w:r>
      <w:r>
        <w:rPr>
          <w:b/>
        </w:rPr>
        <w:t>Call-to-Action (CTA):</w:t>
      </w:r>
      <w:r>
        <w:t xml:space="preserve"> "Register Now to learn more about the project and how you can get involved."</w:t>
        <w:br/>
        <w:t xml:space="preserve">4. </w:t>
      </w:r>
      <w:r>
        <w:rPr>
          <w:b/>
        </w:rPr>
        <w:t>Closing:</w:t>
      </w:r>
      <w:r>
        <w:t xml:space="preserve"> "Best regards, [Your Name]"</w:t>
        <w:br/>
        <w:br/>
      </w:r>
      <w:r>
        <w:rPr>
          <w:b/>
        </w:rPr>
        <w:t>Conversion Perspective Analysis:</w:t>
      </w:r>
      <w:r>
        <w:br/>
        <w:br/>
        <w:t xml:space="preserve">1. </w:t>
      </w:r>
      <w:r>
        <w:rPr>
          <w:b/>
        </w:rPr>
        <w:t>Subject Line:</w:t>
      </w:r>
      <w:r>
        <w:t xml:space="preserve"> The current subject line is attention-grabbing, but it may not be clear what the project entails. Consider adding a brief description or keyword, such as "Societal Impact Project."</w:t>
        <w:br/>
        <w:t xml:space="preserve">2. </w:t>
      </w:r>
      <w:r>
        <w:rPr>
          <w:b/>
        </w:rPr>
        <w:t>Introduction:</w:t>
      </w:r>
      <w:r>
        <w:t xml:space="preserve"> The introduction is informative, but it lacks a clear value proposition. Emphasize the benefits of participating in the project, such as "Gain hands-on experience in solving real-world problems" or "Contribute to creating a positive social impact."</w:t>
        <w:br/>
        <w:t xml:space="preserve">3. </w:t>
      </w:r>
      <w:r>
        <w:rPr>
          <w:b/>
        </w:rPr>
        <w:t>CTA:</w:t>
      </w:r>
      <w:r>
        <w:t xml:space="preserve"> The CTA is direct, but it may not be enticing enough. Consider using a more descriptive CTA, such as "Discover How You Can Make a Difference" or "Join the Movement to Create a Better Future."</w:t>
        <w:br/>
        <w:t xml:space="preserve">4. </w:t>
      </w:r>
      <w:r>
        <w:rPr>
          <w:b/>
        </w:rPr>
        <w:t>Closing:</w:t>
      </w:r>
      <w:r>
        <w:t xml:space="preserve"> The closing is polite, but it lacks a personal touch. Consider adding a personal note or a sense of urgency, such as "We look forward to collaborating with you to create a positive impact" or "Don't miss this opportunity to be part of something meaningful."</w:t>
        <w:br/>
        <w:br/>
      </w:r>
      <w:r>
        <w:rPr>
          <w:b/>
        </w:rPr>
        <w:t>Improvement Suggestions:</w:t>
      </w:r>
      <w:r>
        <w:br/>
        <w:br/>
        <w:t xml:space="preserve">1. </w:t>
      </w:r>
      <w:r>
        <w:rPr>
          <w:b/>
        </w:rPr>
        <w:t>Segmentation:</w:t>
      </w:r>
      <w:r>
        <w:t xml:space="preserve"> Segment the email list to target specific sociology professionals, such as researchers, academics, or practitioners, to increase relevance and engagement.</w:t>
        <w:br/>
        <w:t xml:space="preserve">2. </w:t>
      </w:r>
      <w:r>
        <w:rPr>
          <w:b/>
        </w:rPr>
        <w:t>Personalization:</w:t>
      </w:r>
      <w:r>
        <w:t xml:space="preserve"> Use personalization tokens, such as [Name], to address the recipient directly and create a sense of familiarity.</w:t>
        <w:br/>
        <w:t xml:space="preserve">3. </w:t>
      </w:r>
      <w:r>
        <w:rPr>
          <w:b/>
        </w:rPr>
        <w:t>Social Proof:</w:t>
      </w:r>
      <w:r>
        <w:t xml:space="preserve"> Add social proof, such as testimonials or success stories, to demonstrate the project's impact and credibility.</w:t>
        <w:br/>
        <w:t xml:space="preserve">4. </w:t>
      </w:r>
      <w:r>
        <w:rPr>
          <w:b/>
        </w:rPr>
        <w:t>Visuals:</w:t>
      </w:r>
      <w:r>
        <w:t xml:space="preserve"> Incorporate visuals, such as images or infographics, to break up the text and make the email more engaging.</w:t>
        <w:br/>
        <w:t xml:space="preserve">5. </w:t>
      </w:r>
      <w:r>
        <w:rPr>
          <w:b/>
        </w:rPr>
        <w:t>Urgency:</w:t>
      </w:r>
      <w:r>
        <w:t xml:space="preserve"> Create a sense of urgency by adding a deadline or a limited-time offer to encourage prompt action.</w:t>
        <w:br/>
        <w:br/>
      </w:r>
      <w:r>
        <w:rPr>
          <w:b/>
        </w:rPr>
        <w:t>Aligned Brand Voice:</w:t>
      </w:r>
      <w:r>
        <w:br/>
        <w:br/>
        <w:t xml:space="preserve">1. </w:t>
      </w:r>
      <w:r>
        <w:rPr>
          <w:b/>
        </w:rPr>
        <w:t>Tone:</w:t>
      </w:r>
      <w:r>
        <w:t xml:space="preserve"> Use a professional, yet approachable tone to convey expertise and friendliness.</w:t>
        <w:br/>
        <w:t xml:space="preserve">2. </w:t>
      </w:r>
      <w:r>
        <w:rPr>
          <w:b/>
        </w:rPr>
        <w:t>Language:</w:t>
      </w:r>
      <w:r>
        <w:t xml:space="preserve"> Employ language that is clear, concise, and free of jargon to ensure accessibility and understanding.</w:t>
        <w:br/>
        <w:t xml:space="preserve">3. </w:t>
      </w:r>
      <w:r>
        <w:rPr>
          <w:b/>
        </w:rPr>
        <w:t>Value Proposition:</w:t>
      </w:r>
      <w:r>
        <w:t xml:space="preserve"> Emphasize the project's unique value proposition, such as "Practical knowledge for a better world" or "Creating a positive impact through collaboration."</w:t>
        <w:br/>
        <w:br/>
      </w:r>
      <w:r>
        <w:rPr>
          <w:b/>
        </w:rPr>
        <w:t>Critical Analysis of Traditional Funding and IP Models:</w:t>
      </w:r>
      <w:r>
        <w:br/>
        <w:br/>
        <w:t xml:space="preserve">1. </w:t>
      </w:r>
      <w:r>
        <w:rPr>
          <w:b/>
        </w:rPr>
        <w:t>Traditional Funding Models:</w:t>
      </w:r>
      <w:r>
        <w:t xml:space="preserve"> These models often prioritize profit over social impact, which can limit the project's potential for creating a positive difference.</w:t>
        <w:br/>
        <w:t xml:space="preserve">2. </w:t>
      </w:r>
      <w:r>
        <w:rPr>
          <w:b/>
        </w:rPr>
        <w:t>Decentralized, Shared Approaches:</w:t>
      </w:r>
      <w:r>
        <w:t xml:space="preserve"> These approaches, such as open-source or collaborative funding, can increase accessibility, transparency, and community involvement, leading to more effective and sustainable solutions.</w:t>
        <w:br/>
        <w:t xml:space="preserve">3. </w:t>
      </w:r>
      <w:r>
        <w:rPr>
          <w:b/>
        </w:rPr>
        <w:t>Governance Challenges:</w:t>
      </w:r>
      <w:r>
        <w:t xml:space="preserve"> Decentralized approaches can pose governance challenges, such as ensuring accountability, security, and decision-making processes. To address these challenges, consider implementing blockchain-based solutions or participatory governance models.</w:t>
        <w:br/>
        <w:br/>
      </w:r>
      <w:r>
        <w:rPr>
          <w:b/>
        </w:rPr>
        <w:t>Problem-Solving for Governance Challenges:</w:t>
      </w:r>
      <w:r>
        <w:br/>
        <w:br/>
        <w:t xml:space="preserve">1. </w:t>
      </w:r>
      <w:r>
        <w:rPr>
          <w:b/>
        </w:rPr>
        <w:t>Blockchain-Based Solutions:</w:t>
      </w:r>
      <w:r>
        <w:t xml:space="preserve"> Utilize blockchain technology to create a transparent, secure, and decentralized platform for decision-making, funding, and project management.</w:t>
        <w:br/>
        <w:t xml:space="preserve">2. </w:t>
      </w:r>
      <w:r>
        <w:rPr>
          <w:b/>
        </w:rPr>
        <w:t>Participatory Governance Models:</w:t>
      </w:r>
      <w:r>
        <w:t xml:space="preserve"> Implement participatory governance models, such as decentralized autonomous organizations (DAOs), to ensure community involvement and collective decision-making.</w:t>
        <w:br/>
        <w:t xml:space="preserve">3. </w:t>
      </w:r>
      <w:r>
        <w:rPr>
          <w:b/>
        </w:rPr>
        <w:t>Hybrid Approaches:</w:t>
      </w:r>
      <w:r>
        <w:t xml:space="preserve"> Explore hybrid approaches, combining traditional funding models with decentralized, shared approaches, to balance financial sustainability with social impact and community engagement.</w:t>
        <w:br/>
        <w:br/>
      </w:r>
      <w:r>
        <w:rPr>
          <w:b/>
        </w:rPr>
        <w:t>Plan Outline:</w:t>
      </w:r>
      <w:r>
        <w:br/>
        <w:br/>
        <w:t>I. Introduction</w:t>
        <w:br/>
        <w:br/>
        <w:t>* Introduce the capstone project and its objective</w:t>
        <w:br/>
        <w:t>* Emphasize the importance of solving societal problems with triple-bottom-line solutions</w:t>
        <w:br/>
        <w:br/>
        <w:t>II. Problem Statement</w:t>
        <w:br/>
        <w:br/>
        <w:t>* Describe the limitations of traditional funding and IP models</w:t>
        <w:br/>
        <w:t>* Highlight the potential of decentralized, shared approaches for creating a positive impact</w:t>
        <w:br/>
        <w:br/>
        <w:t>III. Solution Overview</w:t>
        <w:br/>
        <w:br/>
        <w:t>* Present the optimized email campaign and its objectives</w:t>
        <w:br/>
        <w:t>* Outline the improvement suggestions and aligned brand voice</w:t>
        <w:br/>
        <w:br/>
        <w:t>IV. Governance Challenges and Solutions</w:t>
        <w:br/>
        <w:br/>
        <w:t>* Discuss the governance challenges associated with decentralized approaches</w:t>
        <w:br/>
        <w:t>* Introduce blockchain-based solutions and participatory governance models as potential solutions</w:t>
        <w:br/>
        <w:br/>
        <w:t>V. Conclusion</w:t>
        <w:br/>
        <w:br/>
        <w:t>* Summarize the optimized email campaign and its potential for increasing effectiveness in the sociology market</w:t>
        <w:br/>
        <w:t>* Emphasize the importance of collaborative, decentralized approaches for creating a positive impact in society.</w:t>
      </w:r>
    </w:p>
    <w:p>
      <w:pPr>
        <w:pStyle w:val="Subtitle"/>
      </w:pPr>
      <w:r>
        <w:t>X-6. Applying Prompts to Enhance Email Campaigns</w:t>
      </w:r>
    </w:p>
    <w:p>
      <w:pPr/>
      <w:r/>
      <w:r>
        <w:rPr>
          <w:b/>
        </w:rPr>
        <w:t>Email Campaign Enhancement Strategy: "Societal Impact through Sustainable Innovation"</w:t>
      </w:r>
      <w:r>
        <w:br/>
        <w:br/>
      </w:r>
      <w:r>
        <w:rPr>
          <w:b/>
        </w:rPr>
        <w:t>Introduction:</w:t>
      </w:r>
      <w:r>
        <w:br/>
        <w:t>As a radio scriptwriter and AI Assistant, I will provide a comprehensive plan to enhance email campaigns for a sociology-focused initiative, leveraging the concept of a capstone project that tackles real-world societal problems. Our goal is to accelerate climate innovation by promoting a transparent, collaborative, and decentralized ecosystem that transforms waste into wealth.</w:t>
        <w:br/>
        <w:br/>
      </w:r>
      <w:r>
        <w:rPr>
          <w:b/>
        </w:rPr>
        <w:t>Campaign Objective:</w:t>
      </w:r>
      <w:r>
        <w:br/>
        <w:t>The primary objective of this email campaign is to engage students, organizations, and stakeholders in a collaborative effort to develop innovative solutions for existing societal problems, while showcasing the potential of a triple-bottom-line approach (social, environmental, and economic benefits).</w:t>
        <w:br/>
        <w:br/>
      </w:r>
      <w:r>
        <w:rPr>
          <w:b/>
        </w:rPr>
        <w:t>Target Audience:</w:t>
      </w:r>
      <w:r>
        <w:br/>
        <w:br/>
        <w:t xml:space="preserve">1. </w:t>
      </w:r>
      <w:r>
        <w:rPr>
          <w:b/>
        </w:rPr>
        <w:t>Students:</w:t>
      </w:r>
      <w:r>
        <w:t xml:space="preserve"> sociology, environmental science, business, and engineering students interested in sustainability and social impact projects.</w:t>
        <w:br/>
        <w:t xml:space="preserve">2. </w:t>
      </w:r>
      <w:r>
        <w:rPr>
          <w:b/>
        </w:rPr>
        <w:t>Organizations:</w:t>
      </w:r>
      <w:r>
        <w:t xml:space="preserve"> non-profit, for-profit, and governmental institutions addressing societal problems and seeking innovative solutions.</w:t>
        <w:br/>
        <w:t xml:space="preserve">3. </w:t>
      </w:r>
      <w:r>
        <w:rPr>
          <w:b/>
        </w:rPr>
        <w:t>Stakeholders:</w:t>
      </w:r>
      <w:r>
        <w:t xml:space="preserve"> community leaders, entrepreneurs, and experts in sustainable development and social entrepreneurship.</w:t>
        <w:br/>
        <w:br/>
      </w:r>
      <w:r>
        <w:rPr>
          <w:b/>
        </w:rPr>
        <w:t>Email Campaign Structure:</w:t>
      </w:r>
      <w:r>
        <w:br/>
        <w:br/>
        <w:t xml:space="preserve">1. </w:t>
      </w:r>
      <w:r>
        <w:rPr>
          <w:b/>
        </w:rPr>
        <w:t>Introduction Email:</w:t>
      </w:r>
      <w:r>
        <w:t xml:space="preserve"> "Embracing Sustainable Innovation for Societal Impact"</w:t>
        <w:br/>
        <w:tab/>
        <w:t>* Introduce the capstone project concept and its objectives.</w:t>
        <w:br/>
        <w:tab/>
        <w:t>* Highlight the importance of collaborative problem-solving and the potential for triple-bottom-line solutions.</w:t>
        <w:br/>
        <w:t xml:space="preserve">2. </w:t>
      </w:r>
      <w:r>
        <w:rPr>
          <w:b/>
        </w:rPr>
        <w:t>Problem Statement Email:</w:t>
      </w:r>
      <w:r>
        <w:t xml:space="preserve"> "Transforming Waste into Wealth: A Call to Action"</w:t>
        <w:br/>
        <w:tab/>
        <w:t>* Present a pressing societal problem (e.g., waste management, climate change) and its implications.</w:t>
        <w:br/>
        <w:tab/>
        <w:t>* Encourage students and organizations to participate in the capstone project and contribute their expertise.</w:t>
        <w:br/>
        <w:t xml:space="preserve">3. </w:t>
      </w:r>
      <w:r>
        <w:rPr>
          <w:b/>
        </w:rPr>
        <w:t>Success Stories Email:</w:t>
      </w:r>
      <w:r>
        <w:t xml:space="preserve"> "Real-World Impact: Stories of Sustainable Innovation"</w:t>
        <w:br/>
        <w:tab/>
        <w:t>* Showcase successful case studies of organizations that have implemented sustainable solutions, achieving a triple-bottom-line impact.</w:t>
        <w:br/>
        <w:tab/>
        <w:t>* Highlight the benefits of collaborative problem-solving and the potential for replication and scaling.</w:t>
        <w:br/>
        <w:t xml:space="preserve">4. </w:t>
      </w:r>
      <w:r>
        <w:rPr>
          <w:b/>
        </w:rPr>
        <w:t>Call to Action Email:</w:t>
      </w:r>
      <w:r>
        <w:t xml:space="preserve"> "Join the Movement: Accelerating Climate Innovation through Democratized Funding and Intellectual Property"</w:t>
        <w:br/>
        <w:tab/>
        <w:t>* Invite students and organizations to participate in the capstone project and contribute to the development of innovative solutions.</w:t>
        <w:br/>
        <w:tab/>
        <w:t>* Provide information on the application process, deadlines, and required materials.</w:t>
        <w:br/>
        <w:t xml:space="preserve">5. </w:t>
      </w:r>
      <w:r>
        <w:rPr>
          <w:b/>
        </w:rPr>
        <w:t>Follow-up Email:</w:t>
      </w:r>
      <w:r>
        <w:t xml:space="preserve"> "Staying Connected: Updates and Opportunities for Collaboration"</w:t>
        <w:br/>
        <w:tab/>
        <w:t>* Share updates on the capstone project's progress, successes, and challenges.</w:t>
        <w:br/>
        <w:tab/>
        <w:t>* Encourage continued collaboration and knowledge-sharing among participants.</w:t>
        <w:br/>
        <w:br/>
      </w:r>
      <w:r>
        <w:rPr>
          <w:b/>
        </w:rPr>
        <w:t>Content Generation Strategy:</w:t>
      </w:r>
      <w:r>
        <w:br/>
        <w:br/>
        <w:t xml:space="preserve">1. </w:t>
      </w:r>
      <w:r>
        <w:rPr>
          <w:b/>
        </w:rPr>
        <w:t>Storytelling:</w:t>
      </w:r>
      <w:r>
        <w:t xml:space="preserve"> Use narrative techniques to convey the impact of sustainable innovation and the potential for triple-bottom-line solutions.</w:t>
        <w:br/>
        <w:t xml:space="preserve">2. </w:t>
      </w:r>
      <w:r>
        <w:rPr>
          <w:b/>
        </w:rPr>
        <w:t>Infographics:</w:t>
      </w:r>
      <w:r>
        <w:t xml:space="preserve"> Visualize data and statistics to illustrate the scope of societal problems and the benefits of collaborative problem-solving.</w:t>
        <w:br/>
        <w:t xml:space="preserve">3. </w:t>
      </w:r>
      <w:r>
        <w:rPr>
          <w:b/>
        </w:rPr>
        <w:t>Testimonials:</w:t>
      </w:r>
      <w:r>
        <w:t xml:space="preserve"> Share quotes, videos, or written testimonials from students, organizations, and stakeholders who have participated in similar projects or have expertise in sustainable innovation.</w:t>
        <w:br/>
        <w:t xml:space="preserve">4. </w:t>
      </w:r>
      <w:r>
        <w:rPr>
          <w:b/>
        </w:rPr>
        <w:t>Case Studies:</w:t>
      </w:r>
      <w:r>
        <w:t xml:space="preserve"> Develop in-depth analyses of successful sustainable innovation projects, highlighting the challenges, solutions, and outcomes.</w:t>
        <w:br/>
        <w:t xml:space="preserve">5. </w:t>
      </w:r>
      <w:r>
        <w:rPr>
          <w:b/>
        </w:rPr>
        <w:t>Blog Posts:</w:t>
      </w:r>
      <w:r>
        <w:t xml:space="preserve"> Create a series of blog posts that explore topics related to sustainable innovation, such as:</w:t>
        <w:br/>
        <w:tab/>
        <w:t>* The role of democratized funding and intellectual property in accelerating climate innovation.</w:t>
        <w:br/>
        <w:tab/>
        <w:t>* The importance of collaborative problem-solving in addressing societal problems.</w:t>
        <w:br/>
        <w:tab/>
        <w:t>* The potential for triple-bottom-line solutions in transforming waste into wealth.</w:t>
        <w:br/>
        <w:br/>
      </w:r>
      <w:r>
        <w:rPr>
          <w:b/>
        </w:rPr>
        <w:t xml:space="preserve"> Brand Voice:</w:t>
      </w:r>
      <w:r>
        <w:br/>
        <w:t>Our brand voice is characterized by:</w:t>
        <w:br/>
        <w:br/>
        <w:t xml:space="preserve">1. </w:t>
      </w:r>
      <w:r>
        <w:rPr>
          <w:b/>
        </w:rPr>
        <w:t>Passion:</w:t>
      </w:r>
      <w:r>
        <w:t xml:space="preserve"> We are driven by a desire to create positive social and environmental impact.</w:t>
        <w:br/>
        <w:t xml:space="preserve">2. </w:t>
      </w:r>
      <w:r>
        <w:rPr>
          <w:b/>
        </w:rPr>
        <w:t>Collaboration:</w:t>
      </w:r>
      <w:r>
        <w:t xml:space="preserve"> We believe in the power of collective action and knowledge-sharing.</w:t>
        <w:br/>
        <w:t xml:space="preserve">3. </w:t>
      </w:r>
      <w:r>
        <w:rPr>
          <w:b/>
        </w:rPr>
        <w:t>Innovation:</w:t>
      </w:r>
      <w:r>
        <w:t xml:space="preserve"> We are committed to exploring new solutions and approaches to address societal problems.</w:t>
        <w:br/>
        <w:t xml:space="preserve">4. </w:t>
      </w:r>
      <w:r>
        <w:rPr>
          <w:b/>
        </w:rPr>
        <w:t>Transparency:</w:t>
      </w:r>
      <w:r>
        <w:t xml:space="preserve"> We value openness and accountability in all our interactions and decision-making processes.</w:t>
        <w:br/>
        <w:t xml:space="preserve">5. </w:t>
      </w:r>
      <w:r>
        <w:rPr>
          <w:b/>
        </w:rPr>
        <w:t>Empathy:</w:t>
      </w:r>
      <w:r>
        <w:t xml:space="preserve"> We understand the complexities and challenges faced by our stakeholders and strive to provide supportive and inclusive environments.</w:t>
        <w:br/>
        <w:br/>
      </w:r>
      <w:r>
        <w:rPr>
          <w:b/>
        </w:rPr>
        <w:t>Conclusion:</w:t>
      </w:r>
      <w:r>
        <w:br/>
        <w:t>By applying this email campaign enhancement strategy, we can create a compelling narrative that showcases the potential of sustainable innovation and collaborative problem-solving in addressing societal problems. By leveraging storytelling, infographics, testimonials, case studies, and blog posts, we can engage our target audience, promote our brand voice, and accelerate climate innovation through democratized funding and intellectual property.</w:t>
      </w:r>
    </w:p>
    <w:p>
      <w:pPr>
        <w:pStyle w:val="Subtitle"/>
      </w:pPr>
      <w:r>
        <w:t>Episodes Presentation: A draft for publishing via internet:</w:t>
      </w:r>
    </w:p>
    <w:p>
      <w:pPr/>
      <w:r/>
      <w:r>
        <w:rPr>
          <w:b/>
        </w:rPr>
        <w:t>Draft Radio Script: "Hybrid Crowdfunding and Shared Intellectual Property Model for Climate Innovation"</w:t>
      </w:r>
      <w:r>
        <w:br/>
        <w:br/>
      </w:r>
      <w:r>
        <w:rPr>
          <w:b/>
        </w:rPr>
        <w:t>INTRO</w:t>
      </w:r>
      <w:r>
        <w:br/>
        <w:br/>
        <w:t>[Upbeat background music starts playing. The host, a lively and engaging voice, introduces the topic.]</w:t>
        <w:br/>
        <w:br/>
        <w:t>Host: "Welcome to 'Innovate for the Planet,' the podcast where we explore cutting-edge ideas for a sustainable future. I'm your host, [Name], and today we're going to talk about a revolutionary approach to climate innovation: a hybrid crowdfunding and shared intellectual property model. Joining me are experts in game theory and climate innovation, who will share their insights on how this model can accelerate the development of climate solutions. Let's dive in!"</w:t>
        <w:br/>
        <w:br/>
      </w:r>
      <w:r>
        <w:rPr>
          <w:b/>
        </w:rPr>
        <w:t>SEGMENT 1: INTRODUCTION TO HYBRID CROWDFUNDING</w:t>
      </w:r>
      <w:r>
        <w:br/>
        <w:br/>
        <w:t>[Music transitions to a softer, more explanatory tone.]</w:t>
        <w:br/>
        <w:br/>
        <w:t>Host: "So, what is hybrid crowdfunding? Simply put, it's a combination of traditional crowdfunding, where individuals contribute small amounts of money to support a project, and more traditional funding methods, like venture capital or grants. This hybrid approach allows climate innovators to access a broader range of funding sources and reduce their financial risks."</w:t>
        <w:br/>
        <w:br/>
        <w:t>Expert 1: "That's right. By combining crowdfunding with other funding sources, innovators can tap into a larger pool of resources, including institutional investors, governments, and philanthropic organizations. This can help scale up climate solutions more quickly and effectively."</w:t>
        <w:br/>
        <w:br/>
      </w:r>
      <w:r>
        <w:rPr>
          <w:b/>
        </w:rPr>
        <w:t>SEGMENT 2: SHARED INTELLECTUAL PROPERTY MODEL</w:t>
      </w:r>
      <w:r>
        <w:br/>
        <w:br/>
        <w:t>[Music transitions to a more dynamic, idea-generating tone.]</w:t>
        <w:br/>
        <w:br/>
        <w:t>Host: "Now, let's talk about the shared intellectual property model. This is where things get really interesting. By sharing IP, climate innovators can collaborate more easily, reduce duplication of efforts, and accelerate the development of new technologies."</w:t>
        <w:br/>
        <w:br/>
        <w:t>Expert 2: "Game theory comes into play here. When innovators share their IP, they can create a cooperative environment where everyone benefits from the collective progress. This can lead to a snowball effect, where more and more innovators join the collaborative effort, driving innovation and reducing costs."</w:t>
        <w:br/>
        <w:br/>
      </w:r>
      <w:r>
        <w:rPr>
          <w:b/>
        </w:rPr>
        <w:t>SEGMENT 3: GAME THEORY IN ACTION</w:t>
      </w:r>
      <w:r>
        <w:br/>
        <w:br/>
        <w:t>[Music transitions to a more analytical, problem-solving tone.]</w:t>
        <w:br/>
        <w:br/>
        <w:t>Host: "So, how does game theory apply to this hybrid crowdfunding and shared IP model? Our experts will walk us through some of the key concepts, such as the prisoner's dilemma and the tragedy of the commons."</w:t>
        <w:br/>
        <w:br/>
        <w:t>Expert 3: "In the context of climate innovation, the prisoner's dilemma suggests that individual innovators may be tempted to keep their IP proprietary, even if it means slowing down the overall pace of innovation. However, by sharing IP and collaborating, innovators can create a mutually beneficial environment where everyone wins."</w:t>
        <w:br/>
        <w:br/>
      </w:r>
      <w:r>
        <w:rPr>
          <w:b/>
        </w:rPr>
        <w:t>SEGMENT 4: CASE STUDIES AND SUCCESS STORIES</w:t>
      </w:r>
      <w:r>
        <w:br/>
        <w:br/>
        <w:t>[Music transitions to a more inspirational, success-story tone.]</w:t>
        <w:br/>
        <w:br/>
        <w:t>Host: "Let's look at some real-world examples of hybrid crowdfunding and shared IP in action. We have some amazing case studies to share, from renewable energy to sustainable agriculture."</w:t>
        <w:br/>
        <w:br/>
        <w:t>Expert 1: "One of our favorite examples is a crowdfunding campaign for a community solar project. By sharing the IP and collaborating with local stakeholders, the project was able to raise funds and implement the solar array much more quickly and efficiently than traditional methods."</w:t>
        <w:br/>
        <w:br/>
      </w:r>
      <w:r>
        <w:rPr>
          <w:b/>
        </w:rPr>
        <w:t>CONCLUSION</w:t>
      </w:r>
      <w:r>
        <w:br/>
        <w:br/>
        <w:t>[Music transitions to a final, wrap-up tone.]</w:t>
        <w:br/>
        <w:br/>
        <w:t>Host: "And that's a wrap! Hybrid crowdfunding and shared intellectual property models are revolutionizing the way we approach climate innovation. By combining crowdfunding with traditional funding sources and sharing IP, innovators can accelerate the development of climate solutions and create a more sustainable future. Thanks to our experts for joining us today and sharing their insights on this exciting topic."</w:t>
        <w:br/>
        <w:br/>
        <w:t>[Outro music starts playing, and the host provides a final call to action.]</w:t>
        <w:br/>
        <w:br/>
        <w:t>Host: "If you're interested in learning more about hybrid crowdfunding and shared IP models, check out our show notes and resources on our website. And if you have a climate innovation project or idea, share it with us on social media using the hashtag #InnovateForThePlanet. Until next time, thanks for tuning in!"</w:t>
        <w:br/>
        <w:br/>
        <w:t>[Outro music continues to play until the end of the episode.]</w:t>
      </w:r>
    </w:p>
    <w:p>
      <w:pPr>
        <w:pStyle w:val="Subtitle"/>
      </w:pPr>
      <w:r>
        <w:t>P-1. Write a sensational press release for this</w:t>
      </w:r>
    </w:p>
    <w:p>
      <w:pPr/>
      <w:r/>
      <w:r>
        <w:rPr>
          <w:b/>
        </w:rPr>
        <w:t>FOR IMMEDIATE RELEASE</w:t>
      </w:r>
      <w:r>
        <w:br/>
        <w:br/>
      </w:r>
      <w:r>
        <w:rPr>
          <w:b/>
        </w:rPr>
        <w:t>Revolutionary Hybrid Crowdfunding Model to Tackle Climate Change</w:t>
      </w:r>
      <w:r>
        <w:br/>
        <w:br/>
        <w:t>[City, Date] - In a groundbreaking effort to combat climate change, a pioneering project has been unveiled, introducing a hybrid crowdfunding and shared intellectual property model that promises to accelerate climate innovation. This innovative approach integrates decentralized governance, open-source principles, and a cutting-edge blockchain-based funding mechanism, poised to transform the way we tackle environmental challenges.</w:t>
        <w:br/>
        <w:br/>
      </w:r>
      <w:r>
        <w:rPr>
          <w:b/>
        </w:rPr>
        <w:t>"Climate Champions" - A New Era in Collaborative Innovation</w:t>
      </w:r>
      <w:r>
        <w:br/>
        <w:br/>
        <w:t>The project, dubbed "Climate Champions," is set to revolutionize the fight against climate change by leveraging the power of collective action and shared knowledge. By combining hybrid crowdfunding with shared intellectual property, this model empowers individuals, organizations, and governments to collaborate on climate-focused projects, fostering a global community of innovators and changemakers.</w:t>
        <w:br/>
        <w:br/>
      </w:r>
      <w:r>
        <w:rPr>
          <w:b/>
        </w:rPr>
        <w:t>Key Components of the Climate Champions Model:</w:t>
      </w:r>
      <w:r>
        <w:br/>
        <w:br/>
        <w:t xml:space="preserve">1. </w:t>
      </w:r>
      <w:r>
        <w:rPr>
          <w:b/>
        </w:rPr>
        <w:t>Decentralized Governance</w:t>
      </w:r>
      <w:r>
        <w:t>: A blockchain-based platform ensures transparent, secure, and community-driven decision-making, allowing stakeholders to contribute to the project's direction and development.</w:t>
        <w:br/>
        <w:t xml:space="preserve">2. </w:t>
      </w:r>
      <w:r>
        <w:rPr>
          <w:b/>
        </w:rPr>
        <w:t>Open-Source Principles</w:t>
      </w:r>
      <w:r>
        <w:t>: Climate Champions adopts an open-source approach, making project IP and research publicly accessible, promoting collaboration, and accelerating innovation.</w:t>
        <w:br/>
        <w:t xml:space="preserve">3. </w:t>
      </w:r>
      <w:r>
        <w:rPr>
          <w:b/>
        </w:rPr>
        <w:t>Blockchain-Based Funding Mechanism</w:t>
      </w:r>
      <w:r>
        <w:t>: A unique, distributed ledger technology enables secure, efficient, and transparent funding, ensuring that resources are allocated effectively and that contributors are rewarded fairly.</w:t>
        <w:br/>
        <w:t xml:space="preserve">4. </w:t>
      </w:r>
      <w:r>
        <w:rPr>
          <w:b/>
        </w:rPr>
        <w:t>Waste-to-Resource Conversion</w:t>
      </w:r>
      <w:r>
        <w:t>: The project focuses on transforming waste into valuable resources, promoting a circular economy and reducing the environmental impact of human activity.</w:t>
        <w:br/>
        <w:br/>
      </w:r>
      <w:r>
        <w:rPr>
          <w:b/>
        </w:rPr>
        <w:t>Game-Changing Impact</w:t>
      </w:r>
      <w:r>
        <w:br/>
        <w:br/>
        <w:t>The Climate Champions project has the potential to:</w:t>
        <w:br/>
        <w:br/>
        <w:t xml:space="preserve">1. </w:t>
      </w:r>
      <w:r>
        <w:rPr>
          <w:b/>
        </w:rPr>
        <w:t>Unlock Global Collaboration</w:t>
      </w:r>
      <w:r>
        <w:t>: By providing a platform for international cooperation, Climate Champions can facilitate the sharing of knowledge, expertise, and resources, amplifying the impact of climate initiatives.</w:t>
        <w:br/>
        <w:t xml:space="preserve">2. </w:t>
      </w:r>
      <w:r>
        <w:rPr>
          <w:b/>
        </w:rPr>
        <w:t>Foster Ethical Knowledge Transfer</w:t>
      </w:r>
      <w:r>
        <w:t>: The open-source and shared IP approach ensures that climate innovations are accessible and beneficial to all, promoting equitable and sustainable development.</w:t>
        <w:br/>
        <w:t xml:space="preserve">3. </w:t>
      </w:r>
      <w:r>
        <w:rPr>
          <w:b/>
        </w:rPr>
        <w:t>Accelerate Climate Innovation</w:t>
      </w:r>
      <w:r>
        <w:t>: By leveraging the power of hybrid crowdfunding and blockchain technology, Climate Champions can streamline funding, reduce costs, and increase the speed of climate-focused project development.</w:t>
        <w:br/>
        <w:br/>
      </w:r>
      <w:r>
        <w:rPr>
          <w:b/>
        </w:rPr>
        <w:t>Join the Movement</w:t>
      </w:r>
      <w:r>
        <w:br/>
        <w:br/>
        <w:t>The Climate Champions project invites innovators, entrepreneurs, policymakers, and environmentally conscious individuals to participate in this groundbreaking initiative. Together, we can harness the power of collective action and cutting-edge technology to create a more sustainable future.</w:t>
        <w:br/>
        <w:br/>
      </w:r>
      <w:r>
        <w:rPr>
          <w:b/>
        </w:rPr>
        <w:t>Quote from the Project Lead</w:t>
      </w:r>
      <w:r>
        <w:br/>
        <w:br/>
        <w:t>"Climate Champions represents a paradigm shift in climate innovation, providing a platform for global collaboration, knowledge sharing, and sustainable development. We believe that by working together and leveraging the latest technologies, we can create a better future for all and ensure a livable planet for generations to come."</w:t>
        <w:br/>
        <w:br/>
      </w:r>
      <w:r>
        <w:rPr>
          <w:b/>
        </w:rPr>
        <w:t>Contact Information</w:t>
      </w:r>
      <w:r>
        <w:br/>
        <w:br/>
        <w:t>To learn more about Climate Champions and how to get involved, please visit our website: [website URL]. Join the conversation on social media using the hashtag #ClimateChampions and follow us on Twitter: [Twitter handle].</w:t>
        <w:br/>
        <w:br/>
      </w:r>
      <w:r>
        <w:rPr>
          <w:b/>
        </w:rPr>
        <w:t>About Climate Champions</w:t>
      </w:r>
      <w:r>
        <w:br/>
        <w:br/>
        <w:t>Climate Champions is a pioneering hybrid crowdfunding and shared intellectual property model designed to accelerate climate innovation. Our mission is to harness the power of collective action, open-source principles, and blockchain technology to transform waste into valuable resources, fostering global collaboration and ethical knowledge transfer.</w:t>
        <w:br/>
        <w:br/>
      </w:r>
      <w:r>
        <w:rPr>
          <w:b/>
        </w:rPr>
        <w:t>Media Contact</w:t>
      </w:r>
      <w:r>
        <w:br/>
        <w:br/>
        <w:t>[Name]</w:t>
        <w:br/>
        <w:t>[Email]</w:t>
        <w:br/>
        <w:t>[Phone]</w:t>
        <w:br/>
        <w:br/>
        <w:t xml:space="preserve">### </w:t>
        <w:br/>
        <w:br/>
        <w:t xml:space="preserve">Note to editor: </w:t>
        <w:br/>
        <w:br/>
        <w:t xml:space="preserve">For high-resolution images, interview requests, or further information, please contact [Name] at [Email] or [Phone]. </w:t>
        <w:br/>
        <w:br/>
        <w:t xml:space="preserve">### </w:t>
        <w:br/>
        <w:br/>
      </w:r>
      <w:r>
        <w:rPr>
          <w:b/>
        </w:rPr>
        <w:t>*</w:t>
      </w:r>
    </w:p>
    <w:p>
      <w:pPr>
        <w:pStyle w:val="Subtitle"/>
      </w:pPr>
      <w:r>
        <w:t>P-2. Make this more persuasive</w:t>
      </w:r>
    </w:p>
    <w:p>
      <w:pPr/>
      <w:r>
        <w:t>Here's a persuasive radio script on the topic of Hybrid Crowdfunding and Shared Intellectual Property Model for Climate Innovation:</w:t>
        <w:br/>
        <w:br/>
      </w:r>
      <w:r>
        <w:rPr>
          <w:b/>
        </w:rPr>
        <w:t>Title:</w:t>
      </w:r>
      <w:r>
        <w:t xml:space="preserve"> "Revolutionizing Climate Innovation: The Power of Hybrid Crowdfunding and Shared Intellectual Property"</w:t>
        <w:br/>
        <w:br/>
      </w:r>
      <w:r>
        <w:rPr>
          <w:b/>
        </w:rPr>
        <w:t>Intro Music:</w:t>
      </w:r>
      <w:r>
        <w:t xml:space="preserve"> (Upbeat, futuristic tune)</w:t>
        <w:br/>
        <w:br/>
      </w:r>
      <w:r>
        <w:rPr>
          <w:b/>
        </w:rPr>
        <w:t>Host:</w:t>
      </w:r>
      <w:r>
        <w:t xml:space="preserve"> "Welcome to 'Sustainable Future', the show where we explore the latest innovations and solutions for a greener tomorrow. I'm your host, [Name], and today we're going to talk about a game-changing approach to climate innovation. Imagine a world where waste is transformed into valuable resources, and global collaboration is the driving force behind it. Sounds like science fiction, but it's not. Our guest today is here to introduce a pioneering hybrid crowdfunding and shared intellectual property model that's set to revolutionize the way we tackle climate change. Welcome to the show!"</w:t>
        <w:br/>
        <w:br/>
      </w:r>
      <w:r>
        <w:rPr>
          <w:b/>
        </w:rPr>
        <w:t>Guest:</w:t>
      </w:r>
      <w:r>
        <w:t xml:space="preserve"> "Thanks for having me. Yes, our project combines the power of decentralized governance, open-source principles, and blockchain-based funding to create a unique ecosystem that fosters climate innovation. By sharing intellectual property and resources, we can accelerate the development of sustainable solutions and make them accessible to everyone."</w:t>
        <w:br/>
        <w:br/>
      </w:r>
      <w:r>
        <w:rPr>
          <w:b/>
        </w:rPr>
        <w:t>Host:</w:t>
      </w:r>
      <w:r>
        <w:t xml:space="preserve"> "That sounds amazing. Can you explain how this hybrid crowdfunding model works?"</w:t>
        <w:br/>
        <w:br/>
      </w:r>
      <w:r>
        <w:rPr>
          <w:b/>
        </w:rPr>
        <w:t>Guest:</w:t>
      </w:r>
      <w:r>
        <w:t xml:space="preserve"> "Sure. Traditional crowdfunding platforms often rely on a centralized authority to manage funds and governance. Our model uses blockchain technology to create a decentralized, transparent, and secure funding mechanism. This allows us to allocate resources more efficiently and ensure that every contributor has a say in the project's direction. Additionally, by sharing intellectual property, we encourage collaboration and prevent the duplication of efforts, which can lead to significant cost savings and accelerated innovation."</w:t>
        <w:br/>
        <w:br/>
      </w:r>
      <w:r>
        <w:rPr>
          <w:b/>
        </w:rPr>
        <w:t>Host:</w:t>
      </w:r>
      <w:r>
        <w:t xml:space="preserve"> "I see. And how does this model address the issue of waste management?"</w:t>
        <w:br/>
        <w:br/>
      </w:r>
      <w:r>
        <w:rPr>
          <w:b/>
        </w:rPr>
        <w:t>Guest:</w:t>
      </w:r>
      <w:r>
        <w:t xml:space="preserve"> "Our platform focuses on transforming waste into valuable resources. By leveraging the collective knowledge and expertise of our community, we can develop innovative solutions that not only reduce waste but also create new economic opportunities. For example, we're currently working on a project that converts plastic waste into sustainable building materials. It's a win-win situation: we reduce waste, create jobs, and provide affordable housing solutions."</w:t>
        <w:br/>
        <w:br/>
      </w:r>
      <w:r>
        <w:rPr>
          <w:b/>
        </w:rPr>
        <w:t>Host:</w:t>
      </w:r>
      <w:r>
        <w:t xml:space="preserve"> "That's incredible. And what about the role of blockchain technology in all this?"</w:t>
        <w:br/>
        <w:br/>
      </w:r>
      <w:r>
        <w:rPr>
          <w:b/>
        </w:rPr>
        <w:t>Guest:</w:t>
      </w:r>
      <w:r>
        <w:t xml:space="preserve"> "Blockchain is the backbone of our platform. It ensures the transparency, security, and integrity of our funding mechanism, as well as the ownership and management of intellectual property. By using smart contracts, we can automate the allocation of resources and rewards, making the entire process more efficient and trustworthy."</w:t>
        <w:br/>
        <w:br/>
      </w:r>
      <w:r>
        <w:rPr>
          <w:b/>
        </w:rPr>
        <w:t>Host:</w:t>
      </w:r>
      <w:r>
        <w:t xml:space="preserve"> "I'm impressed. This project has the potential to make a significant impact on climate innovation. What's the next step, and how can our listeners get involved?"</w:t>
        <w:br/>
        <w:br/>
      </w:r>
      <w:r>
        <w:rPr>
          <w:b/>
        </w:rPr>
        <w:t>Guest:</w:t>
      </w:r>
      <w:r>
        <w:t xml:space="preserve"> "We're currently in the crowdfunding phase, and we invite everyone to join our community and contribute to our mission. Whether you're a researcher, entrepreneur, or simply a concerned citizen, you can participate in our platform and help us create a more sustainable future. Visit our website to learn more and get involved."</w:t>
        <w:br/>
        <w:br/>
      </w:r>
      <w:r>
        <w:rPr>
          <w:b/>
        </w:rPr>
        <w:t>Outro Music:</w:t>
      </w:r>
      <w:r>
        <w:t xml:space="preserve"> (Inspiring, uplifting tune)</w:t>
        <w:br/>
        <w:br/>
      </w:r>
      <w:r>
        <w:rPr>
          <w:b/>
        </w:rPr>
        <w:t>Host:</w:t>
      </w:r>
      <w:r>
        <w:t xml:space="preserve"> "Thanks for tuning in to this episode of 'Sustainable Future'. Our guest has shown us that by combining hybrid crowdfunding, shared intellectual property, and blockchain technology, we can unlock a new era of climate innovation. Join the movement and be part of the solution. Until next time, stay sustainable and keep exploring!"</w:t>
        <w:br/>
        <w:br/>
      </w:r>
      <w:r>
        <w:rPr>
          <w:b/>
        </w:rPr>
        <w:t>Call to Action:</w:t>
      </w:r>
      <w:r>
        <w:t xml:space="preserve"> "Visit our website at [website URL] to learn more about the Hybrid Crowdfunding and Shared Intellectual Property Model for Climate Innovation. Join our community and contribute to a sustainable future. Together, we can make a difference!"</w:t>
      </w:r>
    </w:p>
    <w:p>
      <w:pPr>
        <w:pStyle w:val="Subtitle"/>
      </w:pPr>
      <w:r>
        <w:t>P-3. 3 tweets about this Report:</w:t>
      </w:r>
    </w:p>
    <w:p>
      <w:pPr/>
      <w:r>
        <w:t>Here are three Twitter post options as a radio scriptwriter in the advertisement field, based on the topic "Hybrid Crowdfunding and Shared Intellectual Property Model for Climate Innovation" and related to Game Theory:</w:t>
        <w:br/>
        <w:br/>
      </w:r>
      <w:r>
        <w:rPr>
          <w:b/>
        </w:rPr>
        <w:t>Tweet 1</w:t>
      </w:r>
      <w:r>
        <w:br/>
        <w:t>Game-changing innovation alert! Discover how our pioneering hybrid crowdfunding &amp; shared IP model is revolutionizing climate innovation. By integrating decentralized governance, open-source principles, &amp; blockchain-based funding, we're transforming waste into valuable resources #ClimateInnovation #GameTheory</w:t>
        <w:br/>
        <w:br/>
      </w:r>
      <w:r>
        <w:rPr>
          <w:b/>
        </w:rPr>
        <w:t>Tweet 2</w:t>
      </w:r>
      <w:r>
        <w:br/>
        <w:t>Collaboration is key to unlocking climate solutions! Our hybrid crowdfunding &amp; shared IP model brings together global innovators, leveraging game theory to drive ethical knowledge transfer &amp; accelerate climate innovation. Join the movement! #ClimateAction #HybridCrowdfunding</w:t>
        <w:br/>
        <w:br/>
      </w:r>
      <w:r>
        <w:rPr>
          <w:b/>
        </w:rPr>
        <w:t>Tweet 3</w:t>
      </w:r>
      <w:r>
        <w:br/>
        <w:t>Did you know? Our blockchain-based funding mechanism is designed to incentivize climate innovation, using game theory to align individual interests with collective goals. Learn more about our pioneering hybrid crowdfunding &amp; shared IP model, transforming the future of climate innovation #GameTheory #Sustainability</w:t>
      </w:r>
    </w:p>
    <w:p>
      <w:pPr>
        <w:pStyle w:val="Subtitle"/>
      </w:pPr>
      <w:r>
        <w:t>P-4. 3 Instagram Post about this Report:</w:t>
      </w:r>
    </w:p>
    <w:p>
      <w:pPr/>
      <w:r>
        <w:t>Here are 3 Instagram post ideas as a radio scriptwriter in the advertisement field, based on the topic of "Hybrid Crowdfunding and Shared Intellectual Property Model for Climate Innovation" and the related description:</w:t>
        <w:br/>
        <w:br/>
      </w:r>
      <w:r>
        <w:rPr>
          <w:b/>
        </w:rPr>
        <w:t>Post 1: Introduction to Climate Innovation</w:t>
      </w:r>
      <w:r>
        <w:br/>
        <w:t>Exciting news! We're diving into the world of climate innovation, where creativity meets sustainability. Introducing a revolutionary hybrid crowdfunding and shared intellectual property model that's changing the game! This pioneering approach combines decentralized governance, open-source principles, and blockchain-based funding to turn waste into valuable resources. Stay tuned for more insights on how this innovative model is transforming the future of climate action! #ClimateInnovation #HybridCrowdfunding #SharedIP</w:t>
        <w:br/>
        <w:br/>
      </w:r>
      <w:r>
        <w:rPr>
          <w:b/>
        </w:rPr>
        <w:t>Post 2: The Power of Collaboration</w:t>
      </w:r>
      <w:r>
        <w:br/>
        <w:t>Did you know that collaboration can be a powerful driver of climate innovation? Our hybrid crowdfunding and shared intellectual property model is designed to foster global collaboration and ethical knowledge transfer. By working together, we can accelerate the development of sustainable solutions and create a better future for all. Join the movement and learn more about how this groundbreaking approach is transforming the way we tackle climate change! #ClimateAction #Collaboration #Innovation</w:t>
        <w:br/>
        <w:br/>
      </w:r>
      <w:r>
        <w:rPr>
          <w:b/>
        </w:rPr>
        <w:t>Post 3: Turning Waste into Resources</w:t>
      </w:r>
      <w:r>
        <w:br/>
        <w:t>Imagine a world where waste is no longer a problem, but a valuable resource. Our hybrid crowdfunding and shared intellectual property model is making this vision a reality! By leveraging blockchain-based funding and open-source principles, we're transforming waste into valuable resources and promoting a more circular economy. Tune in to learn more about this revolutionary approach and how you can be a part of the climate innovation revolution! #CircularEconomy #WasteToWealth #ClimateInnovation</w:t>
        <w:br/>
        <w:br/>
        <w:t>These posts aim to introduce the concept of hybrid crowdfunding and shared intellectual property model for climate innovation, highlight the importance of collaboration, and showcase the potential of transforming waste into valuable resources. As a radio scriptwriter, I would use engaging language and creative storytelling techniques to bring these ideas to life and inspire action on Instagram!</w:t>
      </w:r>
    </w:p>
    <w:p>
      <w:pPr>
        <w:pStyle w:val="Subtitle"/>
      </w:pPr>
      <w:r>
        <w:t>P-5. Medium Post about this Report:</w:t>
      </w:r>
    </w:p>
    <w:p>
      <w:pPr/>
      <w:r/>
      <w:r>
        <w:rPr>
          <w:b/>
        </w:rPr>
        <w:t>Medium Post:</w:t>
      </w:r>
      <w:r>
        <w:br/>
        <w:br/>
      </w:r>
      <w:r>
        <w:rPr>
          <w:b/>
        </w:rPr>
        <w:t>"Revolutionizing Climate Innovation: The Power of Hybrid Crowdfunding and Shared Intellectual Property"</w:t>
      </w:r>
      <w:r>
        <w:br/>
        <w:br/>
        <w:t>As we continue to grapple with the challenges of climate change, it's become increasingly clear that innovative solutions are needed to accelerate our transition to a more sustainable future. That's why we're excited to introduce a pioneering new model that combines hybrid crowdfunding and shared intellectual property to drive climate innovation. In this post, we'll delve into the details of this groundbreaking approach and explore how it's poised to transform the way we tackle environmental challenges.</w:t>
        <w:br/>
        <w:br/>
      </w:r>
      <w:r>
        <w:rPr>
          <w:b/>
        </w:rPr>
        <w:t>The Challenges of Climate Innovation</w:t>
      </w:r>
      <w:r>
        <w:br/>
        <w:br/>
        <w:t>Climate change is a complex, multifaceted problem that requires a collaborative and innovative approach to solve. However, traditional funding models often fall short in supporting the development of climate-friendly technologies. Venture capital and grants can be scarce, and the patent system can stifle collaboration and limit the dissemination of knowledge. That's where our hybrid crowdfunding and shared intellectual property model comes in – designed to overcome these barriers and unleash a new wave of climate innovation.</w:t>
        <w:br/>
        <w:br/>
      </w:r>
      <w:r>
        <w:rPr>
          <w:b/>
        </w:rPr>
        <w:t>How it Works</w:t>
      </w:r>
      <w:r>
        <w:br/>
        <w:br/>
        <w:t>Our model integrates three key components:</w:t>
        <w:br/>
        <w:br/>
        <w:t xml:space="preserve">1. </w:t>
      </w:r>
      <w:r>
        <w:rPr>
          <w:b/>
        </w:rPr>
        <w:t>Decentralized Governance</w:t>
      </w:r>
      <w:r>
        <w:t>: A blockchain-based platform enables secure, transparent, and community-driven decision-making, ensuring that funding and resource allocation are aligned with the needs of the climate innovation ecosystem.</w:t>
        <w:br/>
        <w:t xml:space="preserve">2. </w:t>
      </w:r>
      <w:r>
        <w:rPr>
          <w:b/>
        </w:rPr>
        <w:t>Open-Source Principles</w:t>
      </w:r>
      <w:r>
        <w:t>: By sharing intellectual property and making climate-friendly technologies open-source, we facilitate global collaboration, accelerate knowledge transfer, and reduce the costs associated with Research and Development (R&amp;D).</w:t>
        <w:br/>
        <w:t xml:space="preserve">3. </w:t>
      </w:r>
      <w:r>
        <w:rPr>
          <w:b/>
        </w:rPr>
        <w:t>Blockchain-Based Funding Mechanism</w:t>
      </w:r>
      <w:r>
        <w:t>: A hybrid crowdfunding platform leverages both traditional and cryptocurrency-based funding sources, providing a secure and transparent way to support climate innovation projects.</w:t>
        <w:br/>
        <w:br/>
      </w:r>
      <w:r>
        <w:rPr>
          <w:b/>
        </w:rPr>
        <w:t>Transforming Waste into Value</w:t>
      </w:r>
      <w:r>
        <w:br/>
        <w:br/>
        <w:t>One of the most exciting aspects of our model is its potential to transform waste into valuable resources. By applying blockchain-based tracking and verification, we can create a transparent and trustworthy system for monitoring the origin, movement, and transformation of waste materials. This not only helps to reduce waste management costs but also unlocks new revenue streams for companies and individuals involved in the recycling and upcycling process.</w:t>
        <w:br/>
        <w:br/>
      </w:r>
      <w:r>
        <w:rPr>
          <w:b/>
        </w:rPr>
        <w:t>Global Collaboration and Ethical Knowledge Transfer</w:t>
      </w:r>
      <w:r>
        <w:br/>
        <w:br/>
        <w:t>Our model is designed to foster global collaboration and facilitate the transfer of knowledge and expertise across borders. By sharing intellectual property and making climate-friendly technologies open-source, we can ensure that innovations are accessible to all, regardless of geographical location or economic means. This ethical approach to knowledge transfer helps to level the playing field, promotes cooperation, and accelerates the development of climate solutions.</w:t>
        <w:br/>
        <w:br/>
      </w:r>
      <w:r>
        <w:rPr>
          <w:b/>
        </w:rPr>
        <w:t>Join the Movement</w:t>
      </w:r>
      <w:r>
        <w:br/>
        <w:br/>
        <w:t>We invite you to join us in revolutionizing climate innovation through our hybrid crowdfunding and shared intellectual property model. Whether you're a climate entrepreneur, a researcher, or simply a concerned citizen, your participation can help to drive meaningful change. Together, we can unlock a new era of sustainable growth, transform waste into value, and create a better future for all.</w:t>
        <w:br/>
        <w:br/>
      </w:r>
      <w:r>
        <w:rPr>
          <w:b/>
        </w:rPr>
        <w:t>Related Previous Chats:</w:t>
      </w:r>
      <w:r>
        <w:br/>
        <w:br/>
        <w:t>* "The Future of Climate Innovation: Trends and Opportunities"</w:t>
        <w:br/>
        <w:t>* "Blockchain for Social Impact: A New Era of Transparency and Accountability"</w:t>
        <w:br/>
        <w:t>* "Open-Source Innovation: The Key to Unlocking Climate Solutions"</w:t>
        <w:br/>
        <w:br/>
      </w:r>
      <w:r>
        <w:rPr>
          <w:b/>
        </w:rPr>
        <w:t>About the Author:</w:t>
      </w:r>
      <w:r>
        <w:br/>
        <w:br/>
        <w:t>As a radio scriptwriter and enthusiast of game theory, I'm passionate about exploring the intersection of technology, sustainability, and social impact. I believe that innovative solutions like our hybrid crowdfunding and shared intellectual property model have the potential to transform the way we address climate change and create a more equitable future for all.</w:t>
      </w:r>
    </w:p>
    <w:p>
      <w:pPr>
        <w:pStyle w:val="Subtitle"/>
      </w:pPr>
      <w:r>
        <w:t>P-6. LinkedIn Post about this Report:</w:t>
      </w:r>
    </w:p>
    <w:p>
      <w:pPr/>
      <w:r>
        <w:t>Here's a LinkedIn post as a radio scriptwriter in the advertisement field and business post writing, on the topic of Hybrid Crowdfunding and Shared Intellectual Property Model for Climate Innovation, related to Game Theory:</w:t>
        <w:br/>
        <w:br/>
      </w:r>
      <w:r>
        <w:rPr>
          <w:b/>
        </w:rPr>
        <w:t>Title:</w:t>
      </w:r>
      <w:r>
        <w:t xml:space="preserve"> "Revolutionizing Climate Innovation: The Power of Hybrid Crowdfunding and Shared Intellectual Property"</w:t>
        <w:br/>
        <w:br/>
      </w:r>
      <w:r>
        <w:rPr>
          <w:b/>
        </w:rPr>
        <w:t>Introduction:</w:t>
      </w:r>
      <w:r>
        <w:br/>
        <w:t>As we continue to navigate the complexities of climate change, it's becoming increasingly clear that innovative solutions are crucial to driving meaningful impact. As a radio scriptwriter and business post writer, I'm excited to share with you a groundbreaking concept that's poised to disrupt the status quo: Hybrid Crowdfunding and Shared Intellectual Property Model for Climate Innovation.</w:t>
        <w:br/>
        <w:br/>
      </w:r>
      <w:r>
        <w:rPr>
          <w:b/>
        </w:rPr>
        <w:t>Game Theory in Action:</w:t>
      </w:r>
      <w:r>
        <w:br/>
        <w:t>From a Game Theory perspective, this model represents a fascinating example of cooperative game theory, where multiple stakeholders collaborate to achieve a mutually beneficial outcome. By pooling resources, expertise, and risk, participants can unlock new opportunities for climate innovation, while minimizing the barriers to entry and maximizing the potential for impact.</w:t>
        <w:br/>
        <w:br/>
      </w:r>
      <w:r>
        <w:rPr>
          <w:b/>
        </w:rPr>
        <w:t>The Hybrid Model:</w:t>
      </w:r>
      <w:r>
        <w:br/>
        <w:t>This pioneering approach combines the power of crowdfunding with the principles of shared intellectual property, integrated with decentralized governance, open-source principles, and a blockchain-based funding mechanism. The result is a transformative model that turns waste into valuable resources, fostering global collaboration and ethical knowledge transfer.</w:t>
        <w:br/>
        <w:br/>
      </w:r>
      <w:r>
        <w:rPr>
          <w:b/>
        </w:rPr>
        <w:t>Key Benefits:</w:t>
      </w:r>
      <w:r>
        <w:br/>
        <w:br/>
        <w:t xml:space="preserve">1. </w:t>
      </w:r>
      <w:r>
        <w:rPr>
          <w:b/>
        </w:rPr>
        <w:t>Accelerated Climate Innovation</w:t>
      </w:r>
      <w:r>
        <w:t>: By providing a platform for collaborative innovation, this model can accelerate the development and deployment of climate solutions.</w:t>
        <w:br/>
        <w:t xml:space="preserve">2. </w:t>
      </w:r>
      <w:r>
        <w:rPr>
          <w:b/>
        </w:rPr>
        <w:t>Decentralized Governance</w:t>
      </w:r>
      <w:r>
        <w:t>: Open-source principles and blockchain technology ensure transparency, accountability, and community-driven decision-making.</w:t>
        <w:br/>
        <w:t xml:space="preserve">3. </w:t>
      </w:r>
      <w:r>
        <w:rPr>
          <w:b/>
        </w:rPr>
        <w:t>Shared Intellectual Property</w:t>
      </w:r>
      <w:r>
        <w:t>: Collaborators can access and contribute to a shared pool of knowledge and resources, driving cross-pollination of ideas and expertise.</w:t>
        <w:br/>
        <w:t xml:space="preserve">4. </w:t>
      </w:r>
      <w:r>
        <w:rPr>
          <w:b/>
        </w:rPr>
        <w:t>Blockchain-based Funding</w:t>
      </w:r>
      <w:r>
        <w:t>: A secure, transparent, and efficient funding mechanism ensures that resources are allocated effectively and that all stakeholders benefit from the value created.</w:t>
        <w:br/>
        <w:br/>
      </w:r>
      <w:r>
        <w:rPr>
          <w:b/>
        </w:rPr>
        <w:t>Previous Chats:</w:t>
      </w:r>
      <w:r>
        <w:br/>
        <w:t>In our previous discussions, we touched on the potential of crowdfunding and shared intellectual property to drive innovation. This project takes those concepts to the next level, integrating them with cutting-edge technologies and a collaborative, community-driven approach.</w:t>
        <w:br/>
        <w:br/>
      </w:r>
      <w:r>
        <w:rPr>
          <w:b/>
        </w:rPr>
        <w:t>Call to Action:</w:t>
      </w:r>
      <w:r>
        <w:br/>
        <w:t>If you're interested in learning more about this revolutionary model and how you can contribute to the climate innovation ecosystem, let's connect! Share your thoughts, ask questions, and join the conversation. Together, we can unlock the full potential of Hybrid Crowdfunding and Shared Intellectual Property to create a more sustainable future.</w:t>
        <w:br/>
        <w:br/>
      </w:r>
      <w:r>
        <w:rPr>
          <w:b/>
        </w:rPr>
        <w:t>Hashtags:</w:t>
      </w:r>
      <w:r>
        <w:t xml:space="preserve"> #ClimateInnovation #GameTheory #HybridCrowdfunding #SharedIntellectualProperty #Blockchain #Sustainability #Collaboration #ImpactInvesting</w:t>
        <w:br/>
        <w:br/>
        <w:t>Feel free to share your thoughts and let's keep the conversation going!</w:t>
      </w:r>
    </w:p>
    <w:p>
      <w:pPr>
        <w:pStyle w:val="Subtitle"/>
      </w:pPr>
      <w:r>
        <w:t>P-7. Organization email for request to do coaporation:</w:t>
      </w:r>
    </w:p>
    <w:p>
      <w:pPr/>
      <w:r>
        <w:t>Here is an email to introduce the opportunity of cooperation in the field of Game Theory, specifically in Hybrid Crowdfunding and Shared Intellectual Property Model for Climate Innovation:</w:t>
        <w:br/>
        <w:br/>
        <w:t>Subject: Collaboration Opportunity in Hybrid Crowdfunding for Climate Innovation</w:t>
        <w:br/>
        <w:br/>
        <w:t>Dear [Organization Representative],</w:t>
        <w:br/>
        <w:br/>
        <w:t>I hope this email finds you well. My name is [Your Name], and I am a radio scriptwriter with a passion for exploring the intersection of Game Theory and Climate Innovation. I came across your organization while researching the topic of Hybrid Crowdfunding and Shared Intellectual Property Model for Climate Innovation, and I am impressed by the work you are doing in this field.</w:t>
        <w:br/>
        <w:br/>
        <w:t>As you may know, the report on Hybrid Crowdfunding and Shared Intellectual Property Model for Climate Innovation highlights the potential for innovative financing models to accelerate climate solutions. The report emphasizes the need for collaborative approaches that bring together diverse stakeholders, including crowdfunding platforms, intellectual property experts, and climate innovators.</w:t>
        <w:br/>
        <w:br/>
        <w:t>I would like to introduce an opportunity for cooperation between our organizations to explore the application of Game Theory in Hybrid Crowdfunding and Shared Intellectual Property Model for Climate Innovation. By combining our expertise, we can create a robust framework for analyzing and optimizing the performance of hybrid crowdfunding campaigns, ensuring that they are fair, transparent, and effective in supporting climate innovation.</w:t>
        <w:br/>
        <w:br/>
        <w:t>Our proposed collaboration would involve the following:</w:t>
        <w:br/>
        <w:br/>
        <w:t xml:space="preserve">1. </w:t>
      </w:r>
      <w:r>
        <w:rPr>
          <w:b/>
        </w:rPr>
        <w:t>Co-creation of a Game Theory model</w:t>
      </w:r>
      <w:r>
        <w:t xml:space="preserve"> to analyze the dynamics of hybrid crowdfunding campaigns and identify optimal strategies for stakeholder engagement.</w:t>
        <w:br/>
        <w:t xml:space="preserve">2. </w:t>
      </w:r>
      <w:r>
        <w:rPr>
          <w:b/>
        </w:rPr>
        <w:t>Development of a shared intellectual property framework</w:t>
      </w:r>
      <w:r>
        <w:t xml:space="preserve"> to facilitate collaboration and knowledge-sharing among climate innovators, crowdfunding platforms, and intellectual property experts.</w:t>
        <w:br/>
        <w:t xml:space="preserve">3. </w:t>
      </w:r>
      <w:r>
        <w:rPr>
          <w:b/>
        </w:rPr>
        <w:t>Pilot testing of the hybrid crowdfunding model</w:t>
      </w:r>
      <w:r>
        <w:t xml:space="preserve"> with selected climate innovation projects, using the Game Theory model and shared intellectual property framework to guide the process.</w:t>
        <w:br/>
        <w:br/>
        <w:t>To learn more about our proposal, I invite you to review the report on Hybrid Crowdfunding and Shared Intellectual Property Model for Climate Innovation, available on our website as a PDF file. You can also follow us on social media platforms, including LinkedIn, Twitter, Instagram, and Medium, where we regularly share updates and insights on Game Theory and Climate Innovation.</w:t>
        <w:br/>
        <w:br/>
        <w:t>Key highlights of our proposal are:</w:t>
        <w:br/>
        <w:br/>
        <w:t xml:space="preserve">* </w:t>
      </w:r>
      <w:r>
        <w:rPr>
          <w:b/>
        </w:rPr>
        <w:t>Improved efficiency and effectiveness</w:t>
      </w:r>
      <w:r>
        <w:t xml:space="preserve"> of hybrid crowdfunding campaigns through the application of Game Theory and shared intellectual property frameworks.</w:t>
        <w:br/>
        <w:t xml:space="preserve">* </w:t>
      </w:r>
      <w:r>
        <w:rPr>
          <w:b/>
        </w:rPr>
        <w:t>Increased collaboration and knowledge-sharing</w:t>
      </w:r>
      <w:r>
        <w:t xml:space="preserve"> among stakeholders, leading to better climate innovation outcomes.</w:t>
        <w:br/>
        <w:t xml:space="preserve">* </w:t>
      </w:r>
      <w:r>
        <w:rPr>
          <w:b/>
        </w:rPr>
        <w:t>Enhanced transparency and trust</w:t>
      </w:r>
      <w:r>
        <w:t xml:space="preserve"> in the hybrid crowdfunding process, through the use of robust Game Theory models and shared intellectual property frameworks.</w:t>
        <w:br/>
        <w:br/>
        <w:t>If you are interested in exploring this opportunity further, I would be delighted to schedule a call to discuss the details of our proposal. Please do not hesitate to contact me at [Your Email Address] or [Your Phone Number].</w:t>
        <w:br/>
        <w:br/>
        <w:t>Thank you for considering our proposal. I look forward to the possibility of collaborating with your organization to drive climate innovation through hybrid crowdfunding and shared intellectual property models.</w:t>
        <w:br/>
        <w:br/>
        <w:t>Best regards,</w:t>
        <w:br/>
        <w:br/>
        <w:t>[Your Name]</w:t>
        <w:br/>
        <w:t>Radio Scriptwriter &amp; Game Theory Enthusiast</w:t>
        <w:br/>
        <w:br/>
        <w:t>P.S. You can find more information about our work on Game Theory and Climate Innovation on our social media channels:</w:t>
        <w:br/>
        <w:br/>
        <w:t>* LinkedIn: [Your LinkedIn Profile]</w:t>
        <w:br/>
        <w:t>* Twitter: [Your Twitter Handle]</w:t>
        <w:br/>
        <w:t>* Instagram: [Your Instagram Handle]</w:t>
        <w:br/>
        <w:t>* Medium: [Your Medium Profile]</w:t>
        <w:br/>
        <w:t>* PDF Report: [Link to PDF File]</w:t>
      </w:r>
    </w:p>
    <w:p>
      <w:pPr>
        <w:pStyle w:val="Subtitle"/>
      </w:pPr>
      <w:r>
        <w:t>Section_Candidate 1-1: Reports on various topics, Seeking Collaboration</w:t>
      </w:r>
    </w:p>
    <w:p>
      <w:pPr/>
      <w:r>
        <w:t>Based on your work in Hybrid Crowdfunding, Shared Intellectual Property Model for Climate Innovation, and your emphasis on empathy and international collaboration, I recommend the following three organizations that may be interested in collaborating with you:</w:t>
        <w:br/>
        <w:br/>
        <w:t xml:space="preserve">1. </w:t>
      </w:r>
      <w:r>
        <w:rPr>
          <w:b/>
        </w:rPr>
        <w:t>Climate KIC (Knowledge and Innovation Community)</w:t>
      </w:r>
      <w:r>
        <w:t>: As a leading European organization focused on climate innovation, Climate KIC might be an ideal partner for your Hybrid Crowdfunding and Shared Intellectual Property Model initiatives. Their emphasis on supporting start-ups, entrepreneurs, and innovation in the climate space aligns with your goals. They also have a strong network across Europe and beyond, which could facilitate international collaboration.</w:t>
        <w:br/>
        <w:br/>
        <w:t xml:space="preserve">2. </w:t>
      </w:r>
      <w:r>
        <w:rPr>
          <w:b/>
        </w:rPr>
        <w:t>Open Climate</w:t>
      </w:r>
      <w:r>
        <w:t>: This organization is dedicated to open-source climate solutions and might be particularly interested in your work on decentralized, open-source ecosystems for funding climate solutions and managing shared intellectual property. Open Climate's focus on transparency, collaboration, and the use of open-source technology to combat climate change makes them a potential collaborator for developing blockchain-based solutions for climate action.</w:t>
        <w:br/>
        <w:br/>
        <w:t xml:space="preserve">3. </w:t>
      </w:r>
      <w:r>
        <w:rPr>
          <w:b/>
        </w:rPr>
        <w:t>The Wikimedia Foundation</w:t>
      </w:r>
      <w:r>
        <w:t>: While primarily known for Wikipedia, the Wikimedia Foundation has been at the forefront of open-source and open-knowledge initiatives. Their work on promoting free access to knowledge and their experience with community-driven projects could provide valuable insights and potential collaboration opportunities, especially in the context of shared intellectual property management and the development of decentralized, open-source ecosystems. Additionally, their global reach and emphasis on education could help in expanding your initiatives.</w:t>
        <w:br/>
        <w:br/>
        <w:t>These organizations not only share aspects of your goals but are also involved in international collaborations and have a focus on community participation, which aligns with your broader themes of emotional empathy, cognitive empathy, and the threefold personality model. Collaborating with such entities could enhance your project's impact and reach, leveraging their networks and expertise to advance climate innovation and empathy-driven initiatives.</w:t>
      </w:r>
    </w:p>
    <w:p>
      <w:pPr>
        <w:pStyle w:val="Subtitle"/>
      </w:pPr>
      <w:r>
        <w:t>Section_Candidate 1-1: Seeking recommendations for organizations.</w:t>
      </w:r>
    </w:p>
    <w:p>
      <w:pPr/>
      <w:r>
        <w:t>Here is a generated business proposal based on the email:</w:t>
        <w:br/>
        <w:br/>
      </w:r>
      <w:r>
        <w:rPr>
          <w:b/>
        </w:rPr>
        <w:t>Title:</w:t>
      </w:r>
      <w:r>
        <w:t xml:space="preserve"> Exploring Collaboration on Hybrid Crowdfunding and Shared Intellectual Property Model for Climate Innovation</w:t>
        <w:br/>
        <w:br/>
      </w:r>
      <w:r>
        <w:rPr>
          <w:b/>
        </w:rPr>
        <w:t>Executive Summary:</w:t>
      </w:r>
      <w:r>
        <w:br/>
        <w:t>We propose a collaborative partnership between [Your Organization] and [Organization 1] to explore the development and implementation of a hybrid crowdfunding and shared intellectual property model for climate innovation. Our comprehensive report outlines the potential for a decentralized, open-source ecosystem that funds climate solutions, manages shared intellectual property, and incentivizes community participation through blockchain-based tokens. By combining our expertise in climate technology, open-source software, decentralized finance (DeFi), intellectual property management, and waste management, we can drive positive change and create a more sustainable future.</w:t>
        <w:br/>
        <w:br/>
      </w:r>
      <w:r>
        <w:rPr>
          <w:b/>
        </w:rPr>
        <w:t>Introduction:</w:t>
      </w:r>
      <w:r>
        <w:br/>
        <w:t>[Your Organization] has been at the forefront of climate innovation, and our recent report highlights the potential for a hybrid crowdfunding and shared intellectual property model to accelerate the development and deployment of climate solutions. [Organization 1] has demonstrated a strong commitment to climate technology, open-source software, and decentralized finance, making them an ideal partner for this initiative.</w:t>
        <w:br/>
        <w:br/>
      </w:r>
      <w:r>
        <w:rPr>
          <w:b/>
        </w:rPr>
        <w:t>Objectives:</w:t>
      </w:r>
      <w:r>
        <w:br/>
        <w:t>The objectives of this collaboration are:</w:t>
        <w:br/>
        <w:br/>
        <w:t>1. To develop a decentralized, open-source ecosystem that funds climate solutions and manages shared intellectual property.</w:t>
        <w:br/>
        <w:t>2. To design and implement a blockchain-based token system that incentivizes community participation and rewards contributors.</w:t>
        <w:br/>
        <w:t>3. To promote the adoption of climate innovation solutions and accelerate the transition to a more sustainable future.</w:t>
        <w:br/>
        <w:br/>
      </w:r>
      <w:r>
        <w:rPr>
          <w:b/>
        </w:rPr>
        <w:t>Scope of Work:</w:t>
      </w:r>
      <w:r>
        <w:br/>
        <w:t>The scope of this collaboration will include:</w:t>
        <w:br/>
        <w:br/>
        <w:t>1. Joint development of a hybrid crowdfunding and shared intellectual property model for climate innovation.</w:t>
        <w:br/>
        <w:t>2. Design and implementation of a blockchain-based token system.</w:t>
        <w:br/>
        <w:t>3. Collaboration on marketing and promotion of the ecosystem to attract climate innovators, investors, and users.</w:t>
        <w:br/>
        <w:t>4. Joint research and development of new climate innovation solutions.</w:t>
        <w:br/>
        <w:br/>
      </w:r>
      <w:r>
        <w:rPr>
          <w:b/>
        </w:rPr>
        <w:t>Benefits:</w:t>
      </w:r>
      <w:r>
        <w:br/>
        <w:t>The benefits of this collaboration include:</w:t>
        <w:br/>
        <w:br/>
        <w:t>1. Accelerated development and deployment of climate innovation solutions.</w:t>
        <w:br/>
        <w:t>2. Increased access to funding and resources for climate innovators.</w:t>
        <w:br/>
        <w:t>3. Improved management and protection of intellectual property rights.</w:t>
        <w:br/>
        <w:t>4. Enhanced community engagement and participation in climate innovation.</w:t>
        <w:br/>
        <w:br/>
      </w:r>
      <w:r>
        <w:rPr>
          <w:b/>
        </w:rPr>
        <w:t>Next Steps:</w:t>
      </w:r>
      <w:r>
        <w:br/>
        <w:t>We propose the following next steps:</w:t>
        <w:br/>
        <w:br/>
        <w:t>1. Schedule a meeting to discuss the report and explore potential collaboration opportunities.</w:t>
        <w:br/>
        <w:t>2. Develop a joint project proposal outlining the scope, objectives, and timelines.</w:t>
        <w:br/>
        <w:t>3. Establish a working group to oversee the development and implementation of the hybrid crowdfunding and shared intellectual property model.</w:t>
        <w:br/>
        <w:br/>
      </w:r>
      <w:r>
        <w:rPr>
          <w:b/>
        </w:rPr>
        <w:t>Conclusion:</w:t>
      </w:r>
      <w:r>
        <w:br/>
        <w:t>We believe that this collaboration has the potential to drive significant positive change in the field of climate innovation. We look forward to the opportunity to discuss our report and explore potential collaboration opportunities with [Organization 1].</w:t>
        <w:br/>
        <w:br/>
        <w:t>Best regards,</w:t>
        <w:br/>
        <w:t>[Your Name]</w:t>
        <w:br/>
        <w:t>[Your Position]</w:t>
        <w:br/>
        <w:t>[Your Contact Information]</w:t>
      </w:r>
    </w:p>
    <w:p>
      <w:pPr>
        <w:pStyle w:val="Subtitle"/>
      </w:pPr>
      <w:r>
        <w:t>Section_Candidate 1-2: Email 1 to Organization 1 seeking collaboration.</w:t>
      </w:r>
    </w:p>
    <w:p>
      <w:pPr/>
      <w:r>
        <w:t>Here is a generated business proposal based on the provided email:</w:t>
        <w:br/>
        <w:br/>
      </w:r>
      <w:r>
        <w:rPr>
          <w:b/>
        </w:rPr>
        <w:t>Proposal: Exploring Collaboration on Hybrid Crowdfunding and Shared Intellectual Property Model for Climate Innovation</w:t>
      </w:r>
      <w:r>
        <w:br/>
        <w:br/>
      </w:r>
      <w:r>
        <w:rPr>
          <w:b/>
        </w:rPr>
        <w:t>Executive Summary:</w:t>
      </w:r>
      <w:r>
        <w:br/>
        <w:br/>
        <w:t>We propose a collaborative initiative between [Your Organization] and [Organization 2] to explore the potential of a Hybrid Crowdfunding and Shared Intellectual Property Model for Climate Innovation. Our recent analysis highlights the benefits of a decentralized, open-source ecosystem that leverages blockchain-based tokens to fund climate solutions, manage shared intellectual property, and incentivize community participation. By joining forces, we aim to accelerate the development and implementation of climate innovations, driving meaningful outcomes and creating a more sustainable future.</w:t>
        <w:br/>
        <w:br/>
      </w:r>
      <w:r>
        <w:rPr>
          <w:b/>
        </w:rPr>
        <w:t>Introduction:</w:t>
      </w:r>
      <w:r>
        <w:br/>
        <w:br/>
        <w:t>The climate crisis demands innovative solutions that can be rapidly developed, deployed, and scaled. Traditional funding models and intellectual property frameworks often hinder the progress of climate technologies, limiting their potential impact. Our proposed collaboration seeks to address these challenges by combining the strengths of Hybrid Crowdfunding, Shared Intellectual Property, and Decentralized Finance (DeFi) to create a robust ecosystem for climate innovation.</w:t>
        <w:br/>
        <w:br/>
      </w:r>
      <w:r>
        <w:rPr>
          <w:b/>
        </w:rPr>
        <w:t>Objectives:</w:t>
      </w:r>
      <w:r>
        <w:br/>
        <w:br/>
        <w:t xml:space="preserve">1. </w:t>
      </w:r>
      <w:r>
        <w:rPr>
          <w:b/>
        </w:rPr>
        <w:t>Establish a Decentralized Ecosystem</w:t>
      </w:r>
      <w:r>
        <w:t>: Develop a blockchain-based platform that enables the funding, management, and sharing of climate-related intellectual property.</w:t>
        <w:br/>
        <w:t xml:space="preserve">2. </w:t>
      </w:r>
      <w:r>
        <w:rPr>
          <w:b/>
        </w:rPr>
        <w:t>Foster Community Engagement</w:t>
      </w:r>
      <w:r>
        <w:t>: Incentivize participation and contribution to the ecosystem through token-based rewards, promoting a collaborative and open-source approach to climate innovation.</w:t>
        <w:br/>
        <w:t xml:space="preserve">3. </w:t>
      </w:r>
      <w:r>
        <w:rPr>
          <w:b/>
        </w:rPr>
        <w:t>Accelerate Climate Solutions</w:t>
      </w:r>
      <w:r>
        <w:t>: Support the development and deployment of effective climate technologies, leveraging the collective expertise and resources of the collaborative network.</w:t>
        <w:br/>
        <w:br/>
      </w:r>
      <w:r>
        <w:rPr>
          <w:b/>
        </w:rPr>
        <w:t>Methodology:</w:t>
      </w:r>
      <w:r>
        <w:br/>
        <w:br/>
        <w:t xml:space="preserve">1. </w:t>
      </w:r>
      <w:r>
        <w:rPr>
          <w:b/>
        </w:rPr>
        <w:t>Joint Research and Development</w:t>
      </w:r>
      <w:r>
        <w:t>: Collaborate on the design and development of the Hybrid Crowdfunding and Shared Intellectual Property Model, incorporating expertise from both organizations.</w:t>
        <w:br/>
        <w:t xml:space="preserve">2. </w:t>
      </w:r>
      <w:r>
        <w:rPr>
          <w:b/>
        </w:rPr>
        <w:t>Pilot Projects</w:t>
      </w:r>
      <w:r>
        <w:t>: Identify and execute pilot projects that demonstrate the potential of the proposed ecosystem, focusing on climate technologies with high impact potential.</w:t>
        <w:br/>
        <w:t xml:space="preserve">3. </w:t>
      </w:r>
      <w:r>
        <w:rPr>
          <w:b/>
        </w:rPr>
        <w:t>Knowledge Sharing and Capacity Building</w:t>
      </w:r>
      <w:r>
        <w:t>: Organize workshops, webinars, and training sessions to disseminate knowledge, build capacity, and foster a community of practice around climate innovation.</w:t>
        <w:br/>
        <w:br/>
      </w:r>
      <w:r>
        <w:rPr>
          <w:b/>
        </w:rPr>
        <w:t>Benefits:</w:t>
      </w:r>
      <w:r>
        <w:br/>
        <w:br/>
        <w:t xml:space="preserve">1. </w:t>
      </w:r>
      <w:r>
        <w:rPr>
          <w:b/>
        </w:rPr>
        <w:t>Enhanced Innovation</w:t>
      </w:r>
      <w:r>
        <w:t>: By sharing intellectual property and leveraging collective expertise, we can accelerate the development of climate solutions and drive innovation.</w:t>
        <w:br/>
        <w:t xml:space="preserve">2. </w:t>
      </w:r>
      <w:r>
        <w:rPr>
          <w:b/>
        </w:rPr>
        <w:t>Increased Funding</w:t>
      </w:r>
      <w:r>
        <w:t>: Hybrid Crowdfunding and DeFi can provide access to new funding sources, reducing reliance on traditional funding models and enabling more climate projects to reach fruition.</w:t>
        <w:br/>
        <w:t xml:space="preserve">3. </w:t>
      </w:r>
      <w:r>
        <w:rPr>
          <w:b/>
        </w:rPr>
        <w:t>Improved Collaboration</w:t>
      </w:r>
      <w:r>
        <w:t>: Our collaborative approach will foster a community of practice, promoting knowledge sharing, and cooperation among stakeholders, including climate technologists, policymakers, and industry leaders.</w:t>
        <w:br/>
        <w:br/>
      </w:r>
      <w:r>
        <w:rPr>
          <w:b/>
        </w:rPr>
        <w:t>Next Steps:</w:t>
      </w:r>
      <w:r>
        <w:br/>
        <w:br/>
        <w:t>We propose scheduling a meeting or call to discuss the proposed collaboration in more detail, exploring potential synergies and defining the scope of our joint initiative. Please indicate your availability, and we will schedule a convenient time for a conversation.</w:t>
        <w:br/>
        <w:br/>
      </w:r>
      <w:r>
        <w:rPr>
          <w:b/>
        </w:rPr>
        <w:t>Contact Information:</w:t>
      </w:r>
      <w:r>
        <w:br/>
        <w:br/>
        <w:t>[Your Name]</w:t>
        <w:br/>
        <w:t>[Your Position]</w:t>
        <w:br/>
        <w:t>[Your Contact Information]</w:t>
        <w:br/>
        <w:br/>
        <w:t>We look forward to the opportunity to collaborate and drive meaningful outcomes in the pursuit of a more sustainable future.</w:t>
        <w:br/>
        <w:br/>
        <w:t>Best regards,</w:t>
        <w:br/>
        <w:br/>
        <w:t>[Your Name]</w:t>
      </w:r>
    </w:p>
    <w:p>
      <w:pPr>
        <w:pStyle w:val="Subtitle"/>
      </w:pPr>
      <w:r>
        <w:t>Section_Candidate 1-3: Email 2 to Organization 2 seeking collaboration.</w:t>
      </w:r>
    </w:p>
    <w:p>
      <w:pPr/>
      <w:r>
        <w:t>Here is a generated response based on the provided email:</w:t>
        <w:br/>
        <w:br/>
      </w:r>
      <w:r>
        <w:rPr>
          <w:b/>
        </w:rPr>
        <w:t>Proposal for Exploring Collaboration on Hybrid Crowdfunding and Shared Intellectual Property Model for Climate Innovation</w:t>
      </w:r>
      <w:r>
        <w:br/>
        <w:br/>
        <w:t>Dear [Organization 3],</w:t>
        <w:br/>
        <w:br/>
        <w:t>I hope this email finds you well. As a representative of [Your Organization], I am excited to introduce a groundbreaking concept that has the potential to revolutionize the way we approach climate innovation. Our team has been working tirelessly to develop a comprehensive report on Hybrid Crowdfunding and Shared Intellectual Property Model for Climate Innovation, and we believe that our findings could be a game-changer in the fight against climate change.</w:t>
        <w:br/>
        <w:br/>
        <w:t>Our report highlights the potential of a decentralized, open-source ecosystem that leverages blockchain technology to fund climate solutions, manage shared intellectual property, and incentivize community participation through tokens. This model has the potential to unlock new levels of innovation, collaboration, and investment in climate technology, while also promoting transparency, accountability, and community engagement.</w:t>
        <w:br/>
        <w:br/>
        <w:t>We were particularly drawn to your organization due to its impressive track record in Climate Technology, Open-Source Software, Decentralized Finance (DeFi), Intellectual Property Management, and Waste Management. Your organization's commitment to driving positive change and promoting sustainable practices aligns perfectly with our vision, and we believe that a collaboration between our organizations could lead to remarkable outcomes.</w:t>
        <w:br/>
        <w:br/>
        <w:t>Some potential areas of collaboration that we would like to explore include:</w:t>
        <w:br/>
        <w:br/>
        <w:t xml:space="preserve">1. </w:t>
      </w:r>
      <w:r>
        <w:rPr>
          <w:b/>
        </w:rPr>
        <w:t>Co-development of climate innovation projects</w:t>
      </w:r>
      <w:r>
        <w:t>: We could work together to identify and develop innovative climate solutions that leverage our shared expertise in hybrid crowdfunding, shared intellectual property, and blockchain technology.</w:t>
        <w:br/>
        <w:t xml:space="preserve">2. </w:t>
      </w:r>
      <w:r>
        <w:rPr>
          <w:b/>
        </w:rPr>
        <w:t>Joint research and development initiatives</w:t>
      </w:r>
      <w:r>
        <w:t>: Our organizations could collaborate on research projects that explore the applications of decentralized finance, open-source software, and intellectual property management in the context of climate innovation.</w:t>
        <w:br/>
        <w:t xml:space="preserve">3. </w:t>
      </w:r>
      <w:r>
        <w:rPr>
          <w:b/>
        </w:rPr>
        <w:t>Community engagement and outreach</w:t>
      </w:r>
      <w:r>
        <w:t>: We could work together to promote our shared vision and values, and engage with key stakeholders, including investors, policymakers, and community leaders, to raise awareness about the potential of our hybrid crowdfunding and shared intellectual property model.</w:t>
        <w:br/>
        <w:br/>
        <w:t>We would be delighted to schedule a meeting or discussion to explore these opportunities in more detail and identify potential synergies between our organizations. Please do not hesitate to contact me if you are interested in learning more about our proposal.</w:t>
        <w:br/>
        <w:br/>
        <w:t>Thank you for considering our invitation to collaborate. We look forward to the possibility of working together to drive positive change and promote a more sustainable future.</w:t>
        <w:br/>
        <w:br/>
        <w:t>Kind regards,</w:t>
        <w:br/>
        <w:br/>
        <w:t>[Your Name]</w:t>
        <w:br/>
        <w:t>[Your Position]</w:t>
        <w:br/>
        <w:t>[Your Contact Information]</w:t>
      </w:r>
    </w:p>
    <w:p>
      <w:pPr>
        <w:pStyle w:val="Subtitle"/>
      </w:pPr>
      <w:r>
        <w:t>Section_Candidate 1-4: Email 3 to Organization 3 seeking collaboration.</w:t>
      </w:r>
    </w:p>
    <w:p>
      <w:pPr/>
      <w:r>
        <w:t>Here is a potential business proposal based on the LinkedIn post and email subject:</w:t>
        <w:br/>
        <w:br/>
      </w:r>
      <w:r>
        <w:rPr>
          <w:b/>
        </w:rPr>
        <w:t>Title:</w:t>
      </w:r>
      <w:r>
        <w:t xml:space="preserve"> Exploring Collaboration on Hybrid Crowdfunding and Shared Intellectual Property Model for Climate Innovation</w:t>
        <w:br/>
        <w:br/>
      </w:r>
      <w:r>
        <w:rPr>
          <w:b/>
        </w:rPr>
        <w:t>Executive Summary:</w:t>
      </w:r>
      <w:r>
        <w:br/>
        <w:t>We are excited to explore a potential collaboration with [Organization 1] to advance climate innovation through our Hybrid Crowdfunding and Shared Intellectual Property Model. Our recent report highlights the key actions required to establish a decentralized, open-source ecosystem that funds climate solutions, manages shared intellectual property, and incentivizes community participation through blockchain-based tokens. By working together, we can drive positive change and accelerate the development of climate-resilient technologies.</w:t>
        <w:br/>
        <w:br/>
      </w:r>
      <w:r>
        <w:rPr>
          <w:b/>
        </w:rPr>
        <w:t>Introduction:</w:t>
      </w:r>
      <w:r>
        <w:br/>
        <w:t>Climate change is one of the most pressing issues of our time, and innovation is critical to addressing its impacts. Our organization has developed a Hybrid Crowdfunding and Shared Intellectual Property Model that leverages blockchain technology to fund climate solutions, manage shared intellectual property, and incentivize community participation. We believe that collaboration with [Organization 1] could help us scale our impact and drive meaningful change.</w:t>
        <w:br/>
        <w:br/>
      </w:r>
      <w:r>
        <w:rPr>
          <w:b/>
        </w:rPr>
        <w:t>Objectives:</w:t>
      </w:r>
      <w:r>
        <w:br/>
        <w:t>The objectives of this proposed collaboration are:</w:t>
        <w:br/>
        <w:br/>
        <w:t>1. To establish a decentralized, open-source ecosystem that funds climate solutions and manages shared intellectual property.</w:t>
        <w:br/>
        <w:t>2. To develop a blockchain-based token system that incentivizes community participation and rewards contributors.</w:t>
        <w:br/>
        <w:t>3. To identify and support climate-resilient technologies and startups that can benefit from our Hybrid Crowdfunding and Shared Intellectual Property Model.</w:t>
        <w:br/>
        <w:br/>
      </w:r>
      <w:r>
        <w:rPr>
          <w:b/>
        </w:rPr>
        <w:t>Methodology:</w:t>
      </w:r>
      <w:r>
        <w:br/>
        <w:t>Our proposed collaboration would involve the following steps:</w:t>
        <w:br/>
        <w:br/>
        <w:t>1. Joint research and development: We would work together to refine our Hybrid Crowdfunding and Shared Intellectual Property Model and identify areas for collaboration.</w:t>
        <w:br/>
        <w:t>2. Pilot project: We would launch a pilot project to test our model and demonstrate its potential for driving climate innovation.</w:t>
        <w:br/>
        <w:t>3. Scaling up: Based on the success of the pilot project, we would work together to scale up our collaboration and expand our impact.</w:t>
        <w:br/>
        <w:br/>
      </w:r>
      <w:r>
        <w:rPr>
          <w:b/>
        </w:rPr>
        <w:t>Expected Outcomes:</w:t>
      </w:r>
      <w:r>
        <w:br/>
        <w:t>We expect that our collaboration will result in the following outcomes:</w:t>
        <w:br/>
        <w:br/>
        <w:t>1. Establishment of a decentralized, open-source ecosystem that funds climate solutions and manages shared intellectual property.</w:t>
        <w:br/>
        <w:t>2. Development of a blockchain-based token system that incentivizes community participation and rewards contributors.</w:t>
        <w:br/>
        <w:t>3. Identification and support of climate-resilient technologies and startups that can benefit from our Hybrid Crowdfunding and Shared Intellectual Property Model.</w:t>
        <w:br/>
        <w:br/>
      </w:r>
      <w:r>
        <w:rPr>
          <w:b/>
        </w:rPr>
        <w:t>Next Steps:</w:t>
      </w:r>
      <w:r>
        <w:br/>
        <w:t>We would be delighted to discuss this proposal in more detail and explore how we can work together to drive positive change. Please do not hesitate to contact us if you are interested in learning more about this opportunity.</w:t>
        <w:br/>
        <w:br/>
        <w:t>Best regards,</w:t>
        <w:br/>
        <w:br/>
        <w:t>[Your Name]</w:t>
      </w:r>
    </w:p>
    <w:p>
      <w:pPr>
        <w:pStyle w:val="Subtitle"/>
      </w:pPr>
      <w:r>
        <w:t>Section_Candidate 1-5: LinkedIn Post 1 announcing collaboration with Organization 1.</w:t>
      </w:r>
    </w:p>
    <w:p>
      <w:pPr/>
      <w:r>
        <w:t>Dear [Your Organization],</w:t>
        <w:br/>
        <w:br/>
        <w:t>We are thrilled to learn about your groundbreaking research on Hybrid Crowdfunding and Shared Intellectual Property Model for Climate Innovation. Your endeavors to explore collaborations within the Climate Technology, Open-Source Software, Decentralized Finance (DeFi), Intellectual Property Management, and Waste Management domains are truly commendable.</w:t>
        <w:br/>
        <w:br/>
        <w:t>After reviewing your areas of interest, particularly in ['Emotional Empathy', 'Cognitive Empathy', 'Threefold Personality Model', 'International Collaboration', 'Online Platforms for Empathy Development'], we are pleased to recommend three potential collaborators who share your vision and goals:</w:t>
        <w:br/>
        <w:br/>
        <w:t xml:space="preserve">1. </w:t>
      </w:r>
      <w:r>
        <w:rPr>
          <w:b/>
        </w:rPr>
        <w:t>The Climate Collective</w:t>
      </w:r>
      <w:r>
        <w:t>: A global network of innovators, entrepreneurs, and experts working together to accelerate climate solutions. They have a strong focus on emotional empathy and cognitive empathy, recognizing the importance of human-centered approaches in driving climate action. Their online platform fosters international collaboration, providing a space for individuals to develop empathy and work together towards a common goal.</w:t>
        <w:br/>
        <w:t xml:space="preserve">2. </w:t>
      </w:r>
      <w:r>
        <w:rPr>
          <w:b/>
        </w:rPr>
        <w:t>Open Climate</w:t>
      </w:r>
      <w:r>
        <w:t>: An initiative that utilizes open-source software and decentralized finance (DeFi) to promote climate resilience and sustainability. They prioritize intellectual property management, ensuring that climate-related innovations are accessible and can be built upon by others. Their work aligns with your threefold personality model, recognizing the importance of individual, social, and environmental aspects in driving climate action.</w:t>
        <w:br/>
        <w:t xml:space="preserve">3. </w:t>
      </w:r>
      <w:r>
        <w:rPr>
          <w:b/>
        </w:rPr>
        <w:t>The Empathy Foundation</w:t>
      </w:r>
      <w:r>
        <w:t>: A non-profit organization dedicated to developing online platforms for empathy development, with a specific focus on environmental and social issues. They have a strong track record of collaborating with organizations to create immersive experiences that foster emotional empathy and cognitive empathy. Their work has the potential to complement your research, particularly in the areas of waste management and climate technology.</w:t>
        <w:br/>
        <w:br/>
        <w:t>These organizations share your commitment to driving climate innovation and may be interested in partnering with you. We believe that collaborations with these entities could significantly enhance your impact, particularly in the areas you've identified.</w:t>
        <w:br/>
        <w:br/>
        <w:t>Regarding potential financial support, we would be happy to discuss options and explore funding opportunities that could facilitate meaningful collaborations. Some potential avenues for financial support include:</w:t>
        <w:br/>
        <w:br/>
        <w:t>* Joint grant applications to reputable funding agencies</w:t>
        <w:br/>
        <w:t>* Corporate sponsorships or partnerships</w:t>
        <w:br/>
        <w:t>* Crowdfunding campaigns leveraging your hybrid crowdfunding model</w:t>
        <w:br/>
        <w:t>* Government initiatives or programs supporting climate innovation and collaboration</w:t>
        <w:br/>
        <w:br/>
        <w:t>We would be delighted to facilitate introductions to these organizations and explore potential financial support options. Please do not hesitate to contact us to discuss further.</w:t>
        <w:br/>
        <w:br/>
        <w:t>Best regards,</w:t>
        <w:br/>
        <w:br/>
        <w:t>[Your Name]</w:t>
        <w:br/>
        <w:t>Business Proposal Generator</w:t>
        <w:br/>
        <w:br/>
        <w:t>P.S. We have attached a brief proposal outline for your reference, which includes potential collaboration structures, funding options, and next steps.</w:t>
        <w:br/>
        <w:br/>
        <w:t>---</w:t>
        <w:br/>
        <w:br/>
      </w:r>
      <w:r>
        <w:rPr>
          <w:b/>
        </w:rPr>
        <w:t>Attachment:</w:t>
      </w:r>
      <w:r>
        <w:br/>
        <w:br/>
        <w:t>Proposal Outline</w:t>
        <w:br/>
        <w:br/>
        <w:t>I. Introduction</w:t>
        <w:br/>
        <w:br/>
        <w:t>* Brief overview of your research and goals</w:t>
        <w:br/>
        <w:t>* Introduction to the recommended collaborators</w:t>
        <w:br/>
        <w:br/>
        <w:t>II. Collaboration Options</w:t>
        <w:br/>
        <w:br/>
        <w:t>* Joint research initiatives</w:t>
        <w:br/>
        <w:t>* Co-development of climate technologies</w:t>
        <w:br/>
        <w:t>* Shared intellectual property management</w:t>
        <w:br/>
        <w:t>* Joint funding applications</w:t>
        <w:br/>
        <w:br/>
        <w:t>III. Funding Opportunities</w:t>
        <w:br/>
        <w:br/>
        <w:t>* Grant applications</w:t>
        <w:br/>
        <w:t>* Corporate sponsorships</w:t>
        <w:br/>
        <w:t>* Crowdfunding campaigns</w:t>
        <w:br/>
        <w:t>* Government initiatives</w:t>
        <w:br/>
        <w:br/>
        <w:t>IV. Next Steps</w:t>
        <w:br/>
        <w:br/>
        <w:t>* Facilitating introductions to recommended collaborators</w:t>
        <w:br/>
        <w:t>* Exploring potential financial support options</w:t>
        <w:br/>
        <w:t>* Discussing collaboration structures and agreements</w:t>
        <w:br/>
        <w:br/>
        <w:t>Please let us know if you would like us to elaborate on any of these points or if you have any further questions.</w:t>
      </w:r>
    </w:p>
    <w:p>
      <w:pPr>
        <w:pStyle w:val="Subtitle"/>
      </w:pPr>
      <w:r>
        <w:t>Collaboration sought for domain-specific topic. Support welcomed.</w:t>
      </w:r>
    </w:p>
    <w:p>
      <w:pPr/>
      <w:r>
        <w:t>Here's a generated business proposal based on your request:</w:t>
        <w:br/>
        <w:br/>
      </w:r>
      <w:r>
        <w:rPr>
          <w:b/>
        </w:rPr>
        <w:t>Subject: Collaborative Opportunity: Hybrid Crowdfunding and Shared Intellectual Property Model for Climate Innovation</w:t>
      </w:r>
      <w:r>
        <w:br/>
        <w:br/>
        <w:t>Dear [Organization 1],</w:t>
        <w:br/>
        <w:br/>
        <w:t>I hope this message finds you well. Our team at [Your Organization] has been working tirelessly to develop a groundbreaking Hybrid Crowdfunding and Shared Intellectual Property Model for Climate Innovation. This innovative approach has the potential to revolutionize the way climate solutions are funded, managed, and shared globally. We believe that your organization's expertise and commitment to Climate Technology, Open-Source Software, Decentralized Finance (DeFi), Intellectual Property Management, and Waste Management make you an ideal partner for this initiative.</w:t>
        <w:br/>
        <w:br/>
      </w:r>
      <w:r>
        <w:rPr>
          <w:b/>
        </w:rPr>
        <w:t>Project Overview:</w:t>
      </w:r>
      <w:r>
        <w:br/>
        <w:t>Our project aims to establish a decentralized, open-source ecosystem that funds climate solutions, manages shared intellectual property, and incentivizes community participation through blockchain-based tokens. This collaborative platform will:</w:t>
        <w:br/>
        <w:br/>
        <w:t xml:space="preserve">1. </w:t>
      </w:r>
      <w:r>
        <w:rPr>
          <w:b/>
        </w:rPr>
        <w:t>Facilitate Climate Innovation</w:t>
      </w:r>
      <w:r>
        <w:t>: Provide a platform for innovators to showcase and fund their climate-related projects, promoting the development of sustainable solutions.</w:t>
        <w:br/>
        <w:t xml:space="preserve">2. </w:t>
      </w:r>
      <w:r>
        <w:rPr>
          <w:b/>
        </w:rPr>
        <w:t>Manage Shared Intellectual Property</w:t>
      </w:r>
      <w:r>
        <w:t>: Establish a framework for managing and sharing intellectual property related to climate innovations, ensuring that knowledge and expertise are disseminated widely.</w:t>
        <w:br/>
        <w:t xml:space="preserve">3. </w:t>
      </w:r>
      <w:r>
        <w:rPr>
          <w:b/>
        </w:rPr>
        <w:t>Incentivize Community Participation</w:t>
      </w:r>
      <w:r>
        <w:t>: Utilize blockchain-based tokens to encourage community engagement, contribution, and participation in the development of climate solutions.</w:t>
        <w:br/>
        <w:br/>
      </w:r>
      <w:r>
        <w:rPr>
          <w:b/>
        </w:rPr>
        <w:t>Collaboration Opportunities:</w:t>
      </w:r>
      <w:r>
        <w:br/>
        <w:t>We are seeking potential collaborators who can contribute to our goals and provide expertise in the following areas:</w:t>
        <w:br/>
        <w:br/>
        <w:t xml:space="preserve">1. </w:t>
      </w:r>
      <w:r>
        <w:rPr>
          <w:b/>
        </w:rPr>
        <w:t>Climate Technology</w:t>
      </w:r>
      <w:r>
        <w:t>: Share knowledge and expertise in climate-related technologies, such as renewable energy, carbon capture, and sustainable infrastructure.</w:t>
        <w:br/>
        <w:t xml:space="preserve">2. </w:t>
      </w:r>
      <w:r>
        <w:rPr>
          <w:b/>
        </w:rPr>
        <w:t>Open-Source Software</w:t>
      </w:r>
      <w:r>
        <w:t>: Contribute to the development of open-source software solutions that support the platform's decentralized and community-driven approach.</w:t>
        <w:br/>
        <w:t xml:space="preserve">3. </w:t>
      </w:r>
      <w:r>
        <w:rPr>
          <w:b/>
        </w:rPr>
        <w:t>Decentralized Finance (DeFi)</w:t>
      </w:r>
      <w:r>
        <w:t>: Provide guidance on the integration of DeFi principles and blockchain-based tokens to incentivize community participation.</w:t>
        <w:br/>
        <w:t xml:space="preserve">4. </w:t>
      </w:r>
      <w:r>
        <w:rPr>
          <w:b/>
        </w:rPr>
        <w:t>Intellectual Property Management</w:t>
      </w:r>
      <w:r>
        <w:t>: Offer expertise in managing and sharing intellectual property related to climate innovations.</w:t>
        <w:br/>
        <w:t xml:space="preserve">5. </w:t>
      </w:r>
      <w:r>
        <w:rPr>
          <w:b/>
        </w:rPr>
        <w:t>Waste Management</w:t>
      </w:r>
      <w:r>
        <w:t>: Share knowledge and expertise in waste management and reduction strategies, aligning with the project's climate-focused objectives.</w:t>
        <w:br/>
        <w:br/>
      </w:r>
      <w:r>
        <w:rPr>
          <w:b/>
        </w:rPr>
        <w:t>Financial Support:</w:t>
      </w:r>
      <w:r>
        <w:br/>
        <w:t>We are open to discussing potential financial support for this collaboration, which could include:</w:t>
        <w:br/>
        <w:br/>
        <w:t xml:space="preserve">1. </w:t>
      </w:r>
      <w:r>
        <w:rPr>
          <w:b/>
        </w:rPr>
        <w:t>Grant Funding</w:t>
      </w:r>
      <w:r>
        <w:t>: Exploring grant opportunities to support the development and implementation of the platform.</w:t>
        <w:br/>
        <w:t xml:space="preserve">2. </w:t>
      </w:r>
      <w:r>
        <w:rPr>
          <w:b/>
        </w:rPr>
        <w:t>Investment</w:t>
      </w:r>
      <w:r>
        <w:t>: Seeking investments to accelerate the growth and scalability of the project.</w:t>
        <w:br/>
        <w:t xml:space="preserve">3. </w:t>
      </w:r>
      <w:r>
        <w:rPr>
          <w:b/>
        </w:rPr>
        <w:t>In-Kind Contributions</w:t>
      </w:r>
      <w:r>
        <w:t>: Accepting in-kind contributions, such as expertise, resources, or infrastructure, to support the project's development.</w:t>
        <w:br/>
        <w:br/>
      </w:r>
      <w:r>
        <w:rPr>
          <w:b/>
        </w:rPr>
        <w:t>Next Steps:</w:t>
      </w:r>
      <w:r>
        <w:br/>
        <w:t>We would appreciate the opportunity to discuss this collaborative opportunity further and explore how our organizations can work together to drive climate innovation. Please do not hesitate to contact us to arrange a meeting or call to discuss the project in more detail.</w:t>
        <w:br/>
        <w:br/>
        <w:t>Thank you for considering our proposal. We look forward to the possibility of collaborating with your organization and driving meaningful change in the climate innovation space.</w:t>
        <w:br/>
        <w:br/>
        <w:t>Best regards,</w:t>
        <w:br/>
        <w:br/>
        <w:t>[Your Name]</w:t>
        <w:br/>
        <w:t>[Your Position]</w:t>
        <w:br/>
        <w:t>[Your Contact Information]</w:t>
      </w:r>
    </w:p>
    <w:p>
      <w:pPr>
        <w:pStyle w:val="Subtitle"/>
      </w:pPr>
      <w:r>
        <w:t>Your domain expertise valued. Open to discussions.</w:t>
      </w:r>
    </w:p>
    <w:p>
      <w:pPr/>
      <w:r/>
      <w:r>
        <w:rPr>
          <w:b/>
        </w:rPr>
        <w:t>Proposal: Collaborative Climate Innovation through Hybrid Crowdfunding and Shared Intellectual Property</w:t>
      </w:r>
      <w:r>
        <w:br/>
        <w:br/>
      </w:r>
      <w:r>
        <w:rPr>
          <w:b/>
        </w:rPr>
        <w:t>Executive Summary:</w:t>
      </w:r>
      <w:r>
        <w:br/>
        <w:br/>
        <w:t>We propose a pioneering collaboration between [Your Organization] and [Organization 2] to revolutionize the fight against climate change through the development of a Hybrid Crowdfunding and Shared Intellectual Property Model. This innovative approach will leverage the strengths of both organizations to accelerate climate technology advancements, promote open-source software, and harness the potential of decentralized finance (DeFi). By pooling our expertise and resources, we aim to create a transformative platform that drives sustainable growth, fosters collaboration, and mitigates the effects of climate change.</w:t>
        <w:br/>
        <w:br/>
      </w:r>
      <w:r>
        <w:rPr>
          <w:b/>
        </w:rPr>
        <w:t>Collaboration Objectives:</w:t>
      </w:r>
      <w:r>
        <w:br/>
        <w:br/>
        <w:t xml:space="preserve">1. </w:t>
      </w:r>
      <w:r>
        <w:rPr>
          <w:b/>
        </w:rPr>
        <w:t>Hybrid Crowdfunding</w:t>
      </w:r>
      <w:r>
        <w:t>: Develop a cutting-edge platform that combines traditional crowdfunding with DeFi elements, enabling efficient, transparent, and community-driven funding for climate innovation projects.</w:t>
        <w:br/>
        <w:t xml:space="preserve">2. </w:t>
      </w:r>
      <w:r>
        <w:rPr>
          <w:b/>
        </w:rPr>
        <w:t>Shared Intellectual Property</w:t>
      </w:r>
      <w:r>
        <w:t>: Establish a framework for shared intellectual property management, facilitating the collaboration and co-creation of climate technologies among diverse stakeholders, including researchers, entrepreneurs, and industry experts.</w:t>
        <w:br/>
        <w:t xml:space="preserve">3. </w:t>
      </w:r>
      <w:r>
        <w:rPr>
          <w:b/>
        </w:rPr>
        <w:t>Climate Technology Advancements</w:t>
      </w:r>
      <w:r>
        <w:t>: Foster the development and deployment of innovative climate technologies, such as renewable energy, carbon capture, and sustainable waste management solutions.</w:t>
        <w:br/>
        <w:t xml:space="preserve">4. </w:t>
      </w:r>
      <w:r>
        <w:rPr>
          <w:b/>
        </w:rPr>
        <w:t>Open-Source Software</w:t>
      </w:r>
      <w:r>
        <w:t>: Promote the development and adoption of open-source software solutions for climate modeling, data analytics, and monitoring, ensuring that critical tools are accessible and adaptable for a wide range of stakeholders.</w:t>
        <w:br/>
        <w:t xml:space="preserve">5. </w:t>
      </w:r>
      <w:r>
        <w:rPr>
          <w:b/>
        </w:rPr>
        <w:t>Decentralized Finance (DeFi) Integration</w:t>
      </w:r>
      <w:r>
        <w:t>: Leverage DeFi protocols and instruments to create new funding mechanisms, such as tokenized assets and carbon credits, which can be traded on blockchain-based markets.</w:t>
        <w:br/>
        <w:br/>
      </w:r>
      <w:r>
        <w:rPr>
          <w:b/>
        </w:rPr>
        <w:t>Potential Collaboration Structure:</w:t>
      </w:r>
      <w:r>
        <w:br/>
        <w:br/>
        <w:t xml:space="preserve">1. </w:t>
      </w:r>
      <w:r>
        <w:rPr>
          <w:b/>
        </w:rPr>
        <w:t>Joint Research and Development</w:t>
      </w:r>
      <w:r>
        <w:t>: Establish a joint research and development team to focus on the design, development, and testing of the Hybrid Crowdfunding and Shared Intellectual Property Model.</w:t>
        <w:br/>
        <w:t xml:space="preserve">2. </w:t>
      </w:r>
      <w:r>
        <w:rPr>
          <w:b/>
        </w:rPr>
        <w:t>Pilot Projects</w:t>
      </w:r>
      <w:r>
        <w:t>: Identify and execute pilot projects that demonstrate the effectiveness and potential impact of the proposed model.</w:t>
        <w:br/>
        <w:t xml:space="preserve">3. </w:t>
      </w:r>
      <w:r>
        <w:rPr>
          <w:b/>
        </w:rPr>
        <w:t>Knowledge Sharing and Capacity Building</w:t>
      </w:r>
      <w:r>
        <w:t>: Organize workshops, webinars, and training programs to share knowledge, build capacity, and promote the adoption of the model among diverse stakeholders.</w:t>
        <w:br/>
        <w:br/>
      </w:r>
      <w:r>
        <w:rPr>
          <w:b/>
        </w:rPr>
        <w:t>Financial Support and Resource Allocation:</w:t>
      </w:r>
      <w:r>
        <w:br/>
        <w:br/>
        <w:t>We are seeking financial support to co-fund the development and implementation of the Hybrid Crowdfunding and Shared Intellectual Property Model. The proposed budget allocation will cover:</w:t>
        <w:br/>
        <w:br/>
        <w:t xml:space="preserve">1. </w:t>
      </w:r>
      <w:r>
        <w:rPr>
          <w:b/>
        </w:rPr>
        <w:t>Personnel and Research Expenses</w:t>
      </w:r>
      <w:r>
        <w:t>: 40% of the total budget</w:t>
        <w:br/>
        <w:t xml:space="preserve">2. </w:t>
      </w:r>
      <w:r>
        <w:rPr>
          <w:b/>
        </w:rPr>
        <w:t>Platform Development and Maintenance</w:t>
      </w:r>
      <w:r>
        <w:t>: 30% of the total budget</w:t>
        <w:br/>
        <w:t xml:space="preserve">3. </w:t>
      </w:r>
      <w:r>
        <w:rPr>
          <w:b/>
        </w:rPr>
        <w:t>Pilot Projects and Demonstration</w:t>
      </w:r>
      <w:r>
        <w:t>: 20% of the total budget</w:t>
        <w:br/>
        <w:t xml:space="preserve">4. </w:t>
      </w:r>
      <w:r>
        <w:rPr>
          <w:b/>
        </w:rPr>
        <w:t>Knowledge Sharing and Capacity Building</w:t>
      </w:r>
      <w:r>
        <w:t>: 10% of the total budget</w:t>
        <w:br/>
        <w:br/>
      </w:r>
      <w:r>
        <w:rPr>
          <w:b/>
        </w:rPr>
        <w:t>Conclusion:</w:t>
      </w:r>
      <w:r>
        <w:br/>
        <w:br/>
        <w:t>The proposed collaboration between [Your Organization] and [Organization 2] has the potential to drive significant advancements in climate innovation, leveraging the strengths of both organizations to create a more sustainable and equitable future. We believe that this partnership will not only contribute to the development of groundbreaking climate technologies but also foster a culture of collaboration, innovation, and shared prosperity. We look forward to discussing this proposal in more detail and exploring the possibilities of a fruitful collaboration.</w:t>
        <w:br/>
        <w:br/>
      </w:r>
      <w:r>
        <w:rPr>
          <w:b/>
        </w:rPr>
        <w:t>Recommendations and Next Steps:</w:t>
      </w:r>
      <w:r>
        <w:br/>
        <w:br/>
        <w:t>We recommend scheduling a meeting to discuss the proposal in more detail, explore potential areas of collaboration, and outline the next steps for moving forward. We are confident that, together, we can make a meaningful impact in the fight against climate change and create a better future for generations to come.</w:t>
        <w:br/>
        <w:br/>
        <w:t>Warm regards,</w:t>
        <w:br/>
        <w:br/>
        <w:t>[Your Name]</w:t>
        <w:br/>
        <w:t>[Your Position]</w:t>
        <w:br/>
        <w:t>[Your Contact Information]</w:t>
      </w:r>
    </w:p>
    <w:p>
      <w:pPr>
        <w:pStyle w:val="Subtitle"/>
      </w:pPr>
      <w:r>
        <w:t>Involvement enhances research. Financial support offered.</w:t>
      </w:r>
    </w:p>
    <w:p>
      <w:pPr/>
      <w:r>
        <w:t>Here is a generated business proposal based on your input:</w:t>
        <w:br/>
        <w:br/>
      </w:r>
      <w:r>
        <w:rPr>
          <w:b/>
        </w:rPr>
        <w:t>Title:</w:t>
      </w:r>
      <w:r>
        <w:t xml:space="preserve"> Collaborative Initiative for Hybrid Crowdfunding and Shared Intellectual Property Model for Climate Innovation</w:t>
        <w:br/>
        <w:br/>
      </w:r>
      <w:r>
        <w:rPr>
          <w:b/>
        </w:rPr>
        <w:t>Introduction:</w:t>
      </w:r>
      <w:r>
        <w:br/>
        <w:t>We are thrilled to introduce our innovative concept of a Hybrid Crowdfunding and Shared Intellectual Property Model, specifically designed to tackle the pressing issues of climate change. Our research has shown that collaboration and collective effort are crucial in driving meaningful climate innovation. Therefore, we are seeking to partner with like-minded organizations to further develop and implement our model.</w:t>
        <w:br/>
        <w:br/>
      </w:r>
      <w:r>
        <w:rPr>
          <w:b/>
        </w:rPr>
        <w:t>Objectives:</w:t>
      </w:r>
      <w:r>
        <w:br/>
        <w:t>The primary objectives of this collaboration are:</w:t>
        <w:br/>
        <w:br/>
        <w:t>1. To co-create a robust and sustainable Hybrid Crowdfunding platform that supports climate-focused projects and startups.</w:t>
        <w:br/>
        <w:t>2. To develop a Shared Intellectual Property framework that fosters open innovation, knowledge-sharing, and collaboration among stakeholders.</w:t>
        <w:br/>
        <w:t>3. To mobilize financial resources and expertise to support the growth and scaling of climate innovation initiatives.</w:t>
        <w:br/>
        <w:br/>
      </w:r>
      <w:r>
        <w:rPr>
          <w:b/>
        </w:rPr>
        <w:t>Potential Partnership Opportunities:</w:t>
      </w:r>
      <w:r>
        <w:br/>
        <w:t>We believe that our initiative offers a unique opportunity for organizations to contribute to the global efforts in addressing climate change. Potential partnership opportunities may include:</w:t>
        <w:br/>
        <w:br/>
        <w:t>1. Co-development of the Hybrid Crowdfunding platform and Shared Intellectual Property framework.</w:t>
        <w:br/>
        <w:t>2. Provision of financial support, expertise, or resources to climate innovation projects and startups.</w:t>
        <w:br/>
        <w:t>3. Collaboration on joint research and development initiatives, as well as knowledge-sharing and capacity-building programs.</w:t>
        <w:br/>
        <w:br/>
      </w:r>
      <w:r>
        <w:rPr>
          <w:b/>
        </w:rPr>
        <w:t>Financial Support:</w:t>
      </w:r>
      <w:r>
        <w:br/>
        <w:t>We are open to discussing potential financial support for this collaboration, which could include:</w:t>
        <w:br/>
        <w:br/>
        <w:t>1. Grant funding to support the development and implementation of our model.</w:t>
        <w:br/>
        <w:t>2. Investment in climate innovation projects and startups that align with our objectives.</w:t>
        <w:br/>
        <w:t>3. Sponsorship or partnership opportunities for events, workshops, or conferences related to climate innovation.</w:t>
        <w:br/>
        <w:br/>
      </w:r>
      <w:r>
        <w:rPr>
          <w:b/>
        </w:rPr>
        <w:t>Next Steps:</w:t>
      </w:r>
      <w:r>
        <w:br/>
        <w:t>If your organization is interested in exploring potential collaboration opportunities or providing financial support, we would be delighted to schedule a meeting or call to discuss further. Please do not hesitate to contact us at [Your Contact Information].</w:t>
        <w:br/>
        <w:br/>
      </w:r>
      <w:r>
        <w:rPr>
          <w:b/>
        </w:rPr>
        <w:t>Conclusion:</w:t>
      </w:r>
      <w:r>
        <w:br/>
        <w:t>We believe that our Hybrid Crowdfunding and Shared Intellectual Property Model has the potential to drive significant positive impact in the realm of climate innovation. We look forward to the possibility of collaborating with your organization and exploring ways to support the growth and development of climate-focused initiatives.</w:t>
        <w:br/>
        <w:br/>
        <w:t>Kind regards,</w:t>
        <w:br/>
        <w:br/>
        <w:t>[Your Name]</w:t>
        <w:br/>
        <w:t>[Your Position]</w:t>
        <w:br/>
        <w:t>[Your Contact Information]</w:t>
      </w:r>
    </w:p>
    <w:p>
      <w:pPr>
        <w:pStyle w:val="Subtitle"/>
      </w:pPr>
      <w:r>
        <w:t>Open to financial support and insights.</w:t>
      </w:r>
    </w:p>
    <w:p>
      <w:pPr/>
      <w:r/>
      <w:r>
        <w:rPr>
          <w:b/>
        </w:rPr>
        <w:t>Proposal for Collaboration and Financial Support: "Hybrid Crowdfunding and Shared Intellectual Property Model for Climate Innovation"</w:t>
      </w:r>
      <w:r>
        <w:br/>
        <w:br/>
        <w:t>To: [Organization 1]</w:t>
        <w:br/>
        <w:br/>
        <w:t>We are excited to introduce our innovative research project, "Hybrid Crowdfunding and Shared Intellectual Property Model for Climate Innovation," and explore potential opportunities for collaboration and financial support with your esteemed organization.</w:t>
        <w:br/>
        <w:br/>
      </w:r>
      <w:r>
        <w:rPr>
          <w:b/>
        </w:rPr>
        <w:t>Introduction:</w:t>
      </w:r>
      <w:r>
        <w:br/>
        <w:t>Our research focuses on developing a groundbreaking framework that combines hybrid crowdfunding mechanisms with a shared intellectual property model to accelerate climate innovation. This approach has the potential to unlock new funding streams, promote collaborative research and development, and drive the adoption of climate-friendly technologies.</w:t>
        <w:br/>
        <w:br/>
      </w:r>
      <w:r>
        <w:rPr>
          <w:b/>
        </w:rPr>
        <w:t>Goals and Objectives:</w:t>
      </w:r>
      <w:r>
        <w:br/>
        <w:br/>
        <w:t xml:space="preserve">1. </w:t>
      </w:r>
      <w:r>
        <w:rPr>
          <w:b/>
        </w:rPr>
        <w:t>Foster Collaboration:</w:t>
      </w:r>
      <w:r>
        <w:t xml:space="preserve"> Establish a strategic partnership to leverage our collective expertise, resources, and networks to advance climate innovation.</w:t>
        <w:br/>
        <w:t xml:space="preserve">2. </w:t>
      </w:r>
      <w:r>
        <w:rPr>
          <w:b/>
        </w:rPr>
        <w:t>Secure Financial Support:</w:t>
      </w:r>
      <w:r>
        <w:t xml:space="preserve"> Explore potential funding opportunities to support the development and implementation of our hybrid crowdfunding and shared intellectual property model.</w:t>
        <w:br/>
        <w:t xml:space="preserve">3. </w:t>
      </w:r>
      <w:r>
        <w:rPr>
          <w:b/>
        </w:rPr>
        <w:t>Drive Positive Change:</w:t>
      </w:r>
      <w:r>
        <w:t xml:space="preserve"> Work together to create a significant impact on the environment, economy, and society by promoting climate-friendly technologies and innovations.</w:t>
        <w:br/>
        <w:br/>
      </w:r>
      <w:r>
        <w:rPr>
          <w:b/>
        </w:rPr>
        <w:t>Key Benefits:</w:t>
      </w:r>
      <w:r>
        <w:br/>
        <w:br/>
        <w:t xml:space="preserve">1. </w:t>
      </w:r>
      <w:r>
        <w:rPr>
          <w:b/>
        </w:rPr>
        <w:t>Innovative Funding Mechanisms:</w:t>
      </w:r>
      <w:r>
        <w:t xml:space="preserve"> Our hybrid crowdfunding model offers a unique approach to funding climate innovation, reducing reliance on traditional funding sources.</w:t>
        <w:br/>
        <w:t xml:space="preserve">2. </w:t>
      </w:r>
      <w:r>
        <w:rPr>
          <w:b/>
        </w:rPr>
        <w:t>Collaborative Research and Development:</w:t>
      </w:r>
      <w:r>
        <w:t xml:space="preserve"> By sharing intellectual property, we can accelerate the development and deployment of climate-friendly technologies.</w:t>
        <w:br/>
        <w:t xml:space="preserve">3. </w:t>
      </w:r>
      <w:r>
        <w:rPr>
          <w:b/>
        </w:rPr>
        <w:t>Scalability and Replicability:</w:t>
      </w:r>
      <w:r>
        <w:t xml:space="preserve"> Our model has the potential to be scaled up and replicated globally, driving widespread adoption of climate innovation.</w:t>
        <w:br/>
        <w:br/>
      </w:r>
      <w:r>
        <w:rPr>
          <w:b/>
        </w:rPr>
        <w:t>Next Steps:</w:t>
      </w:r>
      <w:r>
        <w:br/>
        <w:t>We would be delighted to discuss our proposal in further detail and explore potential collaboration opportunities with your organization. Please do not hesitate to contact us to arrange a meeting or request additional information.</w:t>
        <w:br/>
        <w:br/>
        <w:t>Together, we can drive positive change and create a more sustainable future. Let's work together to make a difference! #Collaboration #ResearchForChange #ClimateInnovation</w:t>
      </w:r>
    </w:p>
    <w:p>
      <w:pPr>
        <w:pStyle w:val="Subtitle"/>
      </w:pPr>
      <w:r>
        <w:t>Excited for collaboration. Engaged and ready.</w:t>
      </w:r>
    </w:p>
    <w:p>
      <w:pPr/>
      <w:r>
        <w:t xml:space="preserve">One of the significant challenges faced by users and administrators in the context of the hybrid crowdfunding and shared intellectual property model for climate innovation is the issue of </w:t>
      </w:r>
      <w:r>
        <w:rPr>
          <w:b/>
        </w:rPr>
        <w:t>Intellectual Property Protection and Ownership</w:t>
      </w:r>
      <w:r>
        <w:t xml:space="preserve"> in a decentralized, open-source environment. As the model relies on the sharing of intellectual property to foster global collaboration and accelerate climate innovation, it raises complex questions about who owns the rights to the innovations and how they are protected. This challenge is multifaceted, involving legal, technical, and social considerations. On one hand, the open-source nature of the platform encourages the free sharing of knowledge and ideas, which is crucial for rapid innovation and problem-solving in the climate space. However, this also increases the risk of intellectual property theft, misuse, or exploitation, which could deter contributors from sharing their innovations. Moreover, the decentralized governance structure and blockchain-based funding mechanism, while promoting transparency and accountability, may not provide sufficient safeguards for intellectual property protection. Administrators face the daunting task of balancing the need for open collaboration with the necessity of safeguarding contributors' rights, ensuring that the model does not inadvertently create barriers to innovation or stifle participation. Addressing this challenge requires the development of novel, blockchain-enabled intellectual property management tools and frameworks that can effectively track ownership, usage, and contributions, while also aligning with the principles of open-source innovation and decentralized governance. By resolving this challenge, the hybrid crowdfunding and shared intellectual property model can more effectively harness the power of global collaboration to drive climate innovation, ensuring that the benefits of shared knowledge and resources are equitably distributed among all stakeholders.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