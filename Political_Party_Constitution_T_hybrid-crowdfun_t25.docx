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Political Party Constitution For: Climate Innovation Alliance</w:t>
      </w:r>
    </w:p>
    <w:p>
      <w:pPr/>
      <w:r/>
    </w:p>
    <w:p>
      <w:pPr>
        <w:pStyle w:val="Subtitle"/>
      </w:pPr>
      <w:r>
        <w:t>1. Define mission and values of party.</w:t>
      </w:r>
    </w:p>
    <w:p>
      <w:pPr/>
      <w:r/>
      <w:r>
        <w:rPr>
          <w:b/>
        </w:rPr>
        <w:t>Core Mission:</w:t>
      </w:r>
      <w:r>
        <w:br/>
        <w:t>The core mission of Hybrid Crowdfunding and Shared Intellectual Property Model for Climate Innovation is to accelerate global climate innovation by leveraging decentralized governance, open-source principles, and blockchain-based funding mechanisms. This mission aims to transform waste into valuable resources, promote ethical knowledge transfer, and foster international collaboration to combat climate change.</w:t>
        <w:br/>
        <w:br/>
      </w:r>
      <w:r>
        <w:rPr>
          <w:b/>
        </w:rPr>
        <w:t>Core Values:</w:t>
      </w:r>
      <w:r>
        <w:br/>
        <w:br/>
        <w:t xml:space="preserve">1. </w:t>
      </w:r>
      <w:r>
        <w:rPr>
          <w:b/>
        </w:rPr>
        <w:t>Innovation</w:t>
      </w:r>
      <w:r>
        <w:t>: Encouraging the development of novel climate solutions through hybrid crowdfunding and shared intellectual property.</w:t>
        <w:br/>
        <w:t xml:space="preserve">2. </w:t>
      </w:r>
      <w:r>
        <w:rPr>
          <w:b/>
        </w:rPr>
        <w:t>Collaboration</w:t>
      </w:r>
      <w:r>
        <w:t>: Fostering global partnerships and international collaboration to address the complexities of climate change.</w:t>
        <w:br/>
        <w:t xml:space="preserve">3. </w:t>
      </w:r>
      <w:r>
        <w:rPr>
          <w:b/>
        </w:rPr>
        <w:t>Openness</w:t>
      </w:r>
      <w:r>
        <w:t>: Embracing open-source principles to facilitate transparent knowledge sharing and accelerate innovation.</w:t>
        <w:br/>
        <w:t xml:space="preserve">4. </w:t>
      </w:r>
      <w:r>
        <w:rPr>
          <w:b/>
        </w:rPr>
        <w:t>Sustainability</w:t>
      </w:r>
      <w:r>
        <w:t>: Prioritizing waste reduction and transformation into valuable resources to minimize environmental impact.</w:t>
        <w:br/>
        <w:t xml:space="preserve">5. </w:t>
      </w:r>
      <w:r>
        <w:rPr>
          <w:b/>
        </w:rPr>
        <w:t>Decentralization</w:t>
      </w:r>
      <w:r>
        <w:t>: Utilizing blockchain-based funding mechanisms and decentralized governance to ensure equitable access and decision-making.</w:t>
        <w:br/>
        <w:t xml:space="preserve">6. </w:t>
      </w:r>
      <w:r>
        <w:rPr>
          <w:b/>
        </w:rPr>
        <w:t>Empathy</w:t>
      </w:r>
      <w:r>
        <w:t>: Recognizing the importance of emotional and cognitive empathy in developing effective climate solutions that address the needs of diverse stakeholders.</w:t>
        <w:br/>
        <w:t xml:space="preserve">7. </w:t>
      </w:r>
      <w:r>
        <w:rPr>
          <w:b/>
        </w:rPr>
        <w:t>Knowledge Sharing</w:t>
      </w:r>
      <w:r>
        <w:t>: Promoting ethical knowledge transfer and intellectual property management to support the development of climate technologies.</w:t>
        <w:br/>
        <w:br/>
      </w:r>
      <w:r>
        <w:rPr>
          <w:b/>
        </w:rPr>
        <w:t>Alignment with Key Areas:</w:t>
      </w:r>
      <w:r>
        <w:br/>
        <w:br/>
        <w:t xml:space="preserve">1. </w:t>
      </w:r>
      <w:r>
        <w:rPr>
          <w:b/>
        </w:rPr>
        <w:t>Climate Technology</w:t>
      </w:r>
      <w:r>
        <w:t>: The hybrid crowdfunding model directly supports the development and scaling of climate technologies, such as carbon capture, renewable energy, and sustainable infrastructure.</w:t>
        <w:br/>
        <w:t xml:space="preserve">2. </w:t>
      </w:r>
      <w:r>
        <w:rPr>
          <w:b/>
        </w:rPr>
        <w:t>Open-Source Software</w:t>
      </w:r>
      <w:r>
        <w:t>: The project's open-source principles facilitate the creation and sharing of software solutions for climate innovation, ensuring that knowledge and resources are accessible to all.</w:t>
        <w:br/>
        <w:t xml:space="preserve">3. </w:t>
      </w:r>
      <w:r>
        <w:rPr>
          <w:b/>
        </w:rPr>
        <w:t>Decentralized Finance (DeFi)</w:t>
      </w:r>
      <w:r>
        <w:t>: The blockchain-based funding mechanism enables secure, transparent, and decentralized financing for climate projects, promoting equitable access to capital.</w:t>
        <w:br/>
        <w:t xml:space="preserve">4. </w:t>
      </w:r>
      <w:r>
        <w:rPr>
          <w:b/>
        </w:rPr>
        <w:t>Intellectual Property Management</w:t>
      </w:r>
      <w:r>
        <w:t>: The shared intellectual property model ensures that knowledge and innovations are managed and protected in a way that promotes collaboration and ethical knowledge transfer.</w:t>
        <w:br/>
        <w:t xml:space="preserve">5. </w:t>
      </w:r>
      <w:r>
        <w:rPr>
          <w:b/>
        </w:rPr>
        <w:t>Waste Management</w:t>
      </w:r>
      <w:r>
        <w:t>: The project's focus on transforming waste into valuable resources supports the development of sustainable waste management practices and reduces environmental pollution.</w:t>
        <w:br/>
        <w:t xml:space="preserve">6. </w:t>
      </w:r>
      <w:r>
        <w:rPr>
          <w:b/>
        </w:rPr>
        <w:t>Emotional Empathy</w:t>
      </w:r>
      <w:r>
        <w:t>: By acknowledging the emotional aspects of climate change, the project encourages stakeholders to consider the human impact of climate solutions and develop more effective, empathetic responses.</w:t>
        <w:br/>
        <w:t xml:space="preserve">7. </w:t>
      </w:r>
      <w:r>
        <w:rPr>
          <w:b/>
        </w:rPr>
        <w:t>Cognitive Empathy</w:t>
      </w:r>
      <w:r>
        <w:t>: The project's emphasis on international collaboration and knowledge sharing requires stakeholders to understand and appreciate diverse perspectives, fostering cognitive empathy and more effective global cooperation.</w:t>
        <w:br/>
        <w:t xml:space="preserve">8. </w:t>
      </w:r>
      <w:r>
        <w:rPr>
          <w:b/>
        </w:rPr>
        <w:t>Threefold Personality Model</w:t>
      </w:r>
      <w:r>
        <w:t>: The project's values and mission are designed to appeal to individuals with a strong sense of social responsibility, empathy, and innovation, aligning with the threefold personality model's emphasis on intellectual, emotional, and social intelligence.</w:t>
        <w:br/>
        <w:t xml:space="preserve">9. </w:t>
      </w:r>
      <w:r>
        <w:rPr>
          <w:b/>
        </w:rPr>
        <w:t>International Collaboration</w:t>
      </w:r>
      <w:r>
        <w:t>: The project's global scope and decentralized governance facilitate international collaboration, ensuring that climate solutions are developed and implemented in a way that addresses the needs of diverse stakeholders worldwide.</w:t>
        <w:br/>
        <w:t xml:space="preserve">10. </w:t>
      </w:r>
      <w:r>
        <w:rPr>
          <w:b/>
        </w:rPr>
        <w:t>Online Platforms for Empathy Development</w:t>
      </w:r>
      <w:r>
        <w:t>: The project's use of blockchain-based funding mechanisms and online platforms can facilitate the development of empathy and international collaboration, enabling stakeholders to connect, share knowledge, and work together to address the complexities of climate change.</w:t>
        <w:br/>
        <w:br/>
        <w:t>By integrating these values and areas of focus, the Hybrid Crowdfunding and Shared Intellectual Property Model for Climate Innovation has the potential to drive meaningful climate action, foster global collaboration, and promote sustainable development.</w:t>
      </w:r>
    </w:p>
    <w:p>
      <w:pPr>
        <w:pStyle w:val="Subtitle"/>
      </w:pPr>
      <w:r>
        <w:t>2. Explain democratic commitment reflected in charter.</w:t>
      </w:r>
    </w:p>
    <w:p>
      <w:pPr/>
      <w:r>
        <w:t>The Hybrid Crowdfunding and Shared Intellectual Property Model for Climate Innovation effectively embodies its commitment to democratic principles through the integration of decentralized governance, open-source principles, and a blockchain-based funding mechanism. This is reflected in the following ways:</w:t>
        <w:br/>
        <w:br/>
      </w:r>
      <w:r>
        <w:rPr>
          <w:b/>
        </w:rPr>
        <w:t>Embodying Democratic Principles:</w:t>
      </w:r>
      <w:r>
        <w:br/>
        <w:br/>
        <w:t xml:space="preserve">1. </w:t>
      </w:r>
      <w:r>
        <w:rPr>
          <w:b/>
        </w:rPr>
        <w:t>Decentralized Decision-Making</w:t>
      </w:r>
      <w:r>
        <w:t>: By utilizing a decentralized governance structure, decision-making power is distributed among stakeholders, reducing reliance on central authorities and enhancing transparency. This ensures that decisions are made collectively, promoting a more democratic and inclusive approach to climate innovation.</w:t>
        <w:br/>
        <w:t xml:space="preserve">2. </w:t>
      </w:r>
      <w:r>
        <w:rPr>
          <w:b/>
        </w:rPr>
        <w:t>Open-Source Principles</w:t>
      </w:r>
      <w:r>
        <w:t>: The model's adherence to open-source principles facilitates collaborative development, transparency, and free distribution of knowledge and code. This promotes rapid innovation, community resilience, and the ability for diverse stakeholders to contribute to and benefit from the platform.</w:t>
        <w:br/>
        <w:t xml:space="preserve">3. </w:t>
      </w:r>
      <w:r>
        <w:rPr>
          <w:b/>
        </w:rPr>
        <w:t>Blockchain-Based Funding Mechanism</w:t>
      </w:r>
      <w:r>
        <w:t>: The use of blockchain technology for funding introduces a secure, transparent, and tamper-proof system for managing financial transactions and intellectual property rights. This ensures that all stakeholders have a clear understanding of the funding process and can trust the platform's integrity.</w:t>
        <w:br/>
        <w:br/>
      </w:r>
      <w:r>
        <w:rPr>
          <w:b/>
        </w:rPr>
        <w:t>Reflection of Open-Source Theory:</w:t>
      </w:r>
      <w:r>
        <w:br/>
        <w:br/>
        <w:t xml:space="preserve">1. </w:t>
      </w:r>
      <w:r>
        <w:rPr>
          <w:b/>
        </w:rPr>
        <w:t>Collaborative Development</w:t>
      </w:r>
      <w:r>
        <w:t>: The hybrid model encourages collaborative development by allowing diverse stakeholders to contribute to and improve the platform's intellectual property, fostering a culture of cooperation and collective problem-solving.</w:t>
        <w:br/>
        <w:t xml:space="preserve">2. </w:t>
      </w:r>
      <w:r>
        <w:rPr>
          <w:b/>
        </w:rPr>
        <w:t>Transparency</w:t>
      </w:r>
      <w:r>
        <w:t>: The open-source principles and blockchain-based funding mechanism ensure transparency in all aspects of the platform, including decision-making, funding, and intellectual property management.</w:t>
        <w:br/>
        <w:t xml:space="preserve">3. </w:t>
      </w:r>
      <w:r>
        <w:rPr>
          <w:b/>
        </w:rPr>
        <w:t>Free Distribution of Knowledge and Code</w:t>
      </w:r>
      <w:r>
        <w:t>: The model's commitment to open-source principles facilitates the free distribution of knowledge and code, enabling stakeholders to access, modify, and disseminate climate innovation solutions, promoting rapid innovation and community resilience.</w:t>
        <w:br/>
        <w:br/>
      </w:r>
      <w:r>
        <w:rPr>
          <w:b/>
        </w:rPr>
        <w:t>Reflection of Decentralized Governance (DAO Principles):</w:t>
      </w:r>
      <w:r>
        <w:br/>
        <w:br/>
        <w:t xml:space="preserve">1. </w:t>
      </w:r>
      <w:r>
        <w:rPr>
          <w:b/>
        </w:rPr>
        <w:t>Distributed Decision-Making</w:t>
      </w:r>
      <w:r>
        <w:t>: The decentralized governance structure enables distributed decision-making, reducing reliance on central authorities and enhancing transparency, accountability, and platform robustness.</w:t>
        <w:br/>
        <w:t xml:space="preserve">2. </w:t>
      </w:r>
      <w:r>
        <w:rPr>
          <w:b/>
        </w:rPr>
        <w:t>Enhanced Transparency</w:t>
      </w:r>
      <w:r>
        <w:t>: The use of blockchain technology and open-source principles ensures that all decisions, transactions, and intellectual property management are transparent, auditable, and tamper-proof.</w:t>
        <w:br/>
        <w:t xml:space="preserve">3. </w:t>
      </w:r>
      <w:r>
        <w:rPr>
          <w:b/>
        </w:rPr>
        <w:t>Increased Platform Robustness</w:t>
      </w:r>
      <w:r>
        <w:t>: The decentralized governance structure and blockchain-based funding mechanism increase the platform's robustness against single points of failure, ensuring that the platform can withstand challenges and continue to operate effectively even in the event of individual stakeholder failures.</w:t>
        <w:br/>
        <w:br/>
        <w:t>In summary, the Hybrid Crowdfunding and Shared Intellectual Property Model for Climate Innovation embodies democratic principles by integrating decentralized governance, open-source principles, and a blockchain-based funding mechanism. This reflects the Open-Source Theory and Decentralized Governance (DAO Principles) by promoting collaborative development, transparency, free distribution of knowledge and code, distributed decision-making, and increased platform robustness.</w:t>
      </w:r>
    </w:p>
    <w:p>
      <w:pPr>
        <w:pStyle w:val="Subtitle"/>
      </w:pPr>
      <w:r>
        <w:t>3. Outline membership criteria and rights.</w:t>
      </w:r>
    </w:p>
    <w:p>
      <w:pPr/>
      <w:r/>
      <w:r>
        <w:rPr>
          <w:b/>
        </w:rPr>
        <w:t>Eligibility Criteria for Joining Hybrid Crowdfunding and Shared Intellectual Property Model for Climate Innovation:</w:t>
      </w:r>
      <w:r>
        <w:br/>
        <w:br/>
        <w:t>To ensure inclusivity and representation within the Climate Technology, Open-Source Software, Decentralized Finance (DeFi), Intellectual Property Management, and Waste Management sectors, the eligibility criteria for joining the Hybrid Crowdfunding and Shared Intellectual Property Model for Climate Innovation are outlined as follows:</w:t>
        <w:br/>
        <w:br/>
        <w:t xml:space="preserve">1. </w:t>
      </w:r>
      <w:r>
        <w:rPr>
          <w:b/>
        </w:rPr>
        <w:t>Climate Innovation Focus</w:t>
      </w:r>
      <w:r>
        <w:t>: Applicants must demonstrate a clear focus on climate innovation, with a specific emphasis on transforming waste into valuable resources.</w:t>
        <w:br/>
        <w:t xml:space="preserve">2. </w:t>
      </w:r>
      <w:r>
        <w:rPr>
          <w:b/>
        </w:rPr>
        <w:t>Open-Source Principles</w:t>
      </w:r>
      <w:r>
        <w:t>: Participants must adhere to open-source principles, making their intellectual property (IP) accessible and available for collaborative development.</w:t>
        <w:br/>
        <w:t xml:space="preserve">3. </w:t>
      </w:r>
      <w:r>
        <w:rPr>
          <w:b/>
        </w:rPr>
        <w:t>Decentralized Governance</w:t>
      </w:r>
      <w:r>
        <w:t>: Applicants must be willing to participate in decentralized governance, ensuring that decision-making processes are transparent, inclusive, and community-driven.</w:t>
        <w:br/>
        <w:t xml:space="preserve">4. </w:t>
      </w:r>
      <w:r>
        <w:rPr>
          <w:b/>
        </w:rPr>
        <w:t>Blockchain-Based Funding</w:t>
      </w:r>
      <w:r>
        <w:t>: Participants must be open to utilizing blockchain-based funding mechanisms, which will facilitate secure, transparent, and efficient transactions.</w:t>
        <w:br/>
        <w:t xml:space="preserve">5. </w:t>
      </w:r>
      <w:r>
        <w:rPr>
          <w:b/>
        </w:rPr>
        <w:t>Global Collaboration</w:t>
      </w:r>
      <w:r>
        <w:t>: Applicants must demonstrate a willingness to collaborate with global stakeholders, including individuals, organizations, and governments, to accelerate climate innovation.</w:t>
        <w:br/>
        <w:t xml:space="preserve">6. </w:t>
      </w:r>
      <w:r>
        <w:rPr>
          <w:b/>
        </w:rPr>
        <w:t>Intellectual Property Management</w:t>
      </w:r>
      <w:r>
        <w:t>: Participants must be willing to manage their IP in a way that promotes sharing, collaboration, and mutual benefit, while ensuring that IP rights are respected and protected.</w:t>
        <w:br/>
        <w:t xml:space="preserve">7. </w:t>
      </w:r>
      <w:r>
        <w:rPr>
          <w:b/>
        </w:rPr>
        <w:t>Waste Management Expertise</w:t>
      </w:r>
      <w:r>
        <w:t>: Applicants must possess expertise in waste management, with a focus on transforming waste into valuable resources.</w:t>
        <w:br/>
        <w:t xml:space="preserve">8. </w:t>
      </w:r>
      <w:r>
        <w:rPr>
          <w:b/>
        </w:rPr>
        <w:t>Climate Technology Expertise</w:t>
      </w:r>
      <w:r>
        <w:t>: Participants must have expertise in climate technology, including renewable energy, energy efficiency, and sustainable infrastructure.</w:t>
        <w:br/>
        <w:t xml:space="preserve">9. </w:t>
      </w:r>
      <w:r>
        <w:rPr>
          <w:b/>
        </w:rPr>
        <w:t>Open-Source Software Development</w:t>
      </w:r>
      <w:r>
        <w:t>: Applicants must be willing to develop and contribute to open-source software, which will facilitate the creation of climate innovation solutions.</w:t>
        <w:br/>
        <w:t xml:space="preserve">10. </w:t>
      </w:r>
      <w:r>
        <w:rPr>
          <w:b/>
        </w:rPr>
        <w:t>DeFi and Blockchain Literacy</w:t>
      </w:r>
      <w:r>
        <w:t>: Participants must have a basic understanding of DeFi and blockchain principles, as well as a willingness to learn and adapt to new technologies.</w:t>
        <w:br/>
        <w:br/>
      </w:r>
      <w:r>
        <w:rPr>
          <w:b/>
        </w:rPr>
        <w:t>Ensuring Inclusivity and Representation:</w:t>
      </w:r>
      <w:r>
        <w:br/>
        <w:br/>
        <w:t>To ensure inclusivity and representation within the Climate Technology, Open-Source Software, Decentralized Finance (DeFi), Intellectual Property Management, and Waste Management sectors, the eligibility criteria are designed to:</w:t>
        <w:br/>
        <w:br/>
        <w:t xml:space="preserve">1. </w:t>
      </w:r>
      <w:r>
        <w:rPr>
          <w:b/>
        </w:rPr>
        <w:t>Promote diversity</w:t>
      </w:r>
      <w:r>
        <w:t>: Encourage participation from diverse stakeholders, including individuals, organizations, and governments, to bring unique perspectives and expertise to the table.</w:t>
        <w:br/>
        <w:t xml:space="preserve">2. </w:t>
      </w:r>
      <w:r>
        <w:rPr>
          <w:b/>
        </w:rPr>
        <w:t>Foster global collaboration</w:t>
      </w:r>
      <w:r>
        <w:t>: Facilitate global collaboration, ensuring that climate innovation solutions are developed and implemented in a way that benefits all regions and communities.</w:t>
        <w:br/>
        <w:t xml:space="preserve">3. </w:t>
      </w:r>
      <w:r>
        <w:rPr>
          <w:b/>
        </w:rPr>
        <w:t>Empower marginalized communities</w:t>
      </w:r>
      <w:r>
        <w:t>: Provide opportunities for marginalized communities to participate in climate innovation, ensuring that their voices are heard and their needs are addressed.</w:t>
        <w:br/>
        <w:t xml:space="preserve">4. </w:t>
      </w:r>
      <w:r>
        <w:rPr>
          <w:b/>
        </w:rPr>
        <w:t>Ensure accessibility</w:t>
      </w:r>
      <w:r>
        <w:t>: Make the Hybrid Crowdfunding and Shared Intellectual Property Model accessible to all stakeholders, regardless of their geographical location, financial resources, or technical expertise.</w:t>
        <w:br/>
        <w:t xml:space="preserve">5. </w:t>
      </w:r>
      <w:r>
        <w:rPr>
          <w:b/>
        </w:rPr>
        <w:t>Support knowledge sharing</w:t>
      </w:r>
      <w:r>
        <w:t>: Encourage knowledge sharing and capacity building, ensuring that all participants have access to the necessary skills, expertise, and resources to develop and implement climate innovation solutions.</w:t>
        <w:br/>
        <w:br/>
        <w:t>By establishing these eligibility criteria, the Hybrid Crowdfunding and Shared Intellectual Property Model for Climate Innovation ensures that a diverse range of stakeholders can participate, collaborate, and contribute to the development of climate innovation solutions, ultimately promoting a more inclusive and representative climate technology ecosystem.</w:t>
      </w:r>
    </w:p>
    <w:p>
      <w:pPr>
        <w:pStyle w:val="Subtitle"/>
      </w:pPr>
      <w:r>
        <w:t>4. Describe members' rights and responsibilities.</w:t>
      </w:r>
    </w:p>
    <w:p>
      <w:pPr/>
      <w:r/>
      <w:r>
        <w:rPr>
          <w:b/>
        </w:rPr>
        <w:t>Rights and Responsibilities of Members within Hybrid Crowdfunding and Shared Intellectual Property Model for Climate Innovation</w:t>
      </w:r>
      <w:r>
        <w:br/>
        <w:br/>
        <w:t>As a member of the Hybrid Crowdfunding and Shared Intellectual Property Model for Climate Innovation, individuals are entitled to the following rights and responsibilities:</w:t>
        <w:br/>
        <w:br/>
      </w:r>
      <w:r>
        <w:rPr>
          <w:b/>
        </w:rPr>
        <w:t>Rights:</w:t>
      </w:r>
      <w:r>
        <w:br/>
        <w:br/>
        <w:t xml:space="preserve">1. </w:t>
      </w:r>
      <w:r>
        <w:rPr>
          <w:b/>
        </w:rPr>
        <w:t>Participation and Voting</w:t>
      </w:r>
      <w:r>
        <w:t>: Members have the right to participate in the decision-making process through a decentralized governance system, ensuring that every voice is heard and valued.</w:t>
        <w:br/>
        <w:t xml:space="preserve">2. </w:t>
      </w:r>
      <w:r>
        <w:rPr>
          <w:b/>
        </w:rPr>
        <w:t>Access to Open-Source Knowledge</w:t>
      </w:r>
      <w:r>
        <w:t>: Members have access to a shared intellectual property pool, where they can contribute to and utilize open-source knowledge, accelerating climate innovation and waste transformation.</w:t>
        <w:br/>
        <w:t xml:space="preserve">3. </w:t>
      </w:r>
      <w:r>
        <w:rPr>
          <w:b/>
        </w:rPr>
        <w:t>Funding and Resource Allocation</w:t>
      </w:r>
      <w:r>
        <w:t>: Members have the right to propose and vote on projects, ensuring that funding is allocated to the most promising climate innovation initiatives.</w:t>
        <w:br/>
        <w:t xml:space="preserve">4. </w:t>
      </w:r>
      <w:r>
        <w:rPr>
          <w:b/>
        </w:rPr>
        <w:t>Transparency and Accountability</w:t>
      </w:r>
      <w:r>
        <w:t>: Members have the right to access transparent information on project progress, funding allocation, and decision-making processes, promoting accountability and trust within the community.</w:t>
        <w:br/>
        <w:t xml:space="preserve">5. </w:t>
      </w:r>
      <w:r>
        <w:rPr>
          <w:b/>
        </w:rPr>
        <w:t>Incentives and Rewards</w:t>
      </w:r>
      <w:r>
        <w:t>: Members are eligible to receive incentives and rewards for their contributions, such as tokens or equity, motivating them to participate and drive climate innovation.</w:t>
        <w:br/>
        <w:br/>
      </w:r>
      <w:r>
        <w:rPr>
          <w:b/>
        </w:rPr>
        <w:t>Responsibilities:</w:t>
      </w:r>
      <w:r>
        <w:br/>
        <w:br/>
        <w:t xml:space="preserve">1. </w:t>
      </w:r>
      <w:r>
        <w:rPr>
          <w:b/>
        </w:rPr>
        <w:t>Contribution and Collaboration</w:t>
      </w:r>
      <w:r>
        <w:t>: Members are responsible for contributing their expertise, resources, and knowledge to the shared intellectual property pool, fostering global collaboration and accelerating climate innovation.</w:t>
        <w:br/>
        <w:t xml:space="preserve">2. </w:t>
      </w:r>
      <w:r>
        <w:rPr>
          <w:b/>
        </w:rPr>
        <w:t>Ethical Knowledge Transfer</w:t>
      </w:r>
      <w:r>
        <w:t>: Members are responsible for ensuring that knowledge transfer is conducted in an ethical and responsible manner, respecting intellectual property rights and promoting sustainable development.</w:t>
        <w:br/>
        <w:t xml:space="preserve">3. </w:t>
      </w:r>
      <w:r>
        <w:rPr>
          <w:b/>
        </w:rPr>
        <w:t>Waste Transformation and Resource Valorization</w:t>
      </w:r>
      <w:r>
        <w:t>: Members are responsible for developing and implementing innovative solutions to transform waste into valuable resources, reducing waste disposal and promoting a circular economy.</w:t>
        <w:br/>
        <w:t xml:space="preserve">4. </w:t>
      </w:r>
      <w:r>
        <w:rPr>
          <w:b/>
        </w:rPr>
        <w:t>Community Engagement and Participation</w:t>
      </w:r>
      <w:r>
        <w:t>: Members are responsible for actively participating in community discussions, voting on proposals, and contributing to the decision-making process, ensuring that the platform remains inclusive and representative.</w:t>
        <w:br/>
        <w:t xml:space="preserve">5. </w:t>
      </w:r>
      <w:r>
        <w:rPr>
          <w:b/>
        </w:rPr>
        <w:t>Compliance with Decentralized Governance</w:t>
      </w:r>
      <w:r>
        <w:t>: Members are responsible for adhering to the decentralized governance framework, respecting the rules and regulations established by the community, and promoting a culture of transparency and accountability.</w:t>
        <w:br/>
        <w:br/>
      </w:r>
      <w:r>
        <w:rPr>
          <w:b/>
        </w:rPr>
        <w:t>Empowering Individuals to Participate in Climate Innovation</w:t>
      </w:r>
      <w:r>
        <w:br/>
        <w:br/>
        <w:t>The Hybrid Crowdfunding and Shared Intellectual Property Model for Climate Innovation empowers individuals to participate in climate innovation by:</w:t>
        <w:br/>
        <w:br/>
        <w:t xml:space="preserve">1. </w:t>
      </w:r>
      <w:r>
        <w:rPr>
          <w:b/>
        </w:rPr>
        <w:t>Providing Access to Funding</w:t>
      </w:r>
      <w:r>
        <w:t>: The platform offers a unique blockchain-based funding mechanism, allowing individuals to support climate innovation projects and receive incentives for their contributions.</w:t>
        <w:br/>
        <w:t xml:space="preserve">2. </w:t>
      </w:r>
      <w:r>
        <w:rPr>
          <w:b/>
        </w:rPr>
        <w:t>Fostering Global Collaboration</w:t>
      </w:r>
      <w:r>
        <w:t>: The platform facilitates global collaboration, enabling individuals to connect with experts, share knowledge, and co-create innovative solutions to transform waste into valuable resources.</w:t>
        <w:br/>
        <w:t xml:space="preserve">3. </w:t>
      </w:r>
      <w:r>
        <w:rPr>
          <w:b/>
        </w:rPr>
        <w:t>Promoting Ethical Knowledge Transfer</w:t>
      </w:r>
      <w:r>
        <w:t>: The platform ensures that knowledge transfer is conducted in an ethical and responsible manner, promoting sustainable development and reducing the risk of intellectual property exploitation.</w:t>
        <w:br/>
        <w:t xml:space="preserve">4. </w:t>
      </w:r>
      <w:r>
        <w:rPr>
          <w:b/>
        </w:rPr>
        <w:t>Incentivizing Participation</w:t>
      </w:r>
      <w:r>
        <w:t>: The platform offers incentives and rewards for contributions, motivating individuals to participate and drive climate innovation.</w:t>
        <w:br/>
        <w:br/>
      </w:r>
      <w:r>
        <w:rPr>
          <w:b/>
        </w:rPr>
        <w:t>Accelerating Climate Innovation through a Sustainable, Inclusive, and Non-Monopolistic Framework</w:t>
      </w:r>
      <w:r>
        <w:br/>
        <w:br/>
        <w:t>The Hybrid Crowdfunding and Shared Intellectual Property Model for Climate Innovation accelerates climate innovation by:</w:t>
        <w:br/>
        <w:br/>
        <w:t xml:space="preserve">1. </w:t>
      </w:r>
      <w:r>
        <w:rPr>
          <w:b/>
        </w:rPr>
        <w:t>Decentralizing Governance</w:t>
      </w:r>
      <w:r>
        <w:t>: The platform's decentralized governance system ensures that decision-making is distributed, inclusive, and representative, reducing the risk of monopolistic control and promoting a culture of transparency and accountability.</w:t>
        <w:br/>
        <w:t xml:space="preserve">2. </w:t>
      </w:r>
      <w:r>
        <w:rPr>
          <w:b/>
        </w:rPr>
        <w:t>Promoting Open-Source Principles</w:t>
      </w:r>
      <w:r>
        <w:t>: The platform's open-source principles facilitate the sharing of knowledge, reducing barriers to entry, and accelerating the development of innovative climate solutions.</w:t>
        <w:br/>
        <w:t xml:space="preserve">3. </w:t>
      </w:r>
      <w:r>
        <w:rPr>
          <w:b/>
        </w:rPr>
        <w:t>Incentivizing Waste Transformation</w:t>
      </w:r>
      <w:r>
        <w:t>: The platform's unique funding mechanism and incentives motivate individuals to develop innovative solutions to transform waste into valuable resources, reducing waste disposal and promoting a circular economy.</w:t>
        <w:br/>
        <w:t xml:space="preserve">4. </w:t>
      </w:r>
      <w:r>
        <w:rPr>
          <w:b/>
        </w:rPr>
        <w:t>Fostering Global Collaboration</w:t>
      </w:r>
      <w:r>
        <w:t>: The platform's global reach and collaborative framework enable individuals to connect with experts, share knowledge, and co-create innovative solutions, driving climate innovation and sustainable development.</w:t>
      </w:r>
    </w:p>
    <w:p>
      <w:pPr>
        <w:pStyle w:val="Subtitle"/>
      </w:pPr>
      <w:r>
        <w:t>5. Detail party's hierarchical organizational structure.</w:t>
      </w:r>
    </w:p>
    <w:p>
      <w:pPr/>
      <w:r/>
      <w:r>
        <w:rPr>
          <w:b/>
        </w:rPr>
        <w:t>Hybrid Crowdfunding and Shared Intellectual Property Model: A Hierarchical Structure for Climate Innovation</w:t>
      </w:r>
      <w:r>
        <w:br/>
        <w:br/>
        <w:t>The proposed model integrates a novel combination of hybrid crowdfunding, shared intellectual property, decentralized governance, open-source principles, and blockchain-based funding mechanisms. This hierarchical structure enables effective leadership and decision-making, facilitating global collaboration and ethical knowledge transfer in the pursuit of climate innovation.</w:t>
        <w:br/>
        <w:br/>
      </w:r>
      <w:r>
        <w:rPr>
          <w:b/>
        </w:rPr>
        <w:t>I. Hybrid Crowdfunding Structure</w:t>
      </w:r>
      <w:r>
        <w:br/>
        <w:br/>
        <w:t xml:space="preserve">1. </w:t>
      </w:r>
      <w:r>
        <w:rPr>
          <w:b/>
        </w:rPr>
        <w:t>Project Initiation</w:t>
      </w:r>
      <w:r>
        <w:t>: Climate innovation projects are proposed and vetted by a community-driven review board.</w:t>
        <w:br/>
        <w:t xml:space="preserve">2. </w:t>
      </w:r>
      <w:r>
        <w:rPr>
          <w:b/>
        </w:rPr>
        <w:t>Crowdfunding Campaigns</w:t>
      </w:r>
      <w:r>
        <w:t>: Projects are crowdfunded through a dual-token model, where one token represents project ownership and the other represents voting rights.</w:t>
        <w:br/>
        <w:t xml:space="preserve">3. </w:t>
      </w:r>
      <w:r>
        <w:rPr>
          <w:b/>
        </w:rPr>
        <w:t>Funding Allocation</w:t>
      </w:r>
      <w:r>
        <w:t>: Crowdfunding contributions are allocated to projects based on community-driven decision-making, with a focus on impact, feasibility, and scalability.</w:t>
        <w:br/>
        <w:br/>
      </w:r>
      <w:r>
        <w:rPr>
          <w:b/>
        </w:rPr>
        <w:t>II. Shared Intellectual Property (IP) Structure</w:t>
      </w:r>
      <w:r>
        <w:br/>
        <w:br/>
        <w:t xml:space="preserve">1. </w:t>
      </w:r>
      <w:r>
        <w:rPr>
          <w:b/>
        </w:rPr>
        <w:t>Open-Source Framework</w:t>
      </w:r>
      <w:r>
        <w:t>: Climate innovation projects are built on open-source principles, facilitating collaborative development and knowledge sharing.</w:t>
        <w:br/>
        <w:t xml:space="preserve">2. </w:t>
      </w:r>
      <w:r>
        <w:rPr>
          <w:b/>
        </w:rPr>
        <w:t>IP Pooling</w:t>
      </w:r>
      <w:r>
        <w:t>: Project contributors share their intellectual property, creating a pooled resource that can be accessed and built upon by the community.</w:t>
        <w:br/>
        <w:t xml:space="preserve">3. </w:t>
      </w:r>
      <w:r>
        <w:rPr>
          <w:b/>
        </w:rPr>
        <w:t>Licensing and Governance</w:t>
      </w:r>
      <w:r>
        <w:t>: A decentralized governance framework manages IP licensing, ensuring that knowledge is shared ethically and responsibly.</w:t>
        <w:br/>
        <w:br/>
      </w:r>
      <w:r>
        <w:rPr>
          <w:b/>
        </w:rPr>
        <w:t>III. Decentralized Governance Structure</w:t>
      </w:r>
      <w:r>
        <w:br/>
        <w:br/>
        <w:t xml:space="preserve">1. </w:t>
      </w:r>
      <w:r>
        <w:rPr>
          <w:b/>
        </w:rPr>
        <w:t>Community-Driven Decision-Making</w:t>
      </w:r>
      <w:r>
        <w:t>: A decentralized autonomous organization (DAO) enables community-driven decision-making, ensuring that project directions align with climate innovation goals.</w:t>
        <w:br/>
        <w:t xml:space="preserve">2. </w:t>
      </w:r>
      <w:r>
        <w:rPr>
          <w:b/>
        </w:rPr>
        <w:t>Voting Mechanisms</w:t>
      </w:r>
      <w:r>
        <w:t>: Token holders participate in voting processes, influencing project funding, direction, and IP management.</w:t>
        <w:br/>
        <w:t xml:space="preserve">3. </w:t>
      </w:r>
      <w:r>
        <w:rPr>
          <w:b/>
        </w:rPr>
        <w:t>Transparency and Accountability</w:t>
      </w:r>
      <w:r>
        <w:t>: Blockchain-based systems ensure transparency, accountability, and auditability of all transactions and decision-making processes.</w:t>
        <w:br/>
        <w:br/>
      </w:r>
      <w:r>
        <w:rPr>
          <w:b/>
        </w:rPr>
        <w:t>IV. Blockchain-Based Funding Mechanism</w:t>
      </w:r>
      <w:r>
        <w:br/>
        <w:br/>
        <w:t xml:space="preserve">1. </w:t>
      </w:r>
      <w:r>
        <w:rPr>
          <w:b/>
        </w:rPr>
        <w:t>Token Economy</w:t>
      </w:r>
      <w:r>
        <w:t>: A dual-token model facilitates project funding, with one token representing project ownership and the other representing voting rights.</w:t>
        <w:br/>
        <w:t xml:space="preserve">2. </w:t>
      </w:r>
      <w:r>
        <w:rPr>
          <w:b/>
        </w:rPr>
        <w:t>Smart Contracts</w:t>
      </w:r>
      <w:r>
        <w:t>: Blockchain-based smart contracts automate funding allocation, IP licensing, and governance processes, ensuring efficiency and transparency.</w:t>
        <w:br/>
        <w:t xml:space="preserve">3. </w:t>
      </w:r>
      <w:r>
        <w:rPr>
          <w:b/>
        </w:rPr>
        <w:t>Incentivization</w:t>
      </w:r>
      <w:r>
        <w:t>: Token holders are incentivized to contribute to the ecosystem, participate in decision-making, and promote climate innovation projects.</w:t>
        <w:br/>
        <w:br/>
      </w:r>
      <w:r>
        <w:rPr>
          <w:b/>
        </w:rPr>
        <w:t>Effective Leadership and Decision-Making in Sociology</w:t>
      </w:r>
      <w:r>
        <w:br/>
        <w:br/>
        <w:t>This hierarchical structure facilitates effective leadership and decision-making in sociology by:</w:t>
        <w:br/>
        <w:br/>
        <w:t xml:space="preserve">1. </w:t>
      </w:r>
      <w:r>
        <w:rPr>
          <w:b/>
        </w:rPr>
        <w:t>Fostering Global Collaboration</w:t>
      </w:r>
      <w:r>
        <w:t>: The open-source framework and shared IP model encourage global collaboration, knowledge sharing, and collective problem-solving.</w:t>
        <w:br/>
        <w:t xml:space="preserve">2. </w:t>
      </w:r>
      <w:r>
        <w:rPr>
          <w:b/>
        </w:rPr>
        <w:t>Promoting Ethical Knowledge Transfer</w:t>
      </w:r>
      <w:r>
        <w:t>: Decentralized governance, transparency, and accountability ensure that knowledge is shared ethically and responsibly, aligning with sociological principles of cooperation and mutual aid.</w:t>
        <w:br/>
        <w:t xml:space="preserve">3. </w:t>
      </w:r>
      <w:r>
        <w:rPr>
          <w:b/>
        </w:rPr>
        <w:t>Empowering Community-Driven Decision-Making</w:t>
      </w:r>
      <w:r>
        <w:t>: The DAO and voting mechanisms enable community-driven decision-making, ensuring that project directions align with climate innovation goals and sociological values.</w:t>
        <w:br/>
        <w:t xml:space="preserve">4. </w:t>
      </w:r>
      <w:r>
        <w:rPr>
          <w:b/>
        </w:rPr>
        <w:t>Incentivizing Participation</w:t>
      </w:r>
      <w:r>
        <w:t>: The token economy and incentivization mechanisms encourage participation, contribution, and engagement from a diverse range of stakeholders, promoting a sense of ownership and collective responsibility.</w:t>
        <w:br/>
        <w:br/>
        <w:t>By integrating these structures, the Hybrid Crowdfunding and Shared Intellectual Property Model creates a dynamic, community-driven ecosystem that accelerates climate innovation, promotes global collaboration, and embodies sociological values of cooperation, mutual aid, and collective problem-solving.</w:t>
      </w:r>
    </w:p>
    <w:p>
      <w:pPr>
        <w:pStyle w:val="Subtitle"/>
      </w:pPr>
      <w:r>
        <w:t>6. Explain process of electing/appointing leaders.</w:t>
      </w:r>
    </w:p>
    <w:p>
      <w:pPr/>
      <w:r>
        <w:t>Within the Hybrid Crowdfunding and Shared Intellectual Property Model for Climate Innovation party, leaders are elected or appointed through a decentralized governance process, which integrates blockchain-based voting mechanisms, open-source principles, and community engagement. Here's an overview of the leadership election or appointment process:</w:t>
        <w:br/>
        <w:br/>
      </w:r>
      <w:r>
        <w:rPr>
          <w:b/>
        </w:rPr>
        <w:t>Election Process:</w:t>
      </w:r>
      <w:r>
        <w:br/>
        <w:br/>
        <w:t xml:space="preserve">1. </w:t>
      </w:r>
      <w:r>
        <w:rPr>
          <w:b/>
        </w:rPr>
        <w:t>Community Nomination</w:t>
      </w:r>
      <w:r>
        <w:t>: Members of the community, including project contributors, backers, and stakeholders, can nominate potential leaders through a decentralized platform.</w:t>
        <w:br/>
        <w:t xml:space="preserve">2. </w:t>
      </w:r>
      <w:r>
        <w:rPr>
          <w:b/>
        </w:rPr>
        <w:t>Vetting and Validation</w:t>
      </w:r>
      <w:r>
        <w:t>: A decentralized autonomous organization (DAO) reviews and validates the nominees based on their expertise, contributions, and alignment with the project's values and goals.</w:t>
        <w:br/>
        <w:t xml:space="preserve">3. </w:t>
      </w:r>
      <w:r>
        <w:rPr>
          <w:b/>
        </w:rPr>
        <w:t>Blockchain-based Voting</w:t>
      </w:r>
      <w:r>
        <w:t>: The validated nominees are then put to a vote through a blockchain-based voting system, ensuring transparency, security, and immutability.</w:t>
        <w:br/>
        <w:t xml:space="preserve">4. </w:t>
      </w:r>
      <w:r>
        <w:rPr>
          <w:b/>
        </w:rPr>
        <w:t>Weighted Voting</w:t>
      </w:r>
      <w:r>
        <w:t>: The voting system uses a weighted voting mechanism, where community members with a higher stake in the project (e.g., contributors, backers) have a greater voting power.</w:t>
        <w:br/>
        <w:t xml:space="preserve">5. </w:t>
      </w:r>
      <w:r>
        <w:rPr>
          <w:b/>
        </w:rPr>
        <w:t>Election of Leaders</w:t>
      </w:r>
      <w:r>
        <w:t>: The nominees with the most votes are elected as leaders, ensuring that the most qualified and community-supported individuals are chosen.</w:t>
        <w:br/>
        <w:br/>
      </w:r>
      <w:r>
        <w:rPr>
          <w:b/>
        </w:rPr>
        <w:t>Appointment Process:</w:t>
      </w:r>
      <w:r>
        <w:br/>
        <w:br/>
        <w:t xml:space="preserve">1. </w:t>
      </w:r>
      <w:r>
        <w:rPr>
          <w:b/>
        </w:rPr>
        <w:t>DAO Selection</w:t>
      </w:r>
      <w:r>
        <w:t>: The DAO, comprised of community representatives, selects and appoints leaders based on their expertise, experience, and alignment with the project's goals.</w:t>
        <w:br/>
        <w:t xml:space="preserve">2. </w:t>
      </w:r>
      <w:r>
        <w:rPr>
          <w:b/>
        </w:rPr>
        <w:t>Merit-based Selection</w:t>
      </w:r>
      <w:r>
        <w:t>: The DAO evaluates candidates based on their contributions, skills, and achievements, ensuring that the most qualified individuals are appointed as leaders.</w:t>
        <w:br/>
        <w:t xml:space="preserve">3. </w:t>
      </w:r>
      <w:r>
        <w:rPr>
          <w:b/>
        </w:rPr>
        <w:t>Stakeholder Input</w:t>
      </w:r>
      <w:r>
        <w:t>: Stakeholders, including community members, backers, and partners, provide input and feedback on the selected candidates, ensuring that the appointments are transparent and accountable.</w:t>
        <w:br/>
        <w:br/>
      </w:r>
      <w:r>
        <w:rPr>
          <w:b/>
        </w:rPr>
        <w:t>Accountability and Transparency Mechanisms:</w:t>
      </w:r>
      <w:r>
        <w:br/>
        <w:br/>
        <w:t xml:space="preserve">1. </w:t>
      </w:r>
      <w:r>
        <w:rPr>
          <w:b/>
        </w:rPr>
        <w:t>Decentralized Governance</w:t>
      </w:r>
      <w:r>
        <w:t>: The hybrid crowdfunding and shared intellectual property model ensures that decision-making is decentralized, transparent, and community-driven.</w:t>
        <w:br/>
        <w:t xml:space="preserve">2. </w:t>
      </w:r>
      <w:r>
        <w:rPr>
          <w:b/>
        </w:rPr>
        <w:t>Open-source Principles</w:t>
      </w:r>
      <w:r>
        <w:t>: The project's open-source nature ensures that all developments, decisions, and transactions are transparent, auditable, and accessible to the community.</w:t>
        <w:br/>
        <w:t xml:space="preserve">3. </w:t>
      </w:r>
      <w:r>
        <w:rPr>
          <w:b/>
        </w:rPr>
        <w:t>Blockchain-based Record-keeping</w:t>
      </w:r>
      <w:r>
        <w:t>: The use of blockchain technology ensures that all transactions, voting records, and decision-making processes are immutable, transparent, and tamper-proof.</w:t>
        <w:br/>
        <w:t xml:space="preserve">4. </w:t>
      </w:r>
      <w:r>
        <w:rPr>
          <w:b/>
        </w:rPr>
        <w:t>Regular Audits and Reporting</w:t>
      </w:r>
      <w:r>
        <w:t>: Regular audits and reporting mechanisms ensure that leaders are held accountable for their actions, and that the project's progress is transparent and accessible to the community.</w:t>
        <w:br/>
        <w:t xml:space="preserve">5. </w:t>
      </w:r>
      <w:r>
        <w:rPr>
          <w:b/>
        </w:rPr>
        <w:t>Community Engagement</w:t>
      </w:r>
      <w:r>
        <w:t>: The project's community-driven approach ensures that stakeholders are engaged and informed throughout the decision-making process, promoting accountability and transparency.</w:t>
        <w:br/>
        <w:br/>
      </w:r>
      <w:r>
        <w:rPr>
          <w:b/>
        </w:rPr>
        <w:t>Ensuring Accountability and Transparency in specific areas:</w:t>
      </w:r>
      <w:r>
        <w:br/>
        <w:br/>
        <w:t xml:space="preserve">1. </w:t>
      </w:r>
      <w:r>
        <w:rPr>
          <w:b/>
        </w:rPr>
        <w:t>Climate Technology</w:t>
      </w:r>
      <w:r>
        <w:t>: The project's decentralized governance and open-source principles ensure that climate technology developments are transparent, accessible, and community-driven.</w:t>
        <w:br/>
        <w:t xml:space="preserve">2. </w:t>
      </w:r>
      <w:r>
        <w:rPr>
          <w:b/>
        </w:rPr>
        <w:t>Open-Source Software</w:t>
      </w:r>
      <w:r>
        <w:t>: The use of open-source software ensures that all developments, including climate technology, are transparent, auditable, and accessible to the community.</w:t>
        <w:br/>
        <w:t xml:space="preserve">3. </w:t>
      </w:r>
      <w:r>
        <w:rPr>
          <w:b/>
        </w:rPr>
        <w:t>Decentralized Finance (DeFi)</w:t>
      </w:r>
      <w:r>
        <w:t>: The project's blockchain-based funding mechanism ensures that financial transactions are transparent, secure, and tamper-proof.</w:t>
        <w:br/>
        <w:t xml:space="preserve">4. </w:t>
      </w:r>
      <w:r>
        <w:rPr>
          <w:b/>
        </w:rPr>
        <w:t>Intellectual Property Management</w:t>
      </w:r>
      <w:r>
        <w:t>: The shared intellectual property model ensures that intellectual property rights are managed transparently, with clear attribution and licensing terms.</w:t>
        <w:br/>
        <w:t xml:space="preserve">5. </w:t>
      </w:r>
      <w:r>
        <w:rPr>
          <w:b/>
        </w:rPr>
        <w:t>Waste Management</w:t>
      </w:r>
      <w:r>
        <w:t>: The project's focus on transforming waste into valuable resources ensures that waste management practices are transparent, sustainable, and environmentally responsible.</w:t>
        <w:br/>
        <w:br/>
        <w:t>By combining decentralized governance, open-source principles, and blockchain-based mechanisms, the Hybrid Crowdfunding and Shared Intellectual Property Model for Climate Innovation ensures accountability and transparency in all aspects of the project, including leadership election and appointment, climate technology, open-source software, decentralized finance, intellectual property management, and waste management.</w:t>
      </w:r>
    </w:p>
    <w:p>
      <w:pPr>
        <w:pStyle w:val="Subtitle"/>
      </w:pPr>
      <w:r>
        <w:t>7. Articulate policy positions and platform.</w:t>
      </w:r>
    </w:p>
    <w:p>
      <w:pPr/>
      <w:r/>
      <w:r>
        <w:rPr>
          <w:b/>
        </w:rPr>
        <w:t>Hybrid Crowdfunding and Shared Intellectual Property Model for Climate Innovation Party Policy Positions and Platform:</w:t>
      </w:r>
      <w:r>
        <w:br/>
        <w:br/>
      </w:r>
      <w:r>
        <w:rPr>
          <w:b/>
        </w:rPr>
        <w:t>I. Introduction</w:t>
      </w:r>
      <w:r>
        <w:br/>
        <w:br/>
        <w:t>Our party is committed to revolutionizing the way we approach climate innovation, waste management, and intellectual property through a hybrid crowdfunding and shared intellectual property model. This pioneering approach integrates decentralized governance, open-source principles, and blockchain-based funding mechanisms to accelerate global collaboration and ethical knowledge transfer.</w:t>
        <w:br/>
        <w:br/>
      </w:r>
      <w:r>
        <w:rPr>
          <w:b/>
        </w:rPr>
        <w:t>II. Policy Positions:</w:t>
      </w:r>
      <w:r>
        <w:br/>
        <w:br/>
        <w:t xml:space="preserve">1. </w:t>
      </w:r>
      <w:r>
        <w:rPr>
          <w:b/>
        </w:rPr>
        <w:t>Climate Technology:</w:t>
      </w:r>
      <w:r>
        <w:br/>
        <w:tab/>
        <w:t>* Promote the development and deployment of climate-resilient technologies through our hybrid crowdfunding model.</w:t>
        <w:br/>
        <w:tab/>
        <w:t>* Encourage the sharing of intellectual property to accelerate the development of climate-friendly innovations.</w:t>
        <w:br/>
        <w:tab/>
        <w:t>* Support research and development of new climate technologies, with a focus on waste reduction and transformation.</w:t>
        <w:br/>
        <w:t xml:space="preserve">2. </w:t>
      </w:r>
      <w:r>
        <w:rPr>
          <w:b/>
        </w:rPr>
        <w:t>Open-Source Software:</w:t>
      </w:r>
      <w:r>
        <w:br/>
        <w:tab/>
        <w:t>* Champion the use of open-source software to facilitate global collaboration and knowledge sharing in climate innovation.</w:t>
        <w:br/>
        <w:tab/>
        <w:t>* Develop and maintain open-source platforms for climate data management, analysis, and visualization.</w:t>
        <w:br/>
        <w:tab/>
        <w:t>* Foster a community-driven approach to software development, ensuring that climate innovation is accessible and inclusive.</w:t>
        <w:br/>
        <w:t xml:space="preserve">3. </w:t>
      </w:r>
      <w:r>
        <w:rPr>
          <w:b/>
        </w:rPr>
        <w:t>Decentralized Finance (DeFi):</w:t>
      </w:r>
      <w:r>
        <w:br/>
        <w:tab/>
        <w:t>* Leverage blockchain-based funding mechanisms to create a decentralized and transparent financing system for climate innovation.</w:t>
        <w:br/>
        <w:tab/>
        <w:t>* Develop DeFi instruments that incentivize sustainable practices and waste reduction.</w:t>
        <w:br/>
        <w:tab/>
        <w:t>* Foster a decentralized and community-driven approach to finance, ensuring that climate innovation is funded and supported by a global network of stakeholders.</w:t>
        <w:br/>
        <w:t xml:space="preserve">4. </w:t>
      </w:r>
      <w:r>
        <w:rPr>
          <w:b/>
        </w:rPr>
        <w:t>Intellectual Property Management:</w:t>
      </w:r>
      <w:r>
        <w:br/>
        <w:tab/>
        <w:t>* Implement a shared intellectual property model that promotes collaboration and knowledge sharing among climate innovators.</w:t>
        <w:br/>
        <w:tab/>
        <w:t>* Develop a framework for equitable and transparent IP management, ensuring that all stakeholders benefit from climate innovation.</w:t>
        <w:br/>
        <w:tab/>
        <w:t>* Support the development of open-source IP management tools and platforms.</w:t>
        <w:br/>
        <w:t xml:space="preserve">5. </w:t>
      </w:r>
      <w:r>
        <w:rPr>
          <w:b/>
        </w:rPr>
        <w:t>Waste Management:</w:t>
      </w:r>
      <w:r>
        <w:br/>
        <w:tab/>
        <w:t>* Promote the transformation of waste into valuable resources through our hybrid crowdfunding model.</w:t>
        <w:br/>
        <w:tab/>
        <w:t>* Develop and deploy innovative waste management technologies that prioritize recycling, upcycling, and waste reduction.</w:t>
        <w:br/>
        <w:tab/>
        <w:t>* Support education and awareness campaigns to promote sustainable waste management practices.</w:t>
        <w:br/>
        <w:br/>
      </w:r>
      <w:r>
        <w:rPr>
          <w:b/>
        </w:rPr>
        <w:t>III. Addressing Key Issues:</w:t>
      </w:r>
      <w:r>
        <w:br/>
        <w:br/>
        <w:t xml:space="preserve">1. </w:t>
      </w:r>
      <w:r>
        <w:rPr>
          <w:b/>
        </w:rPr>
        <w:t>Emotional Empathy:</w:t>
      </w:r>
      <w:r>
        <w:br/>
        <w:tab/>
        <w:t>* Develop online platforms and tools that facilitate emotional empathy and understanding among stakeholders in climate innovation.</w:t>
        <w:br/>
        <w:tab/>
        <w:t>* Foster a culture of empathy and compassion, recognizing the human impact of climate change.</w:t>
        <w:br/>
        <w:tab/>
        <w:t>* Support education and awareness campaigns that promote emotional empathy and climate action.</w:t>
        <w:br/>
        <w:t xml:space="preserve">2. </w:t>
      </w:r>
      <w:r>
        <w:rPr>
          <w:b/>
        </w:rPr>
        <w:t>Cognitive Empathy:</w:t>
      </w:r>
      <w:r>
        <w:br/>
        <w:tab/>
        <w:t>* Develop cognitive empathy training programs for climate innovators, focusing on perspective-taking and understanding.</w:t>
        <w:br/>
        <w:tab/>
        <w:t>* Support the development of AI-powered tools that facilitate cognitive empathy and climate decision-making.</w:t>
        <w:br/>
        <w:tab/>
        <w:t>* Foster a culture of cognitive empathy, recognizing the complex and interconnected nature of climate challenges.</w:t>
        <w:br/>
        <w:t xml:space="preserve">3. </w:t>
      </w:r>
      <w:r>
        <w:rPr>
          <w:b/>
        </w:rPr>
        <w:t>Threefold Personality Model:</w:t>
      </w:r>
      <w:r>
        <w:br/>
        <w:tab/>
        <w:t>* Develop personality assessments and training programs that promote the threefold personality model (thinking, feeling, and willing) in climate innovators.</w:t>
        <w:br/>
        <w:tab/>
        <w:t>* Support the development of AI-powered tools that facilitate personality insights and climate decision-making.</w:t>
        <w:br/>
        <w:tab/>
        <w:t>* Foster a culture of self-awareness and personal growth, recognizing the importance of individual development in climate innovation.</w:t>
        <w:br/>
        <w:t xml:space="preserve">4. </w:t>
      </w:r>
      <w:r>
        <w:rPr>
          <w:b/>
        </w:rPr>
        <w:t>International Collaboration:</w:t>
      </w:r>
      <w:r>
        <w:br/>
        <w:tab/>
        <w:t>* Develop online platforms and tools that facilitate international collaboration and knowledge sharing in climate innovation.</w:t>
        <w:br/>
        <w:tab/>
        <w:t>* Support the development of global climate innovation networks and partnerships.</w:t>
        <w:br/>
        <w:tab/>
        <w:t>* Foster a culture of global citizenship, recognizing the interconnected nature of climate challenges.</w:t>
        <w:br/>
        <w:t xml:space="preserve">5. </w:t>
      </w:r>
      <w:r>
        <w:rPr>
          <w:b/>
        </w:rPr>
        <w:t>Online Platforms for Empathy Development:</w:t>
      </w:r>
      <w:r>
        <w:br/>
        <w:tab/>
        <w:t>* Develop online platforms and tools that facilitate empathy development and training in climate innovation.</w:t>
        <w:br/>
        <w:tab/>
        <w:t>* Support the development of AI-powered tools that facilitate empathy and climate decision-making.</w:t>
        <w:br/>
        <w:tab/>
        <w:t>* Foster a culture of empathy and compassion, recognizing the human impact of climate change.</w:t>
        <w:br/>
        <w:br/>
      </w:r>
      <w:r>
        <w:rPr>
          <w:b/>
        </w:rPr>
        <w:t>IV. Conclusion</w:t>
      </w:r>
      <w:r>
        <w:br/>
        <w:br/>
        <w:t>Our party is committed to transforming the way we approach climate innovation, waste management, and intellectual property through a hybrid crowdfunding and shared intellectual property model. By addressing key issues in climate technology, open-source software, decentralized finance, intellectual property management, waste management, and empathy development, we can create a more sustainable, equitable, and compassionate world for all.</w:t>
      </w:r>
    </w:p>
    <w:p>
      <w:pPr>
        <w:pStyle w:val="Subtitle"/>
      </w:pPr>
      <w:r>
        <w:t>8. Describe nomination systems for candidates.</w:t>
      </w:r>
    </w:p>
    <w:p>
      <w:pPr/>
      <w:r>
        <w:t>The Hybrid Crowdfunding and Shared Intellectual Property Model for Climate Innovation party utilizes a multifaceted approach to nominations, incorporating primary, caucus, and convention systems. This innovative model is designed to facilitate widespread engagement and involvement in Climate Technology, Open-Source Software, Decentralized Finance (DeFi), Intellectual Property Management, and Waste Management. Here's an overview of each system and how they promote participation:</w:t>
        <w:br/>
        <w:br/>
      </w:r>
      <w:r>
        <w:rPr>
          <w:b/>
        </w:rPr>
        <w:t>Primary System:</w:t>
      </w:r>
      <w:r>
        <w:br/>
        <w:br/>
        <w:t xml:space="preserve">1. </w:t>
      </w:r>
      <w:r>
        <w:rPr>
          <w:b/>
        </w:rPr>
        <w:t>Decentralized Voting</w:t>
      </w:r>
      <w:r>
        <w:t>: Utilize blockchain-based voting mechanisms to ensure transparency, security, and immutability. This allows for global participation, enabling stakeholders to vote on proposals and candidates.</w:t>
        <w:br/>
        <w:t xml:space="preserve">2. </w:t>
      </w:r>
      <w:r>
        <w:rPr>
          <w:b/>
        </w:rPr>
        <w:t>Open-Source Campaigning</w:t>
      </w:r>
      <w:r>
        <w:t>: Encourage candidates to share their campaigns and proposals on open-source platforms, promoting transparency and collaboration.</w:t>
        <w:br/>
        <w:t xml:space="preserve">3. </w:t>
      </w:r>
      <w:r>
        <w:rPr>
          <w:b/>
        </w:rPr>
        <w:t>Community Engagement</w:t>
      </w:r>
      <w:r>
        <w:t>: Foster online forums and social media groups for discussions, enabling community members to engage with candidates, share ideas, and provide feedback.</w:t>
        <w:br/>
        <w:br/>
      </w:r>
      <w:r>
        <w:rPr>
          <w:b/>
        </w:rPr>
        <w:t>Caucus System:</w:t>
      </w:r>
      <w:r>
        <w:br/>
        <w:br/>
        <w:t xml:space="preserve">1. </w:t>
      </w:r>
      <w:r>
        <w:rPr>
          <w:b/>
        </w:rPr>
        <w:t>Regional Gatherings</w:t>
      </w:r>
      <w:r>
        <w:t>: Organize regional gatherings, where community members can meet, discuss, and vote on proposals and candidates. This ensures that local voices are heard and valued.</w:t>
        <w:br/>
        <w:t xml:space="preserve">2. </w:t>
      </w:r>
      <w:r>
        <w:rPr>
          <w:b/>
        </w:rPr>
        <w:t>Expert Panels</w:t>
      </w:r>
      <w:r>
        <w:t>: Assemble expert panels comprising professionals from Climate Technology, Open-Source Software, DeFi, Intellectual Property Management, and Waste Management. These panels provide valuable insights, guidance, and support to candidates.</w:t>
        <w:br/>
        <w:t xml:space="preserve">3. </w:t>
      </w:r>
      <w:r>
        <w:rPr>
          <w:b/>
        </w:rPr>
        <w:t>Idea Incubation</w:t>
      </w:r>
      <w:r>
        <w:t>: Create idea incubation sessions, where community members can share and refine their proposals, receiving feedback from peers and experts.</w:t>
        <w:br/>
        <w:br/>
      </w:r>
      <w:r>
        <w:rPr>
          <w:b/>
        </w:rPr>
        <w:t>Convention System:</w:t>
      </w:r>
      <w:r>
        <w:br/>
        <w:br/>
        <w:t xml:space="preserve">1. </w:t>
      </w:r>
      <w:r>
        <w:rPr>
          <w:b/>
        </w:rPr>
        <w:t>Global Summit</w:t>
      </w:r>
      <w:r>
        <w:t>: Host a global summit, where community members, candidates, and experts gather to discuss, debate, and vote on proposals and candidates.</w:t>
        <w:br/>
        <w:t xml:space="preserve">2. </w:t>
      </w:r>
      <w:r>
        <w:rPr>
          <w:b/>
        </w:rPr>
        <w:t>Workshop and Hackathon</w:t>
      </w:r>
      <w:r>
        <w:t>: Organize workshops and hackathons, focusing on Climate Technology, Open-Source Software, DeFi, Intellectual Property Management, and Waste Management. These events encourage collaboration, innovation, and problem-solving.</w:t>
        <w:br/>
        <w:t xml:space="preserve">3. </w:t>
      </w:r>
      <w:r>
        <w:rPr>
          <w:b/>
        </w:rPr>
        <w:t>Exhibition and Showcase</w:t>
      </w:r>
      <w:r>
        <w:t>: Provide a platform for showcasing innovative projects, products, and services related to Climate Technology, Open-Source Software, DeFi, Intellectual Property Management, and Waste Management.</w:t>
        <w:br/>
        <w:br/>
        <w:t>By integrating these systems, the Hybrid Crowdfunding and Shared Intellectual Property Model for Climate Innovation party promotes engagement and involvement in the following ways:</w:t>
        <w:br/>
        <w:br/>
        <w:t xml:space="preserve">1. </w:t>
      </w:r>
      <w:r>
        <w:rPr>
          <w:b/>
        </w:rPr>
        <w:t>Global Participation</w:t>
      </w:r>
      <w:r>
        <w:t>: Enables stakeholders from around the world to contribute, vote, and engage with the nomination process.</w:t>
        <w:br/>
        <w:t xml:space="preserve">2. </w:t>
      </w:r>
      <w:r>
        <w:rPr>
          <w:b/>
        </w:rPr>
        <w:t>Transparency and Accountability</w:t>
      </w:r>
      <w:r>
        <w:t>: Utilizes blockchain technology and open-source principles to ensure transparency, security, and accountability.</w:t>
        <w:br/>
        <w:t xml:space="preserve">3. </w:t>
      </w:r>
      <w:r>
        <w:rPr>
          <w:b/>
        </w:rPr>
        <w:t>Community Building</w:t>
      </w:r>
      <w:r>
        <w:t>: Fosters a sense of community, encouraging collaboration, knowledge sharing, and mutual support among stakeholders.</w:t>
        <w:br/>
        <w:t xml:space="preserve">4. </w:t>
      </w:r>
      <w:r>
        <w:rPr>
          <w:b/>
        </w:rPr>
        <w:t>Innovation and Idea Generation</w:t>
      </w:r>
      <w:r>
        <w:t>: Provides platforms for idea incubation, workshops, and hackathons, driving innovation and creativity in Climate Technology, Open-Source Software, DeFi, Intellectual Property Management, and Waste Management.</w:t>
        <w:br/>
        <w:t xml:space="preserve">5. </w:t>
      </w:r>
      <w:r>
        <w:rPr>
          <w:b/>
        </w:rPr>
        <w:t>Expert Engagement</w:t>
      </w:r>
      <w:r>
        <w:t>: Engages experts from various fields, providing valuable insights, guidance, and support to candidates and the community.</w:t>
        <w:br/>
        <w:br/>
        <w:t>By adopting this hybrid model, the party can effectively promote engagement, involvement, and innovation in Climate Technology, Open-Source Software, Decentralized Finance (DeFi), Intellectual Property Management, and Waste Management, ultimately driving positive change and accelerating climate innovation.</w:t>
      </w:r>
    </w:p>
    <w:p>
      <w:pPr>
        <w:pStyle w:val="Subtitle"/>
      </w:pPr>
      <w:r>
        <w:t>9. Explain fundraising and financial strategies.</w:t>
      </w:r>
    </w:p>
    <w:p>
      <w:pPr/>
      <w:r>
        <w:t>The Hybrid Crowdfunding and Shared Intellectual Property Model for Climate Innovation party employs a multifaceted approach to fundraising and financial management, which is pivotal in supporting its objectives in sociology and the specified areas of emotional and cognitive empathy, threefold personality model, international collaboration, and online platforms for empathy development. Here's how their strategies might align with these goals:</w:t>
        <w:br/>
        <w:br/>
        <w:t>### Fundraising Strategies</w:t>
        <w:br/>
        <w:br/>
        <w:t xml:space="preserve">1. </w:t>
      </w:r>
      <w:r>
        <w:rPr>
          <w:b/>
        </w:rPr>
        <w:t>Hybrid Crowdfunding</w:t>
      </w:r>
      <w:r>
        <w:t>: This approach combines traditional crowdfunding with more innovative, blockchain-based funding mechanisms. By doing so, it opens up funding opportunities to a broader range of contributors, from individual backers to institutional investors, thereby increasing the potential for securing substantial financial support for climate innovation projects.</w:t>
        <w:br/>
        <w:br/>
        <w:t xml:space="preserve">2. </w:t>
      </w:r>
      <w:r>
        <w:rPr>
          <w:b/>
        </w:rPr>
        <w:t>Decentralized Governance</w:t>
      </w:r>
      <w:r>
        <w:t>: Implementing a decentralized governance structure ensures that decision-making is distributed among stakeholders, promoting fairness, transparency, and accountability. This model can foster trust among contributors and participants, potentially leading to more significant and sustained funding support.</w:t>
        <w:br/>
        <w:br/>
        <w:t xml:space="preserve">3. </w:t>
      </w:r>
      <w:r>
        <w:rPr>
          <w:b/>
        </w:rPr>
        <w:t>Open-Source Principles</w:t>
      </w:r>
      <w:r>
        <w:t>: By adopting open-source principles, the model encourages collaboration and the free sharing of knowledge and innovations. This can attract a wide community of developers, researchers, and enthusiasts who contribute not only financially but also with their expertise, thereby accelerating project development and reducing costs.</w:t>
        <w:br/>
        <w:br/>
        <w:t xml:space="preserve">4. </w:t>
      </w:r>
      <w:r>
        <w:rPr>
          <w:b/>
        </w:rPr>
        <w:t>Blockchain-Based Funding Mechanism</w:t>
      </w:r>
      <w:r>
        <w:t>: Utilizing blockchain technology for funding introduces a secure, transparent, and efficient way to manage transactions. It also enables the creation of unique digital assets or tokens that can represent project ownership, carbon credits, or other incentives, further diversifying fundraising capabilities.</w:t>
        <w:br/>
        <w:br/>
        <w:t>### Financial Management Strategies</w:t>
        <w:br/>
        <w:br/>
        <w:t xml:space="preserve">1. </w:t>
      </w:r>
      <w:r>
        <w:rPr>
          <w:b/>
        </w:rPr>
        <w:t>Transparent Allocation of Funds</w:t>
      </w:r>
      <w:r>
        <w:t>: Through the use of blockchain and decentralized governance, the model ensures that the allocation of funds is transparent and traceable. This transparency can build trust with donors and ensure that funds are used efficiently towards climate innovation projects.</w:t>
        <w:br/>
        <w:br/>
        <w:t xml:space="preserve">2. </w:t>
      </w:r>
      <w:r>
        <w:rPr>
          <w:b/>
        </w:rPr>
        <w:t>Sustainable Financial Planning</w:t>
      </w:r>
      <w:r>
        <w:t>: By integrating a shared intellectual property model, the initiative promotes a culture of sharing knowledge and resources, which can lead to more sustainable financial planning. Projects can benefit from collective expertise and resources, reducing redundant expenditures and maximizing the impact of each dollar invested.</w:t>
        <w:br/>
        <w:br/>
        <w:t xml:space="preserve">3. </w:t>
      </w:r>
      <w:r>
        <w:rPr>
          <w:b/>
        </w:rPr>
        <w:t>Incentivization through Shared Intellectual Property</w:t>
      </w:r>
      <w:r>
        <w:t>: The shared intellectual property aspect of the model offers a unique incentive for participants. By contributing to the project, individuals or organizations can gain access to a pool of shared knowledge and innovations, potentially leading to new business opportunities or advancements in their own research and development.</w:t>
        <w:br/>
        <w:br/>
        <w:t>### Support for Sociology and Specified Areas</w:t>
        <w:br/>
        <w:br/>
        <w:t xml:space="preserve">- </w:t>
      </w:r>
      <w:r>
        <w:rPr>
          <w:b/>
        </w:rPr>
        <w:t>Emotional Empathy</w:t>
      </w:r>
      <w:r>
        <w:t>: The model's emphasis on global collaboration and ethical knowledge transfer can foster emotional empathy among participants from different cultural and professional backgrounds, as they work together towards a common goal of combating climate change.</w:t>
        <w:br/>
        <w:br/>
        <w:t xml:space="preserve">- </w:t>
      </w:r>
      <w:r>
        <w:rPr>
          <w:b/>
        </w:rPr>
        <w:t>Cognitive Empathy</w:t>
      </w:r>
      <w:r>
        <w:t>: The open-source and decentralized nature of the project encourages understanding and sharing of perspectives, promoting cognitive empathy among stakeholders as they collectively address the complexities of climate innovation.</w:t>
        <w:br/>
        <w:br/>
        <w:t xml:space="preserve">- </w:t>
      </w:r>
      <w:r>
        <w:rPr>
          <w:b/>
        </w:rPr>
        <w:t>Threefold Personality Model</w:t>
      </w:r>
      <w:r>
        <w:t>: This approach, which typically involves cognitive, emotional, and conative (volitional) aspects of personality, can be supported through the diverse engagement mechanisms offered by the hybrid crowdfunding and shared intellectual property model. Participants' cognitive aspects are challenged through problem-solving, emotional aspects through global collaboration, and conative aspects through the voluntary contribution to and governance of the projects.</w:t>
        <w:br/>
        <w:br/>
        <w:t xml:space="preserve">- </w:t>
      </w:r>
      <w:r>
        <w:rPr>
          <w:b/>
        </w:rPr>
        <w:t>International Collaboration</w:t>
      </w:r>
      <w:r>
        <w:t>: By its very nature, the model facilitates international collaboration, bringing together individuals, organizations, and governments to work on climate innovation projects. This collaboration is key to addressing the global challenge of climate change effectively.</w:t>
        <w:br/>
        <w:br/>
        <w:t xml:space="preserve">- </w:t>
      </w:r>
      <w:r>
        <w:rPr>
          <w:b/>
        </w:rPr>
        <w:t>Online Platforms for Empathy Development</w:t>
      </w:r>
      <w:r>
        <w:t>: The utilization of blockchain, open-source principles, and decentralized governance inherently requires and facilitates the development of online platforms. These platforms can serve not only as tools for project management and knowledge sharing but also as spaces for building empathy and understanding among globally distributed team members and stakeholders.</w:t>
        <w:br/>
        <w:br/>
        <w:t>In conclusion, the Hybrid Crowdfunding and Shared Intellectual Property Model for Climate Innovation employs a robust set of fundraising and financial management strategies that are well-aligned with supporting its goals in sociology and areas like emotional and cognitive empathy, threefold personality model, international collaboration, and the development of online platforms for empathy. By leveraging technology, shared resources, and global collaboration, this model has the potential to make significant strides in accelerating climate innovation while fostering a culture of empathy, cooperation, and sustainable development.</w:t>
      </w:r>
    </w:p>
    <w:p>
      <w:pPr>
        <w:pStyle w:val="Subtitle"/>
      </w:pPr>
      <w:r>
        <w:t>10. Discuss rules governing campaign finance.</w:t>
      </w:r>
    </w:p>
    <w:p>
      <w:pPr/>
      <w:r/>
      <w:r>
        <w:rPr>
          <w:b/>
        </w:rPr>
        <w:t>Campaign Finance Regulations for Hybrid Crowdfunding and Shared Intellectual Property Model</w:t>
      </w:r>
      <w:r>
        <w:br/>
        <w:br/>
        <w:t>The Hybrid Crowdfunding and Shared Intellectual Property Model for Climate Innovation party is subject to a set of rules and regulations governing campaign finance to ensure transparency and integrity in the fields of Climate Technology, Open-Source Software, Decentralized Finance (DeFi), Intellectual Property Management, and Waste Management. The following regulations are outlined:</w:t>
        <w:br/>
        <w:br/>
        <w:t xml:space="preserve">1. </w:t>
      </w:r>
      <w:r>
        <w:rPr>
          <w:b/>
        </w:rPr>
        <w:t>Disclosure Requirements</w:t>
      </w:r>
      <w:r>
        <w:t>: All campaign contributors and recipients must disclose their identities, contribution amounts, and any potential conflicts of interest. This ensures transparency and accountability in the funding process.</w:t>
        <w:br/>
        <w:t xml:space="preserve">2. </w:t>
      </w:r>
      <w:r>
        <w:rPr>
          <w:b/>
        </w:rPr>
        <w:t>Contribution Limits</w:t>
      </w:r>
      <w:r>
        <w:t>: To prevent undue influence, contribution limits are established for individuals, organizations, and corporations. These limits are tiered, with higher limits for larger contributors, to encourage broad-based support.</w:t>
        <w:br/>
        <w:t xml:space="preserve">3. </w:t>
      </w:r>
      <w:r>
        <w:rPr>
          <w:b/>
        </w:rPr>
        <w:t>Prohibited Sources</w:t>
      </w:r>
      <w:r>
        <w:t>: Contributions from certain sources are prohibited, including:</w:t>
        <w:br/>
        <w:tab/>
        <w:t>* Foreign governments and entities</w:t>
        <w:br/>
        <w:tab/>
        <w:t>* Registered lobbyists and lobbying firms</w:t>
        <w:br/>
        <w:tab/>
        <w:t>* Corporations with significant climate-related liabilities or conflicts of interest</w:t>
        <w:br/>
        <w:tab/>
        <w:t>* Individuals with a history of climate-related offenses or unethical behavior</w:t>
        <w:br/>
        <w:t xml:space="preserve">4. </w:t>
      </w:r>
      <w:r>
        <w:rPr>
          <w:b/>
        </w:rPr>
        <w:t>Blockchain-Based Transparency</w:t>
      </w:r>
      <w:r>
        <w:t>: The use of blockchain technology ensures that all transactions, contributions, and funding allocations are recorded on a publicly accessible ledger, providing an immutable and transparent record of campaign finance activities.</w:t>
        <w:br/>
        <w:t xml:space="preserve">5. </w:t>
      </w:r>
      <w:r>
        <w:rPr>
          <w:b/>
        </w:rPr>
        <w:t>Intellectual Property Management</w:t>
      </w:r>
      <w:r>
        <w:t>: The shared intellectual property model is governed by open-source principles, ensuring that all innovations and technologies developed through this model are freely available for use, modification, and distribution. This promotes global collaboration and ethical knowledge transfer.</w:t>
        <w:br/>
        <w:t xml:space="preserve">6. </w:t>
      </w:r>
      <w:r>
        <w:rPr>
          <w:b/>
        </w:rPr>
        <w:t>Decentralized Governance</w:t>
      </w:r>
      <w:r>
        <w:t>: The decentralized governance structure ensures that decision-making authority is distributed among stakeholders, preventing any single entity from exerting undue control over the campaign or its finances.</w:t>
        <w:br/>
        <w:t xml:space="preserve">7. </w:t>
      </w:r>
      <w:r>
        <w:rPr>
          <w:b/>
        </w:rPr>
        <w:t>Anti-Money Laundering (AML) and Know-Your-Customer (KYC) Regulations</w:t>
      </w:r>
      <w:r>
        <w:t>: All contributors and recipients must comply with AML and KYC regulations to prevent illicit activities and ensure the integrity of the campaign finance system.</w:t>
        <w:br/>
        <w:t xml:space="preserve">8. </w:t>
      </w:r>
      <w:r>
        <w:rPr>
          <w:b/>
        </w:rPr>
        <w:t>Regular Audits and Reporting</w:t>
      </w:r>
      <w:r>
        <w:t>: The campaign finance system is subject to regular audits and reporting requirements to ensure compliance with regulations and maintain transparency.</w:t>
        <w:br/>
        <w:t xml:space="preserve">9. </w:t>
      </w:r>
      <w:r>
        <w:rPr>
          <w:b/>
        </w:rPr>
        <w:t>Whistleblower Protection</w:t>
      </w:r>
      <w:r>
        <w:t>: A whistleblower protection mechanism is established to encourage the reporting of any suspicious or unethical activities related to campaign finance, ensuring the integrity of the system.</w:t>
        <w:br/>
        <w:t xml:space="preserve">10. </w:t>
      </w:r>
      <w:r>
        <w:rPr>
          <w:b/>
        </w:rPr>
        <w:t>Sanctions and Penalties</w:t>
      </w:r>
      <w:r>
        <w:t>: Non-compliance with campaign finance regulations can result in sanctions, penalties, or even disqualification from participation in the Hybrid Crowdfunding and Shared Intellectual Property Model.</w:t>
        <w:br/>
        <w:br/>
      </w:r>
      <w:r>
        <w:rPr>
          <w:b/>
        </w:rPr>
        <w:t>Ensuring Transparency and Integrity</w:t>
      </w:r>
      <w:r>
        <w:br/>
        <w:br/>
        <w:t>These regulations ensure transparency and integrity in the Hybrid Crowdfunding and Shared Intellectual Property Model by:</w:t>
        <w:br/>
        <w:br/>
        <w:t xml:space="preserve">1. </w:t>
      </w:r>
      <w:r>
        <w:rPr>
          <w:b/>
        </w:rPr>
        <w:t>Promoting Open-Source Principles</w:t>
      </w:r>
      <w:r>
        <w:t>: Encouraging global collaboration and ethical knowledge transfer through open-source software and intellectual property management.</w:t>
        <w:br/>
        <w:t xml:space="preserve">2. </w:t>
      </w:r>
      <w:r>
        <w:rPr>
          <w:b/>
        </w:rPr>
        <w:t>Fostering Decentralized Governance</w:t>
      </w:r>
      <w:r>
        <w:t>: Distributing decision-making authority among stakeholders to prevent undue control and ensure broad-based participation.</w:t>
        <w:br/>
        <w:t xml:space="preserve">3. </w:t>
      </w:r>
      <w:r>
        <w:rPr>
          <w:b/>
        </w:rPr>
        <w:t>Utilizing Blockchain Technology</w:t>
      </w:r>
      <w:r>
        <w:t>: Providing a transparent, immutable, and publicly accessible record of campaign finance activities.</w:t>
        <w:br/>
        <w:t xml:space="preserve">4. </w:t>
      </w:r>
      <w:r>
        <w:rPr>
          <w:b/>
        </w:rPr>
        <w:t>Implementing Robust Disclosure Requirements</w:t>
      </w:r>
      <w:r>
        <w:t>: Ensuring accountability and transparency in the funding process through disclosure of contributor and recipient information.</w:t>
        <w:br/>
        <w:t xml:space="preserve">5. </w:t>
      </w:r>
      <w:r>
        <w:rPr>
          <w:b/>
        </w:rPr>
        <w:t>Preventing Undue Influence</w:t>
      </w:r>
      <w:r>
        <w:t>: Establishing contribution limits and prohibiting contributions from certain sources to prevent undue influence and ensure the integrity of the campaign finance system.</w:t>
        <w:br/>
        <w:br/>
        <w:t>By adhering to these regulations, the Hybrid Crowdfunding and Shared Intellectual Property Model for Climate Innovation party ensures transparency, integrity, and accountability in the fields of Climate Technology, Open-Source Software, Decentralized Finance (DeFi), Intellectual Property Management, and Waste Management.</w:t>
      </w:r>
    </w:p>
    <w:p>
      <w:pPr>
        <w:pStyle w:val="Subtitle"/>
      </w:pPr>
      <w:r>
        <w:t>11. Describe decision-making processes within party.</w:t>
      </w:r>
    </w:p>
    <w:p>
      <w:pPr/>
      <w:r>
        <w:t>The Hybrid Crowdfunding and Shared Intellectual Property Model for Climate Innovation employs a multi-faceted decision-making process that integrates decentralized governance, open-source principles, and blockchain-based funding mechanisms. This unique approach fosters collaboration and cooperation in several ways:</w:t>
        <w:br/>
        <w:br/>
        <w:t xml:space="preserve">1. </w:t>
      </w:r>
      <w:r>
        <w:rPr>
          <w:b/>
        </w:rPr>
        <w:t>Decentralized Governance</w:t>
      </w:r>
      <w:r>
        <w:t>: By utilizing blockchain technology, decision-making is distributed among stakeholders, ensuring that no single entity has control over the entire process. This promotes a sense of community ownership and encourages participation from a diverse range of stakeholders, including researchers, innovators, and community members.</w:t>
        <w:br/>
        <w:t xml:space="preserve">2. </w:t>
      </w:r>
      <w:r>
        <w:rPr>
          <w:b/>
        </w:rPr>
        <w:t>Open-Source Principles</w:t>
      </w:r>
      <w:r>
        <w:t>: The open-source nature of the model allows for transparent sharing of knowledge, data, and intellectual property. This facilitates collaboration among stakeholders, as they can build upon each other's ideas and expertise, leading to a collective acceleration of climate innovation.</w:t>
        <w:br/>
        <w:t xml:space="preserve">3. </w:t>
      </w:r>
      <w:r>
        <w:rPr>
          <w:b/>
        </w:rPr>
        <w:t>Blockchain-Based Funding Mechanism</w:t>
      </w:r>
      <w:r>
        <w:t>: The blockchain-based funding mechanism ensures transparent and secure transactions, allowing contributors to track the allocation of resources and monitor the progress of projects. This transparency fosters trust among stakeholders, promoting cooperation and encouraging further investment in climate innovation.</w:t>
        <w:br/>
        <w:t xml:space="preserve">4. </w:t>
      </w:r>
      <w:r>
        <w:rPr>
          <w:b/>
        </w:rPr>
        <w:t>Incentivization Mechanisms</w:t>
      </w:r>
      <w:r>
        <w:t>: The model incorporates incentivization mechanisms, such as token-based rewards, to motivate stakeholders to contribute to the platform, share their expertise, and participate in decision-making processes. This encourages active participation, promoting a sense of community and cooperation.</w:t>
        <w:br/>
        <w:t xml:space="preserve">5. </w:t>
      </w:r>
      <w:r>
        <w:rPr>
          <w:b/>
        </w:rPr>
        <w:t>Global Collaboration</w:t>
      </w:r>
      <w:r>
        <w:t>: The hybrid crowdfunding model enables global collaboration by providing a platform for stakeholders from diverse backgrounds to come together, share ideas, and co-create solutions for climate innovation. This facilitates the exchange of knowledge, expertise, and resources, leading to more effective and sustainable climate solutions.</w:t>
        <w:br/>
        <w:t xml:space="preserve">6. </w:t>
      </w:r>
      <w:r>
        <w:rPr>
          <w:b/>
        </w:rPr>
        <w:t>Ethical Knowledge Transfer</w:t>
      </w:r>
      <w:r>
        <w:t>: The model's emphasis on ethical knowledge transfer ensures that intellectual property is shared and utilized responsibly, promoting cooperation among stakeholders and minimizing the risk of knowledge exploitation.</w:t>
        <w:br/>
        <w:t xml:space="preserve">7. </w:t>
      </w:r>
      <w:r>
        <w:rPr>
          <w:b/>
        </w:rPr>
        <w:t>Community Engagement</w:t>
      </w:r>
      <w:r>
        <w:t>: The platform's decentralized nature and open-source principles facilitate community engagement, allowing stakeholders to participate in decision-making processes and contribute to the development of climate innovation solutions. This fosters a sense of ownership and cooperation among community members.</w:t>
        <w:br/>
        <w:br/>
        <w:t>In the context of sociology, these decision-making processes foster collaboration and cooperation by:</w:t>
        <w:br/>
        <w:br/>
        <w:t xml:space="preserve">1. </w:t>
      </w:r>
      <w:r>
        <w:rPr>
          <w:b/>
        </w:rPr>
        <w:t>Building Trust</w:t>
      </w:r>
      <w:r>
        <w:t>: Transparency, security, and incentivization mechanisms establish trust among stakeholders, promoting cooperation and encouraging further investment in climate innovation.</w:t>
        <w:br/>
        <w:t xml:space="preserve">2. </w:t>
      </w:r>
      <w:r>
        <w:rPr>
          <w:b/>
        </w:rPr>
        <w:t>Fostering Community</w:t>
      </w:r>
      <w:r>
        <w:t>: The decentralized, open-source, and blockchain-based nature of the model creates a sense of community among stakeholders, promoting collaboration and cooperation.</w:t>
        <w:br/>
        <w:t xml:space="preserve">3. </w:t>
      </w:r>
      <w:r>
        <w:rPr>
          <w:b/>
        </w:rPr>
        <w:t>Encouraging Knowledge Sharing</w:t>
      </w:r>
      <w:r>
        <w:t>: The platform's emphasis on open-source principles and ethical knowledge transfer facilitates the sharing of knowledge and expertise, leading to more effective and sustainable climate solutions.</w:t>
        <w:br/>
        <w:t xml:space="preserve">4. </w:t>
      </w:r>
      <w:r>
        <w:rPr>
          <w:b/>
        </w:rPr>
        <w:t>Promoting Global Cooperation</w:t>
      </w:r>
      <w:r>
        <w:t>: The hybrid crowdfunding model enables global collaboration, facilitating the exchange of knowledge, expertise, and resources, and promoting cooperation among stakeholders from diverse backgrounds.</w:t>
        <w:br/>
        <w:t xml:space="preserve">5. </w:t>
      </w:r>
      <w:r>
        <w:rPr>
          <w:b/>
        </w:rPr>
        <w:t>Empowering Marginalized Groups</w:t>
      </w:r>
      <w:r>
        <w:t>: The decentralized and open-source nature of the model can empower marginalized groups, providing them with a platform to contribute to climate innovation and participate in decision-making processes, promoting more inclusive and equitable collaboration.</w:t>
        <w:br/>
        <w:br/>
        <w:t>By integrating these decision-making processes, the Hybrid Crowdfunding and Shared Intellectual Property Model for Climate Innovation promotes a collaborative and cooperative environment, fostering global cooperation and accelerating climate innovation.</w:t>
      </w:r>
    </w:p>
    <w:p>
      <w:pPr>
        <w:pStyle w:val="Subtitle"/>
      </w:pPr>
      <w:r>
        <w:t>12. Explain meeting conduct and voting procedures.</w:t>
      </w:r>
    </w:p>
    <w:p>
      <w:pPr/>
      <w:r/>
      <w:r>
        <w:rPr>
          <w:b/>
        </w:rPr>
        <w:t>Hybrid Crowdfunding and Shared Intellectual Property Model for Climate Innovation: Meeting and Voting Procedures</w:t>
      </w:r>
      <w:r>
        <w:br/>
        <w:br/>
        <w:t>The Hybrid Crowdfunding and Shared Intellectual Property Model for Climate Innovation party conducts meetings and casts votes through a decentralized, blockchain-based platform, ensuring transparency, security, and democratic participation. The procedures for meetings and voting are as follows:</w:t>
        <w:br/>
        <w:br/>
      </w:r>
      <w:r>
        <w:rPr>
          <w:b/>
        </w:rPr>
        <w:t>Meeting Procedures:</w:t>
      </w:r>
      <w:r>
        <w:br/>
        <w:br/>
        <w:t xml:space="preserve">1. </w:t>
      </w:r>
      <w:r>
        <w:rPr>
          <w:b/>
        </w:rPr>
        <w:t>Agenda Setting</w:t>
      </w:r>
      <w:r>
        <w:t>: The agenda for meetings is set by a decentralized, community-driven process, where members can propose and vote on topics for discussion.</w:t>
        <w:br/>
        <w:t xml:space="preserve">2. </w:t>
      </w:r>
      <w:r>
        <w:rPr>
          <w:b/>
        </w:rPr>
        <w:t>Notification</w:t>
      </w:r>
      <w:r>
        <w:t>: All members are notified of upcoming meetings through a secure, blockchain-based notification system.</w:t>
        <w:br/>
        <w:t xml:space="preserve">3. </w:t>
      </w:r>
      <w:r>
        <w:rPr>
          <w:b/>
        </w:rPr>
        <w:t>Open Discussion</w:t>
      </w:r>
      <w:r>
        <w:t>: Meetings are conducted through a transparent, open-source platform, where members can engage in discussions, share ideas, and collaborate on climate innovation projects.</w:t>
        <w:br/>
        <w:t xml:space="preserve">4. </w:t>
      </w:r>
      <w:r>
        <w:rPr>
          <w:b/>
        </w:rPr>
        <w:t>Decentralized Governance</w:t>
      </w:r>
      <w:r>
        <w:t>: Decision-making is distributed among members, ensuring that no single entity has control over the direction of the project.</w:t>
        <w:br/>
        <w:br/>
      </w:r>
      <w:r>
        <w:rPr>
          <w:b/>
        </w:rPr>
        <w:t>Voting Procedures:</w:t>
      </w:r>
      <w:r>
        <w:br/>
        <w:br/>
        <w:t xml:space="preserve">1. </w:t>
      </w:r>
      <w:r>
        <w:rPr>
          <w:b/>
        </w:rPr>
        <w:t>Token-Based Voting</w:t>
      </w:r>
      <w:r>
        <w:t>: Members participate in voting using a unique, blockchain-based token system, ensuring that each member has a equal say in the decision-making process.</w:t>
        <w:br/>
        <w:t xml:space="preserve">2. </w:t>
      </w:r>
      <w:r>
        <w:rPr>
          <w:b/>
        </w:rPr>
        <w:t>Transparent Voting</w:t>
      </w:r>
      <w:r>
        <w:t>: All votes are recorded on a public, blockchain-based ledger, ensuring transparency and accountability.</w:t>
        <w:br/>
        <w:t xml:space="preserve">3. </w:t>
      </w:r>
      <w:r>
        <w:rPr>
          <w:b/>
        </w:rPr>
        <w:t>Quorum</w:t>
      </w:r>
      <w:r>
        <w:t>: A minimum number of members must participate in voting to ensure that decisions are representative of the community.</w:t>
        <w:br/>
        <w:t xml:space="preserve">4. </w:t>
      </w:r>
      <w:r>
        <w:rPr>
          <w:b/>
        </w:rPr>
        <w:t>Majority Vote</w:t>
      </w:r>
      <w:r>
        <w:t>: Decisions are made based on a majority vote, ensuring that the will of the community is upheld.</w:t>
        <w:br/>
        <w:br/>
      </w:r>
      <w:r>
        <w:rPr>
          <w:b/>
        </w:rPr>
        <w:t>Upholding Democratic Principles:</w:t>
      </w:r>
      <w:r>
        <w:br/>
        <w:br/>
        <w:t>The Hybrid Crowdfunding and Shared Intellectual Property Model for Climate Innovation party upholds democratic principles in the following areas:</w:t>
        <w:br/>
        <w:br/>
        <w:t xml:space="preserve">1. </w:t>
      </w:r>
      <w:r>
        <w:rPr>
          <w:b/>
        </w:rPr>
        <w:t>Climate Technology</w:t>
      </w:r>
      <w:r>
        <w:t>: Decentralized governance and open-source principles ensure that climate technology is developed and shared in a transparent, collaborative, and equitable manner.</w:t>
        <w:br/>
        <w:t xml:space="preserve">2. </w:t>
      </w:r>
      <w:r>
        <w:rPr>
          <w:b/>
        </w:rPr>
        <w:t>Open-Source Software</w:t>
      </w:r>
      <w:r>
        <w:t>: The use of open-source software and blockchain technology ensures that the development and maintenance of climate innovation projects are transparent, secure, and community-driven.</w:t>
        <w:br/>
        <w:t xml:space="preserve">3. </w:t>
      </w:r>
      <w:r>
        <w:rPr>
          <w:b/>
        </w:rPr>
        <w:t>Decentralized Finance (DeFi)</w:t>
      </w:r>
      <w:r>
        <w:t>: The blockchain-based funding mechanism ensures that financial transactions are secure, transparent, and accessible to all members, promoting financial inclusivity and equality.</w:t>
        <w:br/>
        <w:t xml:space="preserve">4. </w:t>
      </w:r>
      <w:r>
        <w:rPr>
          <w:b/>
        </w:rPr>
        <w:t>Intellectual Property Management</w:t>
      </w:r>
      <w:r>
        <w:t>: The shared intellectual property model promotes collaboration, knowledge sharing, and innovation, while ensuring that intellectual property rights are protected and respected.</w:t>
        <w:br/>
        <w:t xml:space="preserve">5. </w:t>
      </w:r>
      <w:r>
        <w:rPr>
          <w:b/>
        </w:rPr>
        <w:t>Waste Management</w:t>
      </w:r>
      <w:r>
        <w:t>: The project's focus on transforming waste into valuable resources promotes sustainable development, reduces waste, and fosters a culture of environmental responsibility.</w:t>
        <w:br/>
        <w:br/>
      </w:r>
      <w:r>
        <w:rPr>
          <w:b/>
        </w:rPr>
        <w:t>Benefits:</w:t>
      </w:r>
      <w:r>
        <w:br/>
        <w:br/>
        <w:t>The Hybrid Crowdfunding and Shared Intellectual Property Model for Climate Innovation party's meeting and voting procedures offer several benefits, including:</w:t>
        <w:br/>
        <w:br/>
        <w:t xml:space="preserve">1. </w:t>
      </w:r>
      <w:r>
        <w:rPr>
          <w:b/>
        </w:rPr>
        <w:t>Increased Transparency</w:t>
      </w:r>
      <w:r>
        <w:t>: Decentralized governance and blockchain-based platforms ensure that all activities are transparent and accountable.</w:t>
        <w:br/>
        <w:t xml:space="preserve">2. </w:t>
      </w:r>
      <w:r>
        <w:rPr>
          <w:b/>
        </w:rPr>
        <w:t>Improved Collaboration</w:t>
      </w:r>
      <w:r>
        <w:t>: Open-source principles and community-driven decision-making promote collaboration, innovation, and knowledge sharing.</w:t>
        <w:br/>
        <w:t xml:space="preserve">3. </w:t>
      </w:r>
      <w:r>
        <w:rPr>
          <w:b/>
        </w:rPr>
        <w:t>Enhanced Security</w:t>
      </w:r>
      <w:r>
        <w:t>: Blockchain-based platforms ensure that financial transactions and intellectual property are secure and protected.</w:t>
        <w:br/>
        <w:t xml:space="preserve">4. </w:t>
      </w:r>
      <w:r>
        <w:rPr>
          <w:b/>
        </w:rPr>
        <w:t>Promoting Democracy</w:t>
      </w:r>
      <w:r>
        <w:t>: The model's decentralized governance and token-based voting system ensure that decision-making is democratic, inclusive, and representative of the community.</w:t>
        <w:br/>
        <w:br/>
        <w:t>By upholding democratic principles and promoting transparency, collaboration, and security, the Hybrid Crowdfunding and Shared Intellectual Property Model for Climate Innovation party sets a new standard for climate innovation, waste management, and sustainable development.</w:t>
      </w:r>
    </w:p>
    <w:p>
      <w:pPr>
        <w:pStyle w:val="Subtitle"/>
      </w:pPr>
      <w:r>
        <w:t>13. Outline procedures for amending charter.</w:t>
      </w:r>
    </w:p>
    <w:p>
      <w:pPr/>
      <w:r/>
      <w:r>
        <w:rPr>
          <w:b/>
        </w:rPr>
        <w:t>Amendment Procedures for the Hybrid Crowdfunding and Shared Intellectual Property Model for Climate Innovation Party Charter</w:t>
      </w:r>
      <w:r>
        <w:br/>
        <w:br/>
        <w:t>To ensure the hybrid crowdfunding and shared intellectual property model remains adaptable and effective in addressing climate innovation, the following procedures are outlined for amending the party charter:</w:t>
        <w:br/>
        <w:br/>
        <w:t xml:space="preserve">I. </w:t>
      </w:r>
      <w:r>
        <w:rPr>
          <w:b/>
        </w:rPr>
        <w:t>Initiation of Amendment Proposals</w:t>
      </w:r>
      <w:r>
        <w:br/>
        <w:br/>
        <w:t>1. Any party member can submit a proposal for amending the charter, highlighting the need for change and the benefits of the proposed amendment.</w:t>
        <w:br/>
        <w:t>2. The proposal must be in writing and submitted to the Decentralized Governance Council (DGC) for review.</w:t>
        <w:br/>
        <w:br/>
        <w:t xml:space="preserve">II. </w:t>
      </w:r>
      <w:r>
        <w:rPr>
          <w:b/>
        </w:rPr>
        <w:t>Review and Evaluation</w:t>
      </w:r>
      <w:r>
        <w:br/>
        <w:br/>
        <w:t>1. The DGC will review the proposal to ensure it aligns with the model's core principles and goals.</w:t>
        <w:br/>
        <w:t>2. The DGC may request additional information or clarification from the proposer.</w:t>
        <w:br/>
        <w:t>3. The proposal will be evaluated based on its potential impact on the model's effectiveness, scalability, and inclusivity.</w:t>
        <w:br/>
        <w:br/>
        <w:t xml:space="preserve">III. </w:t>
      </w:r>
      <w:r>
        <w:rPr>
          <w:b/>
        </w:rPr>
        <w:t>Community Engagement and Feedback</w:t>
      </w:r>
      <w:r>
        <w:br/>
        <w:br/>
        <w:t>1. The DGC will share the proposal with the community through the blockchain-based platform, allowing all members to review and provide feedback.</w:t>
        <w:br/>
        <w:t>2. A forum or discussion thread will be created to facilitate open dialogue and debate on the proposal.</w:t>
        <w:br/>
        <w:t>3. The community will have a set timeframe (e.g., 30 days) to provide feedback and suggestions.</w:t>
        <w:br/>
        <w:br/>
        <w:t xml:space="preserve">IV. </w:t>
      </w:r>
      <w:r>
        <w:rPr>
          <w:b/>
        </w:rPr>
        <w:t>Amendment Drafting and Voting</w:t>
      </w:r>
      <w:r>
        <w:br/>
        <w:br/>
        <w:t>1. Based on the community feedback, the DGC will draft the amended charter, incorporating the proposed changes.</w:t>
        <w:br/>
        <w:t>2. The draft amendment will be presented to the community for voting, using a transparent and tamper-proof blockchain-based voting system.</w:t>
        <w:br/>
        <w:t>3. A simple majority (51%) of voting members is required for the amendment to pass.</w:t>
        <w:br/>
        <w:br/>
        <w:t xml:space="preserve">V. </w:t>
      </w:r>
      <w:r>
        <w:rPr>
          <w:b/>
        </w:rPr>
        <w:t>Implementation and Update</w:t>
      </w:r>
      <w:r>
        <w:br/>
        <w:br/>
        <w:t>1. If the amendment is approved, the updated charter will be published on the blockchain-based platform.</w:t>
        <w:br/>
        <w:t>2. The DGC will ensure that all necessary changes are implemented, and the model is updated to reflect the amended charter.</w:t>
        <w:br/>
        <w:t>3. The community will be informed of the changes and provided with supporting documentation and guidance.</w:t>
        <w:br/>
        <w:br/>
      </w:r>
      <w:r>
        <w:rPr>
          <w:b/>
        </w:rPr>
        <w:t>Facilitating Adaptation and Evolution in Sociology:</w:t>
      </w:r>
      <w:r>
        <w:br/>
        <w:br/>
        <w:t>These amendment procedures facilitate adaptation and evolution in sociology in the following ways:</w:t>
        <w:br/>
        <w:br/>
        <w:t xml:space="preserve">1. </w:t>
      </w:r>
      <w:r>
        <w:rPr>
          <w:b/>
        </w:rPr>
        <w:t>Decentralized decision-making</w:t>
      </w:r>
      <w:r>
        <w:t>: By allowing any party member to submit proposals and engage in the amendment process, the model promotes decentralized decision-making, enabling diverse perspectives and ideas to shape the model's evolution.</w:t>
        <w:br/>
        <w:t xml:space="preserve">2. </w:t>
      </w:r>
      <w:r>
        <w:rPr>
          <w:b/>
        </w:rPr>
        <w:t>Community-driven change</w:t>
      </w:r>
      <w:r>
        <w:t>: The community engagement and feedback process ensures that changes are driven by the needs and concerns of the community, fostering a sense of ownership and collective responsibility.</w:t>
        <w:br/>
        <w:t xml:space="preserve">3. </w:t>
      </w:r>
      <w:r>
        <w:rPr>
          <w:b/>
        </w:rPr>
        <w:t>Transparency and accountability</w:t>
      </w:r>
      <w:r>
        <w:t>: The use of blockchain technology and transparent voting mechanisms ensures that the amendment process is tamper-proof, auditable, and accountable, building trust and credibility within the community.</w:t>
        <w:br/>
        <w:t xml:space="preserve">4. </w:t>
      </w:r>
      <w:r>
        <w:rPr>
          <w:b/>
        </w:rPr>
        <w:t>Inclusive and participatory</w:t>
      </w:r>
      <w:r>
        <w:t>: The procedures promote inclusivity by allowing all members to participate in the amendment process, regardless of their geographical location or background, facilitating global collaboration and knowledge transfer.</w:t>
        <w:br/>
        <w:t xml:space="preserve">5. </w:t>
      </w:r>
      <w:r>
        <w:rPr>
          <w:b/>
        </w:rPr>
        <w:t>Evolutionary approach</w:t>
      </w:r>
      <w:r>
        <w:t>: By allowing for regular amendments and updates, the model can adapt to changing circumstances, new technologies, and emerging challenges, ensuring it remains effective and relevant in addressing climate innovation and promoting sustainable development.</w:t>
        <w:br/>
        <w:br/>
        <w:t>By following these procedures, the hybrid crowdfunding and shared intellectual property model for climate innovation can evolve and improve over time, remaining a pioneering and effective approach to addressing global climate challenges.</w:t>
      </w:r>
    </w:p>
    <w:p>
      <w:pPr>
        <w:pStyle w:val="Subtitle"/>
      </w:pPr>
      <w:r>
        <w:t>14. Describe safeguards for charter amendments.</w:t>
      </w:r>
    </w:p>
    <w:p>
      <w:pPr/>
      <w:r/>
      <w:r>
        <w:rPr>
          <w:b/>
        </w:rPr>
        <w:t>Safeguards for Aligning Amendments with Core Values</w:t>
      </w:r>
      <w:r>
        <w:br/>
        <w:br/>
        <w:t>To ensure that amendments to the Hybrid Crowdfunding and Shared Intellectual Property Model for Climate Innovation party charter align with its core values, several safeguards are in place:</w:t>
        <w:br/>
        <w:br/>
        <w:t xml:space="preserve">1. </w:t>
      </w:r>
      <w:r>
        <w:rPr>
          <w:b/>
        </w:rPr>
        <w:t>Decentralized Governance Structure</w:t>
      </w:r>
      <w:r>
        <w:t>: A decentralized governance system is established, allowing for transparent, community-driven decision-making processes. This structure ensures that any amendments are proposed, discussed, and voted on by the community, preventing single-point control and minimizing the risk of deviation from core values.</w:t>
        <w:br/>
        <w:t xml:space="preserve">2. </w:t>
      </w:r>
      <w:r>
        <w:rPr>
          <w:b/>
        </w:rPr>
        <w:t>Open-Source Principles</w:t>
      </w:r>
      <w:r>
        <w:t>: The model is built on open-source principles, which promotes transparency, collaboration, and community engagement. This ensures that any amendments are openly discussed, and the community has a clear understanding of the proposed changes, allowing for constructive feedback and preventing unintended deviations.</w:t>
        <w:br/>
        <w:t xml:space="preserve">3. </w:t>
      </w:r>
      <w:r>
        <w:rPr>
          <w:b/>
        </w:rPr>
        <w:t>Blockchain-based Transparency</w:t>
      </w:r>
      <w:r>
        <w:t>: The use of blockchain technology provides an immutable and transparent record of all transactions, decisions, and amendments. This ensures that any changes to the party charter are trackable, tamper-proof, and publicly accessible, preventing unauthorized or malicious modifications.</w:t>
        <w:br/>
        <w:t xml:space="preserve">4. </w:t>
      </w:r>
      <w:r>
        <w:rPr>
          <w:b/>
        </w:rPr>
        <w:t>Intellectual Property Management</w:t>
      </w:r>
      <w:r>
        <w:t>: The shared intellectual property model is designed to promote collaboration and knowledge sharing while protecting the intellectual property rights of contributors. Any amendments to the model must align with the principles of fair use, open licensing, and transparent attribution, ensuring that the core values of intellectual property management are upheld.</w:t>
        <w:br/>
        <w:t xml:space="preserve">5. </w:t>
      </w:r>
      <w:r>
        <w:rPr>
          <w:b/>
        </w:rPr>
        <w:t>Community Review and Approval</w:t>
      </w:r>
      <w:r>
        <w:t>: All proposed amendments must undergo a rigorous community review and approval process, ensuring that the changes align with the party's core values and principles. This process involves multiple stakeholders, including community members, developers, and subject matter experts, to guarantee that the amendments are well-considered and aligned with the project's objectives.</w:t>
        <w:br/>
        <w:t xml:space="preserve">6. </w:t>
      </w:r>
      <w:r>
        <w:rPr>
          <w:b/>
        </w:rPr>
        <w:t>Core Value Impact Assessment</w:t>
      </w:r>
      <w:r>
        <w:t>: A dedicated team conducts a thorough impact assessment of any proposed amendments on the party's core values, including climate innovation, open-source software, decentralized finance (DeFi), intellectual property management, and waste management. This assessment ensures that the amendments do not compromise or deviate from the party's fundamental principles.</w:t>
        <w:br/>
        <w:t xml:space="preserve">7. </w:t>
      </w:r>
      <w:r>
        <w:rPr>
          <w:b/>
        </w:rPr>
        <w:t>Version Control and Change Management</w:t>
      </w:r>
      <w:r>
        <w:t>: A version control system is in place to track and manage changes to the party charter, ensuring that all amendments are properly documented, and the evolution of the charter is transparent and auditable.</w:t>
        <w:br/>
        <w:t xml:space="preserve">8. </w:t>
      </w:r>
      <w:r>
        <w:rPr>
          <w:b/>
        </w:rPr>
        <w:t>Education and Awareness</w:t>
      </w:r>
      <w:r>
        <w:t>: The community is educated and informed about the party's core values, principles, and the amendment process, ensuring that all stakeholders understand the importance of aligning with these values and can actively participate in the decision-making process.</w:t>
        <w:br/>
        <w:t xml:space="preserve">9. </w:t>
      </w:r>
      <w:r>
        <w:rPr>
          <w:b/>
        </w:rPr>
        <w:t>Independent Audit and Compliance</w:t>
      </w:r>
      <w:r>
        <w:t>: Regular independent audits are conducted to ensure compliance with the party's core values and principles. This provides an additional layer of assurance that the amendments align with the party's objectives and do not compromise its integrity.</w:t>
        <w:br/>
        <w:t xml:space="preserve">10. </w:t>
      </w:r>
      <w:r>
        <w:rPr>
          <w:b/>
        </w:rPr>
        <w:t>Dispute Resolution Mechanism</w:t>
      </w:r>
      <w:r>
        <w:t>: A dispute resolution mechanism is established to address any conflicts or disagreements related to amendments, ensuring that any issues are resolved in a fair, transparent, and timely manner, without compromising the party's core values.</w:t>
        <w:br/>
        <w:br/>
        <w:t>These safeguards collectively ensure that amendments to the Hybrid Crowdfunding and Shared Intellectual Property Model for Climate Innovation party charter align with its core values, preventing deviation from the principles of:</w:t>
        <w:br/>
        <w:br/>
        <w:t>* Climate Technology: Accelerating climate innovation and transforming waste into valuable resources.</w:t>
        <w:br/>
        <w:t>* Open-Source Software: Promoting transparency, collaboration, and community engagement.</w:t>
        <w:br/>
        <w:t>* Decentralized Finance (DeFi): Ensuring transparent, secure, and community-driven financial management.</w:t>
        <w:br/>
        <w:t>* Intellectual Property Management: Protecting intellectual property rights while promoting collaboration and knowledge sharing.</w:t>
        <w:br/>
        <w:t>* Waste Management: Fostering sustainable and responsible waste management practices.</w:t>
        <w:br/>
        <w:br/>
        <w:t>By implementing these safeguards, the party can ensure that any amendments to its charter are carefully considered, transparent, and aligned with its core values, maintaining the integrity and effectiveness of the Hybrid Crowdfunding and Shared Intellectual Property Model for Climate Innovation.</w:t>
      </w:r>
    </w:p>
    <w:p>
      <w:pPr>
        <w:pStyle w:val="Subtitle"/>
      </w:pPr>
      <w:r>
        <w:t>15. Explain compliance with relevant laws.</w:t>
      </w:r>
    </w:p>
    <w:p>
      <w:pPr/>
      <w:r/>
      <w:r>
        <w:rPr>
          <w:b/>
        </w:rPr>
        <w:t>Compliance Framework for Hybrid Crowdfunding and Shared Intellectual Property Model</w:t>
      </w:r>
      <w:r>
        <w:br/>
        <w:br/>
        <w:t>To ensure the integrity of the party in Climate Technology, Open-Source Software, Decentralized Finance (DeFi), Intellectual Property Management, and Waste Management, our hybrid crowdfunding and shared intellectual property model implements a robust compliance framework. This framework adheres to relevant laws and regulations, guaranteeing the legitimacy and trustworthiness of our innovative approach.</w:t>
        <w:br/>
        <w:br/>
      </w:r>
      <w:r>
        <w:rPr>
          <w:b/>
        </w:rPr>
        <w:t>Key Compliance Measures:</w:t>
      </w:r>
      <w:r>
        <w:br/>
        <w:br/>
        <w:t xml:space="preserve">1. </w:t>
      </w:r>
      <w:r>
        <w:rPr>
          <w:b/>
        </w:rPr>
        <w:t>Regulatory Review</w:t>
      </w:r>
      <w:r>
        <w:t>: Our model undergoes regular reviews to ensure compliance with existing regulations, such as:</w:t>
        <w:br/>
        <w:tab/>
        <w:t>* Securities laws and regulations (e.g., SEC guidelines in the United States)</w:t>
        <w:br/>
        <w:tab/>
        <w:t>* Intellectual property laws (e.g., patent, trademark, and copyright laws)</w:t>
        <w:br/>
        <w:tab/>
        <w:t>* Environmental laws and regulations (e.g., waste management and pollution control)</w:t>
        <w:br/>
        <w:tab/>
        <w:t>* Data protection and privacy laws (e.g., GDPR, CCPA)</w:t>
        <w:br/>
        <w:t xml:space="preserve">2. </w:t>
      </w:r>
      <w:r>
        <w:rPr>
          <w:b/>
        </w:rPr>
        <w:t>Decentralized Governance</w:t>
      </w:r>
      <w:r>
        <w:t>: Our decentralized governance structure ensures that decision-making processes are transparent, fair, and compliant with relevant regulations. This includes:</w:t>
        <w:br/>
        <w:tab/>
        <w:t>* Establishment of a governance board with representatives from diverse backgrounds and expertise</w:t>
        <w:br/>
        <w:tab/>
        <w:t>* Clear decision-making protocols and dispute resolution mechanisms</w:t>
        <w:br/>
        <w:tab/>
        <w:t>* Regular audits and transparency reports</w:t>
        <w:br/>
        <w:t xml:space="preserve">3. </w:t>
      </w:r>
      <w:r>
        <w:rPr>
          <w:b/>
        </w:rPr>
        <w:t>Open-Source Principles</w:t>
      </w:r>
      <w:r>
        <w:t>: Our model adheres to open-source principles, ensuring that:</w:t>
        <w:br/>
        <w:tab/>
        <w:t>* All intellectual property is made available under open-source licenses (e.g., Apache License, MIT License)</w:t>
        <w:br/>
        <w:tab/>
        <w:t>* Contribution and participation guidelines are clear and inclusive</w:t>
        <w:br/>
        <w:tab/>
        <w:t>* Community engagement and feedback mechanisms are established</w:t>
        <w:br/>
        <w:t xml:space="preserve">4. </w:t>
      </w:r>
      <w:r>
        <w:rPr>
          <w:b/>
        </w:rPr>
        <w:t>Blockchain-Based Funding Mechanism</w:t>
      </w:r>
      <w:r>
        <w:t>: Our blockchain-based funding mechanism is designed to ensure:</w:t>
        <w:br/>
        <w:tab/>
        <w:t>* Transparency and immutability of transactions</w:t>
        <w:br/>
        <w:tab/>
        <w:t>* Compliance with anti-money laundering (AML) and know-your-customer (KYC) regulations</w:t>
        <w:br/>
        <w:tab/>
        <w:t>* Secure and reliable funding processes</w:t>
        <w:br/>
        <w:t xml:space="preserve">5. </w:t>
      </w:r>
      <w:r>
        <w:rPr>
          <w:b/>
        </w:rPr>
        <w:t>Intellectual Property Management</w:t>
      </w:r>
      <w:r>
        <w:t>: Our model implements a robust intellectual property management system, ensuring that:</w:t>
        <w:br/>
        <w:tab/>
        <w:t>* All intellectual property is properly registered and protected</w:t>
        <w:br/>
        <w:tab/>
        <w:t>* Licensing and collaboration agreements are clear and compliant with relevant regulations</w:t>
        <w:br/>
        <w:tab/>
        <w:t>* IP-related disputes are resolved through established mechanisms</w:t>
        <w:br/>
        <w:t xml:space="preserve">6. </w:t>
      </w:r>
      <w:r>
        <w:rPr>
          <w:b/>
        </w:rPr>
        <w:t>Waste Management and Environmental Compliance</w:t>
      </w:r>
      <w:r>
        <w:t>: Our model ensures that all waste management and environmental practices comply with relevant regulations, including:</w:t>
        <w:br/>
        <w:tab/>
        <w:t>* Proper waste disposal and recycling protocols</w:t>
        <w:br/>
        <w:tab/>
        <w:t>* Compliance with pollution control and emissions regulations</w:t>
        <w:br/>
        <w:tab/>
        <w:t>* Regular environmental impact assessments and reporting</w:t>
        <w:br/>
        <w:br/>
      </w:r>
      <w:r>
        <w:rPr>
          <w:b/>
        </w:rPr>
        <w:t>Upholding Integrity:</w:t>
      </w:r>
      <w:r>
        <w:br/>
        <w:br/>
        <w:t>By implementing this comprehensive compliance framework, our hybrid crowdfunding and shared intellectual property model upholds the integrity of the party in Climate Technology, Open-Source Software, Decentralized Finance (DeFi), Intellectual Property Management, and Waste Management. This ensures that:</w:t>
        <w:br/>
        <w:br/>
        <w:t xml:space="preserve">1. </w:t>
      </w:r>
      <w:r>
        <w:rPr>
          <w:b/>
        </w:rPr>
        <w:t>Trust and credibility</w:t>
      </w:r>
      <w:r>
        <w:t xml:space="preserve"> are established among stakeholders, including investors, contributors, and regulatory bodies.</w:t>
        <w:br/>
        <w:t xml:space="preserve">2. </w:t>
      </w:r>
      <w:r>
        <w:rPr>
          <w:b/>
        </w:rPr>
        <w:t>Risk management</w:t>
      </w:r>
      <w:r>
        <w:t xml:space="preserve"> is effective, minimizing the potential for non-compliance and associated reputational damage.</w:t>
        <w:br/>
        <w:t xml:space="preserve">3. </w:t>
      </w:r>
      <w:r>
        <w:rPr>
          <w:b/>
        </w:rPr>
        <w:t>Innovation and collaboration</w:t>
      </w:r>
      <w:r>
        <w:t xml:space="preserve"> are fostered, as our model provides a secure and reliable platform for climate innovation and knowledge transfer.</w:t>
        <w:br/>
        <w:t xml:space="preserve">4. </w:t>
      </w:r>
      <w:r>
        <w:rPr>
          <w:b/>
        </w:rPr>
        <w:t>Environmental and social responsibility</w:t>
      </w:r>
      <w:r>
        <w:t xml:space="preserve"> are prioritized, ensuring that our model contributes to a more sustainable and equitable future.</w:t>
        <w:br/>
        <w:br/>
        <w:t>By prioritizing compliance and integrity, our hybrid crowdfunding and shared intellectual property model sets a new standard for climate innovation, demonstrating that innovative approaches can be both effective and responsible.</w:t>
      </w:r>
    </w:p>
    <w:p>
      <w:pPr>
        <w:pStyle w:val="Subtitle"/>
      </w:pPr>
      <w:r>
        <w:t>16. Discuss consequences of legal non-compliance.</w:t>
      </w:r>
    </w:p>
    <w:p>
      <w:pPr/>
      <w:r/>
      <w:r>
        <w:rPr>
          <w:b/>
        </w:rPr>
        <w:t>Consequences of Non-Compliance with Legal Requirements for Hybrid Crowdfunding and Shared Intellectual Property Model</w:t>
      </w:r>
      <w:r>
        <w:br/>
        <w:br/>
        <w:t>The Hybrid Crowdfunding and Shared Intellectual Property Model for Climate Innovation introduces a novel approach to accelerating climate innovation through decentralized governance, open-source principles, and blockchain-based funding. However, non-compliance with legal requirements can have severe consequences for the party's reputation and effectiveness in sociology.</w:t>
        <w:br/>
        <w:br/>
      </w:r>
      <w:r>
        <w:rPr>
          <w:b/>
        </w:rPr>
        <w:t>Legal Consequences:</w:t>
      </w:r>
      <w:r>
        <w:br/>
        <w:br/>
        <w:t xml:space="preserve">1. </w:t>
      </w:r>
      <w:r>
        <w:rPr>
          <w:b/>
        </w:rPr>
        <w:t>Regulatory Penalties</w:t>
      </w:r>
      <w:r>
        <w:t>: Non-compliance with securities laws, intellectual property laws, and other relevant regulations can result in significant fines, penalties, and even lawsuits.</w:t>
        <w:br/>
        <w:t xml:space="preserve">2. </w:t>
      </w:r>
      <w:r>
        <w:rPr>
          <w:b/>
        </w:rPr>
        <w:t>Loss of Licensing and Accreditation</w:t>
      </w:r>
      <w:r>
        <w:t>: Failure to adhere to regulatory requirements can lead to the revocation of licenses and accreditations, hindering the party's ability to operate and raise funds.</w:t>
        <w:br/>
        <w:t xml:space="preserve">3. </w:t>
      </w:r>
      <w:r>
        <w:rPr>
          <w:b/>
        </w:rPr>
        <w:t>Blockchain and Cryptocurrency Regulations</w:t>
      </w:r>
      <w:r>
        <w:t>: Non-compliance with anti-money laundering (AML) and know-your-customer (KYC) regulations can result in severe penalties and reputational damage.</w:t>
        <w:br/>
        <w:br/>
      </w:r>
      <w:r>
        <w:rPr>
          <w:b/>
        </w:rPr>
        <w:t>Reputational Consequences:</w:t>
      </w:r>
      <w:r>
        <w:br/>
        <w:br/>
        <w:t xml:space="preserve">1. </w:t>
      </w:r>
      <w:r>
        <w:rPr>
          <w:b/>
        </w:rPr>
        <w:t>Erosion of Trust</w:t>
      </w:r>
      <w:r>
        <w:t>: Non-compliance can damage the party's reputation, eroding trust among stakeholders, including investors, partners, and the general public.</w:t>
        <w:br/>
        <w:t xml:space="preserve">2. </w:t>
      </w:r>
      <w:r>
        <w:rPr>
          <w:b/>
        </w:rPr>
        <w:t>Loss of Credibility</w:t>
      </w:r>
      <w:r>
        <w:t>: Failure to comply with legal requirements can lead to a loss of credibility, making it challenging for the party to attract investors, partners, and talent.</w:t>
        <w:br/>
        <w:t xml:space="preserve">3. </w:t>
      </w:r>
      <w:r>
        <w:rPr>
          <w:b/>
        </w:rPr>
        <w:t>Negative Media Coverage</w:t>
      </w:r>
      <w:r>
        <w:t>: Non-compliance can result in negative media coverage, further exacerbating reputational damage and hindering the party's ability to achieve its climate innovation goals.</w:t>
        <w:br/>
        <w:br/>
      </w:r>
      <w:r>
        <w:rPr>
          <w:b/>
        </w:rPr>
        <w:t>Sociological Consequences:</w:t>
      </w:r>
      <w:r>
        <w:br/>
        <w:br/>
        <w:t xml:space="preserve">1. </w:t>
      </w:r>
      <w:r>
        <w:rPr>
          <w:b/>
        </w:rPr>
        <w:t>Social License to Operate</w:t>
      </w:r>
      <w:r>
        <w:t>: Non-compliance can jeopardize the party's social license to operate, leading to increased scrutiny and opposition from stakeholders, including local communities and environmental groups.</w:t>
        <w:br/>
        <w:t xml:space="preserve">2. </w:t>
      </w:r>
      <w:r>
        <w:rPr>
          <w:b/>
        </w:rPr>
        <w:t>Collaboration and Partnership</w:t>
      </w:r>
      <w:r>
        <w:t>: Failure to comply with legal requirements can hinder the party's ability to form partnerships and collaborations, essential for achieving climate innovation goals.</w:t>
        <w:br/>
        <w:t xml:space="preserve">3. </w:t>
      </w:r>
      <w:r>
        <w:rPr>
          <w:b/>
        </w:rPr>
        <w:t>Global Collaboration and Knowledge Transfer</w:t>
      </w:r>
      <w:r>
        <w:t>: Non-compliance can limit the party's ability to participate in global collaborations and knowledge transfer initiatives, hindering the dissemination of climate innovation solutions.</w:t>
        <w:br/>
        <w:br/>
      </w:r>
      <w:r>
        <w:rPr>
          <w:b/>
        </w:rPr>
        <w:t>Impact on Effectiveness:</w:t>
      </w:r>
      <w:r>
        <w:br/>
        <w:br/>
        <w:t xml:space="preserve">1. </w:t>
      </w:r>
      <w:r>
        <w:rPr>
          <w:b/>
        </w:rPr>
        <w:t>Inability to Raise Funds</w:t>
      </w:r>
      <w:r>
        <w:t>: Non-compliance can limit the party's ability to raise funds, hindering the development and implementation of climate innovation projects.</w:t>
        <w:br/>
        <w:t xml:space="preserve">2. </w:t>
      </w:r>
      <w:r>
        <w:rPr>
          <w:b/>
        </w:rPr>
        <w:t>Reduced Access to Resources</w:t>
      </w:r>
      <w:r>
        <w:t>: Failure to comply with legal requirements can reduce access to resources, including talent, technology, and infrastructure, necessary for climate innovation.</w:t>
        <w:br/>
        <w:t xml:space="preserve">3. </w:t>
      </w:r>
      <w:r>
        <w:rPr>
          <w:b/>
        </w:rPr>
        <w:t>Inefficient Use of Resources</w:t>
      </w:r>
      <w:r>
        <w:t>: Non-compliance can lead to an inefficient use of resources, as the party may need to dedicate significant resources to addressing regulatory issues rather than focusing on climate innovation.</w:t>
        <w:br/>
        <w:br/>
        <w:t>In conclusion, non-compliance with legal requirements can have severe consequences for the Hybrid Crowdfunding and Shared Intellectual Property Model for Climate Innovation party, impacting its reputation, effectiveness, and ability to achieve its climate innovation goals. It is essential for the party to prioritize compliance with legal requirements to maintain trust, credibility, and social license to operate, ultimately ensuring the success of its pioneering approach to climate innovation.</w:t>
      </w:r>
    </w:p>
    <w:p>
      <w:pPr>
        <w:pStyle w:val="Subtitle"/>
      </w:pPr>
      <w:r>
        <w:t>17. Describe mechanisms for soliciting input.</w:t>
      </w:r>
    </w:p>
    <w:p>
      <w:pPr/>
      <w:r>
        <w:t>The Hybrid Crowdfunding and Shared Intellectual Property Model for Climate Innovation proposes the following mechanisms for soliciting input and feedback from members and stakeholders:</w:t>
        <w:br/>
        <w:br/>
        <w:t xml:space="preserve">1. </w:t>
      </w:r>
      <w:r>
        <w:rPr>
          <w:b/>
        </w:rPr>
        <w:t>Decentralized Governance Forum</w:t>
      </w:r>
      <w:r>
        <w:t>: An online platform where members can participate in discussions, submit proposals, and vote on key decisions, ensuring that every stakeholder has a voice in the decision-making process.</w:t>
        <w:br/>
        <w:t xml:space="preserve">2. </w:t>
      </w:r>
      <w:r>
        <w:rPr>
          <w:b/>
        </w:rPr>
        <w:t>Open-Source Community Engagement</w:t>
      </w:r>
      <w:r>
        <w:t>: Regular hackathons, meetups, and webinars that bring together developers, researchers, and industry experts to share knowledge, provide feedback, and contribute to the development of climate innovation projects.</w:t>
        <w:br/>
        <w:t xml:space="preserve">3. </w:t>
      </w:r>
      <w:r>
        <w:rPr>
          <w:b/>
        </w:rPr>
        <w:t>Blockchain-based Feedback Mechanism</w:t>
      </w:r>
      <w:r>
        <w:t>: A secure, transparent, and tamper-proof system that allows stakeholders to provide feedback on project proposals, progress, and outcomes, using blockchain-based voting and rating systems.</w:t>
        <w:br/>
        <w:t xml:space="preserve">4. </w:t>
      </w:r>
      <w:r>
        <w:rPr>
          <w:b/>
        </w:rPr>
        <w:t>Intellectual Property (IP) Sharing and Collaboration Platform</w:t>
      </w:r>
      <w:r>
        <w:t>: A digital platform where members can share knowledge, expertise, and IP, facilitating collaboration and co-creation of climate innovation solutions, while ensuring that contributors are recognized and rewarded for their contributions.</w:t>
        <w:br/>
        <w:t xml:space="preserve">5. </w:t>
      </w:r>
      <w:r>
        <w:rPr>
          <w:b/>
        </w:rPr>
        <w:t>Climate Innovation Incubator and Accelerator Programs</w:t>
      </w:r>
      <w:r>
        <w:t>: Mentorship and support programs that provide resources, guidance, and networking opportunities to climate innovators, entrepreneurs, and start-ups, helping them develop and scale their solutions.</w:t>
        <w:br/>
        <w:t xml:space="preserve">6. </w:t>
      </w:r>
      <w:r>
        <w:rPr>
          <w:b/>
        </w:rPr>
        <w:t>Stakeholder Feedback and Survey Mechanism</w:t>
      </w:r>
      <w:r>
        <w:t>: Regular surveys, focus groups, and one-on-one interviews with stakeholders to gather feedback on the effectiveness of the hybrid crowdfunding and shared IP model, identifying areas for improvement and optimizing the model for better outcomes.</w:t>
        <w:br/>
        <w:t xml:space="preserve">7. </w:t>
      </w:r>
      <w:r>
        <w:rPr>
          <w:b/>
        </w:rPr>
        <w:t>Transparency and Accountability Portal</w:t>
      </w:r>
      <w:r>
        <w:t>: A public portal that provides real-time updates on project progress, funding, and outcomes, ensuring transparency and accountability in the use of funds and resources.</w:t>
        <w:br/>
        <w:t xml:space="preserve">8. </w:t>
      </w:r>
      <w:r>
        <w:rPr>
          <w:b/>
        </w:rPr>
        <w:t>Inclusive and Representative Advisory Board</w:t>
      </w:r>
      <w:r>
        <w:t>: A diverse and representative advisory board that includes experts from various fields, such as climate science, technology, finance, and social impact, providing strategic guidance and ensuring that the model is inclusive and effective.</w:t>
        <w:br/>
        <w:br/>
        <w:t>These mechanisms promote inclusivity and participation in Climate Technology, Open-Source Software, Decentralized Finance (DeFi), Intellectual Property Management, and Waste Management in several ways:</w:t>
        <w:br/>
        <w:br/>
        <w:t xml:space="preserve">1. </w:t>
      </w:r>
      <w:r>
        <w:rPr>
          <w:b/>
        </w:rPr>
        <w:t>Global Collaboration</w:t>
      </w:r>
      <w:r>
        <w:t>: By providing a platform for global collaboration, the model fosters the sharing of knowledge, expertise, and resources, accelerating climate innovation and reducing the barriers to entry for new stakeholders.</w:t>
        <w:br/>
        <w:t xml:space="preserve">2. </w:t>
      </w:r>
      <w:r>
        <w:rPr>
          <w:b/>
        </w:rPr>
        <w:t>Diverse Perspectives</w:t>
      </w:r>
      <w:r>
        <w:t>: The model's inclusive and representative advisory board, as well as its open-source community engagement and decentralized governance forum, ensure that diverse perspectives and voices are heard, leading to more effective and sustainable climate innovation solutions.</w:t>
        <w:br/>
        <w:t xml:space="preserve">3. </w:t>
      </w:r>
      <w:r>
        <w:rPr>
          <w:b/>
        </w:rPr>
        <w:t>Community Engagement</w:t>
      </w:r>
      <w:r>
        <w:t>: The model's emphasis on community engagement, through hackathons, meetups, and webinars, helps build a sense of ownership and participation among stakeholders, promoting a culture of collaboration and co-creation.</w:t>
        <w:br/>
        <w:t xml:space="preserve">4. </w:t>
      </w:r>
      <w:r>
        <w:rPr>
          <w:b/>
        </w:rPr>
        <w:t>Transparency and Accountability</w:t>
      </w:r>
      <w:r>
        <w:t>: The model's transparency and accountability mechanisms, such as the stakeholders' feedback and survey mechanism, and the transparency and accountability portal, ensure that stakeholders are informed and empowered to make decisions, promoting trust and confidence in the model.</w:t>
        <w:br/>
        <w:t xml:space="preserve">5. </w:t>
      </w:r>
      <w:r>
        <w:rPr>
          <w:b/>
        </w:rPr>
        <w:t>Inclusive Funding</w:t>
      </w:r>
      <w:r>
        <w:t>: The hybrid crowdfunding mechanism provides an opportunity for a broad range of stakeholders to contribute to climate innovation projects, regardless of their financial capacity, promoting inclusivity and democratization of funding.</w:t>
        <w:br/>
        <w:t xml:space="preserve">6. </w:t>
      </w:r>
      <w:r>
        <w:rPr>
          <w:b/>
        </w:rPr>
        <w:t>Open-Source Innovation</w:t>
      </w:r>
      <w:r>
        <w:t>: The model's emphasis on open-source principles and shared IP promotes the development of climate innovation solutions that are accessible, affordable, and adaptable to diverse contexts, fostering a culture of open innovation and collaboration.</w:t>
        <w:br/>
        <w:t xml:space="preserve">7. </w:t>
      </w:r>
      <w:r>
        <w:rPr>
          <w:b/>
        </w:rPr>
        <w:t>Decentralized and Democratized Decision-Making</w:t>
      </w:r>
      <w:r>
        <w:t>: The model's decentralized governance forum and blockchain-based feedback mechanism ensure that decision-making is decentralized, democratized, and transparent, promoting a culture of participation and inclusivity.</w:t>
        <w:br/>
        <w:br/>
        <w:t>By incorporating these mechanisms, the Hybrid Crowdfunding and Shared Intellectual Property Model for Climate Innovation promotes inclusivity and participation, fostering a global community of stakeholders working together to accelerate climate innovation and create a more sustainable future.</w:t>
      </w:r>
    </w:p>
    <w:p>
      <w:pPr>
        <w:pStyle w:val="Subtitle"/>
      </w:pPr>
      <w:r>
        <w:t>18. Explain incorporation of feedback into decisions.</w:t>
      </w:r>
    </w:p>
    <w:p>
      <w:pPr/>
      <w:r>
        <w:t>Here's a business proposal that explains how the Hybrid Crowdfunding and Shared Intellectual Property Model for Climate Innovation incorporates feedback from consultations into its decision-making processes and enhances the party's responsiveness and adaptability:</w:t>
        <w:br/>
        <w:br/>
      </w:r>
      <w:r>
        <w:rPr>
          <w:b/>
        </w:rPr>
        <w:t>Project Title:</w:t>
      </w:r>
      <w:r>
        <w:t xml:space="preserve"> Accelerating Climate Innovation through Hybrid Crowdfunding and Shared Intellectual Property</w:t>
        <w:br/>
        <w:br/>
      </w:r>
      <w:r>
        <w:rPr>
          <w:b/>
        </w:rPr>
        <w:t>Introduction:</w:t>
      </w:r>
      <w:r>
        <w:br/>
        <w:t>The Hybrid Crowdfunding and Shared Intellectual Property Model for Climate Innovation is a pioneering approach designed to accelerate climate innovation by transforming waste into valuable resources, fostering global collaboration, and promoting ethical knowledge transfer. This project integrates decentralized governance, open-source principles, and a unique blockchain-based funding mechanism to achieve its objectives. To ensure the effectiveness and relevance of this model, we have incorporated feedback from consultations into our decision-making processes.</w:t>
        <w:br/>
        <w:br/>
      </w:r>
      <w:r>
        <w:rPr>
          <w:b/>
        </w:rPr>
        <w:t>Incorporating Feedback from Consultations:</w:t>
      </w:r>
      <w:r>
        <w:br/>
        <w:t>We have conducted extensive consultations with key stakeholders, including climate innovators, researchers, policymakers, and industry experts, to gather feedback on our model. The feedback received has been instrumental in shaping our decision-making processes and ensuring that our model is responsive to the needs of the climate innovation ecosystem. Some of the key aspects of our model that have been influenced by feedback from consultations include:</w:t>
        <w:br/>
        <w:br/>
        <w:t xml:space="preserve">1. </w:t>
      </w:r>
      <w:r>
        <w:rPr>
          <w:b/>
        </w:rPr>
        <w:t>Decentralized Governance:</w:t>
      </w:r>
      <w:r>
        <w:t xml:space="preserve"> Our model incorporates a decentralized governance structure that allows for community-driven decision-making. This approach was suggested by our stakeholders, who emphasized the importance of ensuring that decision-making power is distributed among diverse stakeholders.</w:t>
        <w:br/>
        <w:t xml:space="preserve">2. </w:t>
      </w:r>
      <w:r>
        <w:rPr>
          <w:b/>
        </w:rPr>
        <w:t>Open-Source Principles:</w:t>
      </w:r>
      <w:r>
        <w:t xml:space="preserve"> We have adopted open-source principles to ensure that our model is transparent, accessible, and adaptable. This approach was recommended by our stakeholders, who highlighted the importance of promoting collaboration and knowledge sharing in the climate innovation ecosystem.</w:t>
        <w:br/>
        <w:t xml:space="preserve">3. </w:t>
      </w:r>
      <w:r>
        <w:rPr>
          <w:b/>
        </w:rPr>
        <w:t>Blockchain-Based Funding Mechanism:</w:t>
      </w:r>
      <w:r>
        <w:t xml:space="preserve"> Our model utilizes a blockchain-based funding mechanism to provide secure, transparent, and efficient funding for climate innovation projects. This approach was suggested by our stakeholders, who recognized the potential of blockchain technology to enhance the integrity and accountability of funding processes.</w:t>
        <w:br/>
        <w:t xml:space="preserve">4. </w:t>
      </w:r>
      <w:r>
        <w:rPr>
          <w:b/>
        </w:rPr>
        <w:t>Ethical Knowledge Transfer:</w:t>
      </w:r>
      <w:r>
        <w:t xml:space="preserve"> We have incorporated measures to ensure ethical knowledge transfer, including open-source licensing and community-driven knowledge sharing. This approach was recommended by our stakeholders, who emphasized the importance of promoting equitable access to knowledge and innovation.</w:t>
        <w:br/>
        <w:br/>
      </w:r>
      <w:r>
        <w:rPr>
          <w:b/>
        </w:rPr>
        <w:t>Enhancing Responsiveness and Adaptability:</w:t>
      </w:r>
      <w:r>
        <w:br/>
        <w:t>The incorporation of feedback from consultations has significantly enhanced the responsiveness and adaptability of our model. By engaging with diverse stakeholders and incorporating their feedback, we have been able to:</w:t>
        <w:br/>
        <w:br/>
        <w:t xml:space="preserve">1. </w:t>
      </w:r>
      <w:r>
        <w:rPr>
          <w:b/>
        </w:rPr>
        <w:t>Identify Emerging Trends and Opportunities:</w:t>
      </w:r>
      <w:r>
        <w:t xml:space="preserve"> Our consultations have helped us identify emerging trends and opportunities in the climate innovation ecosystem, enabling us to adapt our model to meet the evolving needs of stakeholders.</w:t>
        <w:br/>
        <w:t xml:space="preserve">2. </w:t>
      </w:r>
      <w:r>
        <w:rPr>
          <w:b/>
        </w:rPr>
        <w:t>Address Key Challenges and Barriers:</w:t>
      </w:r>
      <w:r>
        <w:t xml:space="preserve"> We have been able to address key challenges and barriers to climate innovation, including funding constraints, intellectual property concerns, and knowledge transfer issues.</w:t>
        <w:br/>
        <w:t xml:space="preserve">3. </w:t>
      </w:r>
      <w:r>
        <w:rPr>
          <w:b/>
        </w:rPr>
        <w:t>Foster Global Collaboration:</w:t>
      </w:r>
      <w:r>
        <w:t xml:space="preserve"> Our model has facilitated global collaboration among diverse stakeholders, promoting the sharing of knowledge, expertise, and resources to accelerate climate innovation.</w:t>
        <w:br/>
        <w:t xml:space="preserve">4. </w:t>
      </w:r>
      <w:r>
        <w:rPr>
          <w:b/>
        </w:rPr>
        <w:t>Ensure Inclusivity and Equity:</w:t>
      </w:r>
      <w:r>
        <w:t xml:space="preserve"> We have incorporated measures to ensure inclusivity and equity in our model, including open-source principles and community-driven decision-making, to promote equitable access to knowledge and innovation.</w:t>
        <w:br/>
        <w:br/>
      </w:r>
      <w:r>
        <w:rPr>
          <w:b/>
        </w:rPr>
        <w:t>Accelerating Climate Innovation:</w:t>
      </w:r>
      <w:r>
        <w:br/>
        <w:t>Our Hybrid Crowdfunding and Shared Intellectual Property Model for Climate Innovation has the potential to accelerate climate innovation by:</w:t>
        <w:br/>
        <w:br/>
        <w:t xml:space="preserve">1. </w:t>
      </w:r>
      <w:r>
        <w:rPr>
          <w:b/>
        </w:rPr>
        <w:t>Transforming Waste into Valuable Resources:</w:t>
      </w:r>
      <w:r>
        <w:t xml:space="preserve"> Our model provides a funding mechanism and intellectual property framework that incentivizes the transformation of waste into valuable resources, reducing waste disposal costs and promoting sustainable development.</w:t>
        <w:br/>
        <w:t xml:space="preserve">2. </w:t>
      </w:r>
      <w:r>
        <w:rPr>
          <w:b/>
        </w:rPr>
        <w:t>Incentivizing Global Collaboration:</w:t>
      </w:r>
      <w:r>
        <w:t xml:space="preserve"> We have created a platform that fosters global collaboration among diverse stakeholders, promoting the sharing of knowledge, expertise, and resources to accelerate climate innovation.</w:t>
        <w:br/>
        <w:t xml:space="preserve">3. </w:t>
      </w:r>
      <w:r>
        <w:rPr>
          <w:b/>
        </w:rPr>
        <w:t>Promoting Ethical Knowledge Transfer:</w:t>
      </w:r>
      <w:r>
        <w:t xml:space="preserve"> Our model ensures ethical knowledge transfer, promoting equitable access to knowledge and innovation, and reducing the risk of intellectual property monopolies.</w:t>
        <w:br/>
        <w:br/>
      </w:r>
      <w:r>
        <w:rPr>
          <w:b/>
        </w:rPr>
        <w:t>Conclusion:</w:t>
      </w:r>
      <w:r>
        <w:br/>
        <w:t>The Hybrid Crowdfunding and Shared Intellectual Property Model for Climate Innovation is a pioneering approach that has the potential to accelerate climate innovation by transforming waste into valuable resources, fostering global collaboration, and promoting ethical knowledge transfer. By incorporating feedback from consultations into our decision-making processes, we have enhanced the responsiveness and adaptability of our model, ensuring that it is responsive to the needs of the climate innovation ecosystem. We believe that our model has the potential to make a significant impact in the global effort to combat climate change, and we look forward to continuing to engage with diverse stakeholders to refine and improve our approach.</w:t>
      </w:r>
    </w:p>
    <w:p>
      <w:pPr>
        <w:pStyle w:val="Subtitle"/>
      </w:pPr>
      <w:r>
        <w:t>19. Outline process for reviewing charter.</w:t>
      </w:r>
    </w:p>
    <w:p>
      <w:pPr/>
      <w:r/>
      <w:r>
        <w:rPr>
          <w:b/>
        </w:rPr>
        <w:t>Review and Revision Process for the Hybrid Crowdfunding and Shared Intellectual Property Model for Climate Innovation Party Charter</w:t>
      </w:r>
      <w:r>
        <w:br/>
        <w:br/>
        <w:t>To ensure the relevance and effectiveness of the charter in Climate Technology, Open-Source Software, Decentralized Finance (DeFi), Intellectual Property Management, and Waste Management, the following process will be employed:</w:t>
        <w:br/>
        <w:br/>
      </w:r>
      <w:r>
        <w:rPr>
          <w:b/>
        </w:rPr>
        <w:t>I. Review Committee Establishment</w:t>
      </w:r>
      <w:r>
        <w:br/>
        <w:br/>
        <w:t>1. Assemble a diverse review committee comprising experts from Climate Technology, Open-Source Software, DeFi, Intellectual Property Management, and Waste Management.</w:t>
        <w:br/>
        <w:t>2. Ensure the committee includes representatives from various stakeholders, including project founders, contributors, and industry experts.</w:t>
        <w:br/>
        <w:br/>
      </w:r>
      <w:r>
        <w:rPr>
          <w:b/>
        </w:rPr>
        <w:t>II. Charter Review</w:t>
      </w:r>
      <w:r>
        <w:br/>
        <w:br/>
        <w:t xml:space="preserve">1. </w:t>
      </w:r>
      <w:r>
        <w:rPr>
          <w:b/>
        </w:rPr>
        <w:t>Desk Review</w:t>
      </w:r>
      <w:r>
        <w:t>: Conduct a thorough examination of the existing charter, analyzing its provisions, and identifying areas for improvement.</w:t>
        <w:br/>
        <w:t xml:space="preserve">2. </w:t>
      </w:r>
      <w:r>
        <w:rPr>
          <w:b/>
        </w:rPr>
        <w:t>Stakeholder Feedback</w:t>
      </w:r>
      <w:r>
        <w:t>: Solicit input from stakeholders, including project contributors, users, and industry experts, to gather insights on the charter's strengths and weaknesses.</w:t>
        <w:br/>
        <w:t xml:space="preserve">3. </w:t>
      </w:r>
      <w:r>
        <w:rPr>
          <w:b/>
        </w:rPr>
        <w:t>Market Analysis</w:t>
      </w:r>
      <w:r>
        <w:t>: Research the current state of Climate Technology, Open-Source Software, DeFi, Intellectual Property Management, and Waste Management to identify best practices and regulatory requirements.</w:t>
        <w:br/>
        <w:br/>
      </w:r>
      <w:r>
        <w:rPr>
          <w:b/>
        </w:rPr>
        <w:t>III. Revision and Drafting</w:t>
      </w:r>
      <w:r>
        <w:br/>
        <w:br/>
        <w:t xml:space="preserve">1. </w:t>
      </w:r>
      <w:r>
        <w:rPr>
          <w:b/>
        </w:rPr>
        <w:t>Revision Guidelines</w:t>
      </w:r>
      <w:r>
        <w:t>: Develop guidelines for revising the charter, ensuring consistency with the project's goals, decentralized governance principles, and open-source values.</w:t>
        <w:br/>
        <w:t xml:space="preserve">2. </w:t>
      </w:r>
      <w:r>
        <w:rPr>
          <w:b/>
        </w:rPr>
        <w:t>Charter Revision</w:t>
      </w:r>
      <w:r>
        <w:t>: Revise the charter based on the review committee's recommendations, stakeholder feedback, and market analysis.</w:t>
        <w:br/>
        <w:t xml:space="preserve">3. </w:t>
      </w:r>
      <w:r>
        <w:rPr>
          <w:b/>
        </w:rPr>
        <w:t>Drafting New Provisions</w:t>
      </w:r>
      <w:r>
        <w:t>: Create new provisions to address emerging trends, regulatory requirements, and industry standards in Climate Technology, Open-Source Software, DeFi, Intellectual Property Management, and Waste Management.</w:t>
        <w:br/>
        <w:br/>
      </w:r>
      <w:r>
        <w:rPr>
          <w:b/>
        </w:rPr>
        <w:t>IV. Feedback and Iteration</w:t>
      </w:r>
      <w:r>
        <w:br/>
        <w:br/>
        <w:t xml:space="preserve">1. </w:t>
      </w:r>
      <w:r>
        <w:rPr>
          <w:b/>
        </w:rPr>
        <w:t>Stakeholder Review</w:t>
      </w:r>
      <w:r>
        <w:t>: Share the revised charter draft with stakeholders and solicit feedback.</w:t>
        <w:br/>
        <w:t xml:space="preserve">2. </w:t>
      </w:r>
      <w:r>
        <w:rPr>
          <w:b/>
        </w:rPr>
        <w:t>Committee Review</w:t>
      </w:r>
      <w:r>
        <w:t>: Present the revised charter to the review committee for discussion and feedback.</w:t>
        <w:br/>
        <w:t xml:space="preserve">3. </w:t>
      </w:r>
      <w:r>
        <w:rPr>
          <w:b/>
        </w:rPr>
        <w:t>Iterative Revisions</w:t>
      </w:r>
      <w:r>
        <w:t>: Incorporate feedback and revise the charter until consensus is reached.</w:t>
        <w:br/>
        <w:br/>
      </w:r>
      <w:r>
        <w:rPr>
          <w:b/>
        </w:rPr>
        <w:t>V. Adoption and Implementation</w:t>
      </w:r>
      <w:r>
        <w:br/>
        <w:br/>
        <w:t xml:space="preserve">1. </w:t>
      </w:r>
      <w:r>
        <w:rPr>
          <w:b/>
        </w:rPr>
        <w:t>Charter Adoption</w:t>
      </w:r>
      <w:r>
        <w:t>: Formalize the revised charter through a decentralized governance process, ensuring broad support from stakeholders.</w:t>
        <w:br/>
        <w:t xml:space="preserve">2. </w:t>
      </w:r>
      <w:r>
        <w:rPr>
          <w:b/>
        </w:rPr>
        <w:t>Communication and Education</w:t>
      </w:r>
      <w:r>
        <w:t>: Disseminate the revised charter to all stakeholders, providing explanations and training on the updated provisions.</w:t>
        <w:br/>
        <w:t xml:space="preserve">3. </w:t>
      </w:r>
      <w:r>
        <w:rPr>
          <w:b/>
        </w:rPr>
        <w:t>Implementation Roadmap</w:t>
      </w:r>
      <w:r>
        <w:t>: Develop a roadmap for implementing the revised charter, outlining key milestones, timelines, and responsible parties.</w:t>
        <w:br/>
        <w:br/>
      </w:r>
      <w:r>
        <w:rPr>
          <w:b/>
        </w:rPr>
        <w:t>VI. Ongoing Monitoring and Evaluation</w:t>
      </w:r>
      <w:r>
        <w:br/>
        <w:br/>
        <w:t xml:space="preserve">1. </w:t>
      </w:r>
      <w:r>
        <w:rPr>
          <w:b/>
        </w:rPr>
        <w:t>Charter Compliance</w:t>
      </w:r>
      <w:r>
        <w:t>: Regularly monitor and evaluate compliance with the revised charter.</w:t>
        <w:br/>
        <w:t xml:space="preserve">2. </w:t>
      </w:r>
      <w:r>
        <w:rPr>
          <w:b/>
        </w:rPr>
        <w:t>Stakeholder Feedback Mechanism</w:t>
      </w:r>
      <w:r>
        <w:t>: Establish a feedback mechanism for stakeholders to report concerns or suggestions for further improvement.</w:t>
        <w:br/>
        <w:t xml:space="preserve">3. </w:t>
      </w:r>
      <w:r>
        <w:rPr>
          <w:b/>
        </w:rPr>
        <w:t>Periodic Review</w:t>
      </w:r>
      <w:r>
        <w:t>: Schedule periodic reviews (e.g., bi-annually) to ensure the charter remains relevant and effective in the evolving Climate Technology, Open-Source Software, DeFi, Intellectual Property Management, and Waste Management landscape.</w:t>
        <w:br/>
        <w:br/>
        <w:t>By following this process, the Hybrid Crowdfunding and Shared Intellectual Property Model for Climate Innovation party charter will remain a dynamic, effective, and relevant framework for fostering global collaboration, transforming waste into valuable resources, and promoting ethical knowledge transfer in the climate technology sector.</w:t>
      </w:r>
    </w:p>
    <w:p>
      <w:pPr>
        <w:pStyle w:val="Subtitle"/>
      </w:pPr>
      <w:r>
        <w:t>20. Discuss importance of consensus-building.</w:t>
      </w:r>
    </w:p>
    <w:p>
      <w:pPr/>
      <w:r/>
      <w:r>
        <w:rPr>
          <w:b/>
        </w:rPr>
        <w:t>Title: Building Unity through Consensus: A Key to Successful Hybrid Crowdfunding and Shared Intellectual Property Model for Climate Innovation</w:t>
      </w:r>
      <w:r>
        <w:br/>
        <w:br/>
      </w:r>
      <w:r>
        <w:rPr>
          <w:b/>
        </w:rPr>
        <w:t>Introduction:</w:t>
      </w:r>
      <w:r>
        <w:br/>
        <w:t>In the context of the Hybrid Crowdfunding and Shared Intellectual Property Model for Climate Innovation, consensus-building and compromise are crucial elements in finalizing the party charter. This innovative model integrates decentralized governance, open-source principles, and a unique blockchain-based funding mechanism to address climate change and promote global collaboration. Consensus-building among stakeholders is essential to ensure the success and unity of the party.</w:t>
        <w:br/>
        <w:br/>
      </w:r>
      <w:r>
        <w:rPr>
          <w:b/>
        </w:rPr>
        <w:t>Importance of Consensus-Building:</w:t>
      </w:r>
      <w:r>
        <w:br/>
        <w:br/>
        <w:t xml:space="preserve">1. </w:t>
      </w:r>
      <w:r>
        <w:rPr>
          <w:b/>
        </w:rPr>
        <w:t>Unity and Cohesion:</w:t>
      </w:r>
      <w:r>
        <w:t xml:space="preserve"> Consensus-building fosters a sense of unity and cohesion among party members, promoting a shared vision and goals. By engaging in open discussions and negotiations, members develop a deeper understanding of each other's perspectives, leading to increased trust and cooperation.</w:t>
        <w:br/>
        <w:t xml:space="preserve">2. </w:t>
      </w:r>
      <w:r>
        <w:rPr>
          <w:b/>
        </w:rPr>
        <w:t>Decentralized Governance:</w:t>
      </w:r>
      <w:r>
        <w:t xml:space="preserve"> The hybrid model's decentralized governance structure relies on consensus-building to ensure that decision-making is inclusive and representative of all stakeholders. This approach encourages active participation, promoting a sense of ownership and responsibility among party members.</w:t>
        <w:br/>
        <w:t xml:space="preserve">3. </w:t>
      </w:r>
      <w:r>
        <w:rPr>
          <w:b/>
        </w:rPr>
        <w:t>Open-Source Principles:</w:t>
      </w:r>
      <w:r>
        <w:t xml:space="preserve"> The model's open-source principles are reinforced through consensus-building, as stakeholders collaborate to develop and refine the party charter. This process facilitates the sharing of knowledge, expertise, and resources, ultimately driving innovation and climate action.</w:t>
        <w:br/>
        <w:t xml:space="preserve">4. </w:t>
      </w:r>
      <w:r>
        <w:rPr>
          <w:b/>
        </w:rPr>
        <w:t>Blockchain-Based Funding Mechanism:</w:t>
      </w:r>
      <w:r>
        <w:t xml:space="preserve"> The unique funding mechanism is designed to facilitate transparent and secure transactions, relying on consensus-building to ensure that all stakeholders are aligned with the model's objectives and principles.</w:t>
        <w:br/>
        <w:br/>
      </w:r>
      <w:r>
        <w:rPr>
          <w:b/>
        </w:rPr>
        <w:t>Contribution to Unity and Cohesion in Sociology:</w:t>
      </w:r>
      <w:r>
        <w:br/>
        <w:br/>
        <w:t xml:space="preserve">1. </w:t>
      </w:r>
      <w:r>
        <w:rPr>
          <w:b/>
        </w:rPr>
        <w:t>Social Capital:</w:t>
      </w:r>
      <w:r>
        <w:t xml:space="preserve"> Consensus-building within the party contributes to the development of social capital, which is critical for fostering unity and cohesion among members. By investing in relationships and trust, the party strengthens its social fabric, facilitating cooperation and collective action.</w:t>
        <w:br/>
        <w:t xml:space="preserve">2. </w:t>
      </w:r>
      <w:r>
        <w:rPr>
          <w:b/>
        </w:rPr>
        <w:t>Collective Identity:</w:t>
      </w:r>
      <w:r>
        <w:t xml:space="preserve"> The consensus-building process helps to establish a shared identity among party members, promoting a sense of belonging and purpose. This collective identity is essential for unity and cohesion, as it encourages members to work together towards common goals.</w:t>
        <w:br/>
        <w:t xml:space="preserve">3. </w:t>
      </w:r>
      <w:r>
        <w:rPr>
          <w:b/>
        </w:rPr>
        <w:t>Power Dynamics:</w:t>
      </w:r>
      <w:r>
        <w:t xml:space="preserve"> Consensus-building helps to mitigate power imbalances within the party, ensuring that all stakeholders have a voice and are represented in the decision-making process. This approach promotes a more equitable distribution of power, fostering a sense of unity and cooperation.</w:t>
        <w:br/>
        <w:t xml:space="preserve">4. </w:t>
      </w:r>
      <w:r>
        <w:rPr>
          <w:b/>
        </w:rPr>
        <w:t>Institutional Trust:</w:t>
      </w:r>
      <w:r>
        <w:t xml:space="preserve"> The consensus-building process contributes to the development of institutional trust, which is critical for the long-term success of the party. By establishing a culture of transparency, accountability, and cooperation, the party can build trust among its members, stakeholders, and the broader community.</w:t>
        <w:br/>
        <w:br/>
      </w:r>
      <w:r>
        <w:rPr>
          <w:b/>
        </w:rPr>
        <w:t>Conclusion:</w:t>
      </w:r>
      <w:r>
        <w:br/>
        <w:t>In conclusion, consensus-building and compromise are essential components of the Hybrid Crowdfunding and Shared Intellectual Property Model for Climate Innovation. By fostering unity and cohesion among party members, consensus-building promotes a shared vision, trust, and cooperation, ultimately driving the success of the model. As the party continues to evolve and grow, the importance of consensus-building will only continue to increase, ensuring that the model remains a powerful tool for addressing climate change and promoting global collaboration.</w:t>
      </w:r>
    </w:p>
    <w:p>
      <w:pPr>
        <w:pStyle w:val="Subtitle"/>
      </w:pPr>
      <w:r>
        <w:t>21. Describe charter dissemination process.</w:t>
      </w:r>
    </w:p>
    <w:p>
      <w:pPr/>
      <w:r/>
      <w:r>
        <w:rPr>
          <w:b/>
        </w:rPr>
        <w:t>Dissemination Strategy for Hybrid Crowdfunding and Shared Intellectual Property Model for Climate Innovation Party Charter</w:t>
      </w:r>
      <w:r>
        <w:br/>
        <w:br/>
        <w:t>The finalized party charter for the Hybrid Crowdfunding and Shared Intellectual Property Model for Climate Innovation will be disseminated to members, candidates, and the public through a multi-channel approach, promoting transparency and accountability in Climate Technology, Open-Source Software, Decentralized Finance (DeFi), Intellectual Property Management, and Waste Management.</w:t>
        <w:br/>
        <w:br/>
      </w:r>
      <w:r>
        <w:rPr>
          <w:b/>
        </w:rPr>
        <w:t>Internal Dissemination (Members and Candidates)</w:t>
      </w:r>
      <w:r>
        <w:br/>
        <w:br/>
        <w:t xml:space="preserve">1. </w:t>
      </w:r>
      <w:r>
        <w:rPr>
          <w:b/>
        </w:rPr>
        <w:t>Digital Platform</w:t>
      </w:r>
      <w:r>
        <w:t>: The party charter will be published on the project's website, accessible to all registered members and candidates.</w:t>
        <w:br/>
        <w:t xml:space="preserve">2. </w:t>
      </w:r>
      <w:r>
        <w:rPr>
          <w:b/>
        </w:rPr>
        <w:t>Email Notifications</w:t>
      </w:r>
      <w:r>
        <w:t>: Members and candidates will receive email notifications with a link to the party charter and a summary of its key provisions.</w:t>
        <w:br/>
        <w:t xml:space="preserve">3. </w:t>
      </w:r>
      <w:r>
        <w:rPr>
          <w:b/>
        </w:rPr>
        <w:t>Community Forum</w:t>
      </w:r>
      <w:r>
        <w:t>: A dedicated forum will be created for members and candidates to discuss the party charter, ask questions, and provide feedback.</w:t>
        <w:br/>
        <w:t xml:space="preserve">4. </w:t>
      </w:r>
      <w:r>
        <w:rPr>
          <w:b/>
        </w:rPr>
        <w:t>Webinars and Workshops</w:t>
      </w:r>
      <w:r>
        <w:t>: Regular webinars and workshops will be organized to explain the party charter's provisions, address concerns, and provide training on its implementation.</w:t>
        <w:br/>
        <w:br/>
      </w:r>
      <w:r>
        <w:rPr>
          <w:b/>
        </w:rPr>
        <w:t>External Dissemination (Public)</w:t>
      </w:r>
      <w:r>
        <w:br/>
        <w:br/>
        <w:t xml:space="preserve">1. </w:t>
      </w:r>
      <w:r>
        <w:rPr>
          <w:b/>
        </w:rPr>
        <w:t>Social Media</w:t>
      </w:r>
      <w:r>
        <w:t>: The party charter will be shared on the project's social media platforms, including Twitter, LinkedIn, Facebook, and Instagram.</w:t>
        <w:br/>
        <w:t xml:space="preserve">2. </w:t>
      </w:r>
      <w:r>
        <w:rPr>
          <w:b/>
        </w:rPr>
        <w:t>Press Release</w:t>
      </w:r>
      <w:r>
        <w:t>: A press release will be issued to announce the launch of the party charter, highlighting its key features and benefits.</w:t>
        <w:br/>
        <w:t xml:space="preserve">3. </w:t>
      </w:r>
      <w:r>
        <w:rPr>
          <w:b/>
        </w:rPr>
        <w:t>Blog Posts</w:t>
      </w:r>
      <w:r>
        <w:t>: In-depth blog posts will be published on the project's website, explaining the party charter's provisions and their implications for Climate Technology, Open-Source Software, Decentralized Finance (DeFi), Intellectual Property Management, and Waste Management.</w:t>
        <w:br/>
        <w:t xml:space="preserve">4. </w:t>
      </w:r>
      <w:r>
        <w:rPr>
          <w:b/>
        </w:rPr>
        <w:t>Partnerships and Collaborations</w:t>
      </w:r>
      <w:r>
        <w:t>: The party charter will be shared with partner organizations, academic institutions, and industry associations, promoting its adoption and fostering collaboration.</w:t>
        <w:br/>
        <w:t xml:space="preserve">5. </w:t>
      </w:r>
      <w:r>
        <w:rPr>
          <w:b/>
        </w:rPr>
        <w:t>Open-Source Repository</w:t>
      </w:r>
      <w:r>
        <w:t>: The party charter will be hosted on an open-source repository, such as GitHub, allowing the public to access, review, and contribute to its development.</w:t>
        <w:br/>
        <w:br/>
      </w:r>
      <w:r>
        <w:rPr>
          <w:b/>
        </w:rPr>
        <w:t>Promoting Transparency and Accountability</w:t>
      </w:r>
      <w:r>
        <w:br/>
        <w:br/>
        <w:t xml:space="preserve">1. </w:t>
      </w:r>
      <w:r>
        <w:rPr>
          <w:b/>
        </w:rPr>
        <w:t>Clear Language</w:t>
      </w:r>
      <w:r>
        <w:t>: The party charter will be written in clear, concise language, ensuring that all stakeholders understand its provisions and implications.</w:t>
        <w:br/>
        <w:t xml:space="preserve">2. </w:t>
      </w:r>
      <w:r>
        <w:rPr>
          <w:b/>
        </w:rPr>
        <w:t>Regular Updates</w:t>
      </w:r>
      <w:r>
        <w:t>: The party charter will be regularly updated to reflect changes in the project's governance, funding mechanisms, and intellectual property management.</w:t>
        <w:br/>
        <w:t xml:space="preserve">3. </w:t>
      </w:r>
      <w:r>
        <w:rPr>
          <w:b/>
        </w:rPr>
        <w:t>Feedback Mechanism</w:t>
      </w:r>
      <w:r>
        <w:t>: A feedback mechanism will be established, allowing stakeholders to provide input on the party charter and suggest improvements.</w:t>
        <w:br/>
        <w:t xml:space="preserve">4. </w:t>
      </w:r>
      <w:r>
        <w:rPr>
          <w:b/>
        </w:rPr>
        <w:t>Audit and Compliance</w:t>
      </w:r>
      <w:r>
        <w:t>: Regular audits will be conducted to ensure compliance with the party charter's provisions, and any discrepancies will be addressed promptly.</w:t>
        <w:br/>
        <w:t xml:space="preserve">5. </w:t>
      </w:r>
      <w:r>
        <w:rPr>
          <w:b/>
        </w:rPr>
        <w:t>Decentralized Governance</w:t>
      </w:r>
      <w:r>
        <w:t>: The project's decentralized governance model will ensure that decision-making is transparent, inclusive, and accountable to all stakeholders.</w:t>
        <w:br/>
        <w:br/>
        <w:t>By disseminating the party charter through these channels, the Hybrid Crowdfunding and Shared Intellectual Property Model for Climate Innovation promotes transparency and accountability in Climate Technology, Open-Source Software, Decentralized Finance (DeFi), Intellectual Property Management, and Waste Management, fostering trust and collaboration among stakeholders.</w:t>
      </w:r>
    </w:p>
    <w:p>
      <w:pPr>
        <w:pStyle w:val="Subtitle"/>
      </w:pPr>
      <w:r>
        <w:t>22. Discuss role of charter as guiding document.</w:t>
      </w:r>
    </w:p>
    <w:p>
      <w:pPr/>
      <w:r/>
      <w:r>
        <w:rPr>
          <w:b/>
        </w:rPr>
        <w:t>Hybrid Crowdfunding and Shared Intellectual Property Model for Climate Innovation Party Charter: A Guiding Document for Sociological Decision-Making and Action</w:t>
      </w:r>
      <w:r>
        <w:br/>
        <w:br/>
        <w:t>The Hybrid Crowdfunding and Shared Intellectual Property Model for Climate Innovation party charter serves as a foundational document that outlines the principles, values, and objectives of the organization. As a guiding document, it plays a crucial role in informing decision-making and action in sociology, particularly in the context of climate innovation and sustainability. Here's how:</w:t>
        <w:br/>
        <w:br/>
        <w:t xml:space="preserve">1. </w:t>
      </w:r>
      <w:r>
        <w:rPr>
          <w:b/>
        </w:rPr>
        <w:t>Decentralized Governance</w:t>
      </w:r>
      <w:r>
        <w:t>: The charter's emphasis on decentralized governance encourages a distributed and inclusive decision-making process, which is essential in sociology. By empowering members and supporters to participate in the decision-making process, the charter promotes a sense of ownership and accountability, fostering a more equitable and just climate innovation ecosystem.</w:t>
        <w:br/>
        <w:t xml:space="preserve">2. </w:t>
      </w:r>
      <w:r>
        <w:rPr>
          <w:b/>
        </w:rPr>
        <w:t>Open-Source Principles</w:t>
      </w:r>
      <w:r>
        <w:t>: The incorporation of open-source principles in the charter promotes transparency, collaboration, and knowledge sharing. This approach aligns with sociological values of cooperation, mutual aid, and collective progress, enabling the climate innovation community to work together towards a common goal.</w:t>
        <w:br/>
        <w:t xml:space="preserve">3. </w:t>
      </w:r>
      <w:r>
        <w:rPr>
          <w:b/>
        </w:rPr>
        <w:t>Blockchain-Based Funding Mechanism</w:t>
      </w:r>
      <w:r>
        <w:t>: The charter's blockchain-based funding mechanism ensures transparency, security, and accountability in the allocation of resources. This sociologically informed approach recognizes the importance of trust, fairness, and equity in the distribution of funding, which is critical for successful climate innovation initiatives.</w:t>
        <w:br/>
        <w:t xml:space="preserve">4. </w:t>
      </w:r>
      <w:r>
        <w:rPr>
          <w:b/>
        </w:rPr>
        <w:t>Global Collaboration and Ethical Knowledge Transfer</w:t>
      </w:r>
      <w:r>
        <w:t>: The charter's focus on global collaboration and ethical knowledge transfer reflects sociological principles of cooperation, mutual respect, and cultural sensitivity. By promoting the sharing of knowledge, expertise, and resources, the charter facilitates the development of innovative climate solutions that prioritize the well-being of both people and the planet.</w:t>
        <w:br/>
        <w:t xml:space="preserve">5. </w:t>
      </w:r>
      <w:r>
        <w:rPr>
          <w:b/>
        </w:rPr>
        <w:t>Transforming Waste into Valuable Resources</w:t>
      </w:r>
      <w:r>
        <w:t>: The charter's objective of transforming waste into valuable resources embodies sociological principles of sustainability, conservation, and environmental stewardship. By prioritizing the reduction, reuse, and recycling of waste, the charter promotes a circular economy that minimizes waste, reduces pollution, and conserves natural resources.</w:t>
        <w:br/>
        <w:br/>
      </w:r>
      <w:r>
        <w:rPr>
          <w:b/>
        </w:rPr>
        <w:t>Informing Decision-Making and Action in Sociology</w:t>
      </w:r>
      <w:r>
        <w:br/>
        <w:br/>
        <w:t>The Hybrid Crowdfunding and Shared Intellectual Property Model for Climate Innovation party charter informs decision-making and action in sociology in several ways:</w:t>
        <w:br/>
        <w:br/>
        <w:t xml:space="preserve">1. </w:t>
      </w:r>
      <w:r>
        <w:rPr>
          <w:b/>
        </w:rPr>
        <w:t>Values-Based Decision-Making</w:t>
      </w:r>
      <w:r>
        <w:t>: The charter provides a values-based framework for decision-making, ensuring that climate innovation initiatives prioritize sociological principles of equity, justice, and sustainability.</w:t>
        <w:br/>
        <w:t xml:space="preserve">2. </w:t>
      </w:r>
      <w:r>
        <w:rPr>
          <w:b/>
        </w:rPr>
        <w:t>Community Engagement and Participation</w:t>
      </w:r>
      <w:r>
        <w:t>: The charter's emphasis on decentralized governance and open-source principles encourages community engagement and participation, fostering a sense of ownership and accountability among members and supporters.</w:t>
        <w:br/>
        <w:t xml:space="preserve">3. </w:t>
      </w:r>
      <w:r>
        <w:rPr>
          <w:b/>
        </w:rPr>
        <w:t>Inclusive and Equitable Collaboration</w:t>
      </w:r>
      <w:r>
        <w:t>: The charter's focus on global collaboration and ethical knowledge transfer promotes inclusive and equitable partnerships, recognizing the importance of diversity, cultural sensitivity, and mutual respect in climate innovation initiatives.</w:t>
        <w:br/>
        <w:t xml:space="preserve">4. </w:t>
      </w:r>
      <w:r>
        <w:rPr>
          <w:b/>
        </w:rPr>
        <w:t>Sociological Impact Assessment</w:t>
      </w:r>
      <w:r>
        <w:t>: The charter's objectives and principles provide a framework for assessing the sociological impact of climate innovation initiatives, ensuring that they prioritize human well-being, social justice, and environmental sustainability.</w:t>
        <w:br/>
        <w:t xml:space="preserve">5. </w:t>
      </w:r>
      <w:r>
        <w:rPr>
          <w:b/>
        </w:rPr>
        <w:t>Continuous Learning and Improvement</w:t>
      </w:r>
      <w:r>
        <w:t>: The charter's emphasis on open-source principles and knowledge sharing encourages continuous learning and improvement, recognizing that sociological knowledge and understanding are dynamic and evolving.</w:t>
        <w:br/>
        <w:br/>
        <w:t>In conclusion, the Hybrid Crowdfunding and Shared Intellectual Property Model for Climate Innovation party charter serves as a guiding document that informs decision-making and action in sociology, promoting a values-based, inclusive, and equitable approach to climate innovation. By prioritizing decentralized governance, open-source principles, and blockchain-based funding, the charter ensures that climate innovation initiatives prioritize human well-being, social justice, and environmental sustainability.</w:t>
      </w:r>
    </w:p>
    <w:p>
      <w:pPr>
        <w:pStyle w:val="Subtitle"/>
      </w:pPr>
      <w:r>
        <w:t>Episodes X-Facort:</w:t>
        <w:br/>
        <w:t xml:space="preserve"> X-1. Crafting a Unique Selling Proposition</w:t>
      </w:r>
    </w:p>
    <w:p>
      <w:pPr/>
      <w:r/>
      <w:r>
        <w:rPr>
          <w:b/>
        </w:rPr>
        <w:t>Unique Selling Proposition (USP):</w:t>
      </w:r>
      <w:r>
        <w:br/>
        <w:t>"Our Hybrid Crowdfunding and Shared Intellectual Property Model for Climate Innovation empowers a global community of innovators, entrepreneurs, and changemakers to co-create and scale groundbreaking climate solutions, fostering a culture of open collaboration, diversity, and inclusivity to tackle the world's most pressing environmental challenges."</w:t>
        <w:br/>
        <w:br/>
      </w:r>
      <w:r>
        <w:rPr>
          <w:b/>
        </w:rPr>
        <w:t>What sets our brand apart:</w:t>
      </w:r>
      <w:r>
        <w:br/>
        <w:br/>
        <w:t xml:space="preserve">1. </w:t>
      </w:r>
      <w:r>
        <w:rPr>
          <w:b/>
        </w:rPr>
        <w:t>Hybrid Crowdfunding Approach</w:t>
      </w:r>
      <w:r>
        <w:t>: Our platform combines traditional crowdfunding with a shared intellectual property model, allowing contributors to not only fund projects but also share knowledge, expertise, and resources. This approach accelerates innovation, reduces costs, and increases the potential for impactful climate solutions.</w:t>
        <w:br/>
        <w:t xml:space="preserve">2. </w:t>
      </w:r>
      <w:r>
        <w:rPr>
          <w:b/>
        </w:rPr>
        <w:t>Open Collaboration and Co-Creation</w:t>
      </w:r>
      <w:r>
        <w:t>: Our platform enables diverse stakeholders to come together, share ideas, and collaborate on climate projects. This open approach promotes creative problem-solving, fosters a sense of community, and ensures that solutions are tailored to real-world needs.</w:t>
        <w:br/>
        <w:t xml:space="preserve">3. </w:t>
      </w:r>
      <w:r>
        <w:rPr>
          <w:b/>
        </w:rPr>
        <w:t>Shared Intellectual Property</w:t>
      </w:r>
      <w:r>
        <w:t>: By sharing intellectual property, our contributors can build upon each other's work, reducing duplication of efforts and accelerating the development of climate innovations. This approach also encourages transparency, accountability, and a culture of sharing and cooperation.</w:t>
        <w:br/>
        <w:t xml:space="preserve">4. </w:t>
      </w:r>
      <w:r>
        <w:rPr>
          <w:b/>
        </w:rPr>
        <w:t>Diverse and Inclusive Community</w:t>
      </w:r>
      <w:r>
        <w:t>: Our platform welcomes individuals from all backgrounds, disciplines, and industries, ensuring that a wide range of perspectives and expertise are brought to the table. This diversity enriches the innovation process, leads to more effective solutions, and helps to address the complex, interconnected nature of climate challenges.</w:t>
        <w:br/>
        <w:t xml:space="preserve">5. </w:t>
      </w:r>
      <w:r>
        <w:rPr>
          <w:b/>
        </w:rPr>
        <w:t>Climate Innovation Focus</w:t>
      </w:r>
      <w:r>
        <w:t>: Our platform is specifically designed to support climate-related projects, providing a dedicated space for innovators to develop, test, and scale solutions that address the world's most pressing environmental challenges.</w:t>
        <w:br/>
        <w:t xml:space="preserve">6. </w:t>
      </w:r>
      <w:r>
        <w:rPr>
          <w:b/>
        </w:rPr>
        <w:t>Scalability and Impact</w:t>
      </w:r>
      <w:r>
        <w:t>: Our hybrid model enables projects to scale more quickly and efficiently, increasing their potential for impact. By supporting a wide range of climate innovations, our platform contributes to a broader, more sustainable transformation of industries and societies.</w:t>
        <w:br/>
        <w:t xml:space="preserve">7. </w:t>
      </w:r>
      <w:r>
        <w:rPr>
          <w:b/>
        </w:rPr>
        <w:t>Transparency and Accountability</w:t>
      </w:r>
      <w:r>
        <w:t>: Our platform ensures that all projects are transparent, with clear goals, timelines, and budgets. This transparency, combined with our shared intellectual property model, promotes accountability among contributors and helps to build trust within the community.</w:t>
        <w:br/>
        <w:br/>
      </w:r>
      <w:r>
        <w:rPr>
          <w:b/>
        </w:rPr>
        <w:t>Compelling Value Proposition for Customers:</w:t>
      </w:r>
      <w:r>
        <w:br/>
        <w:br/>
        <w:t xml:space="preserve">1. </w:t>
      </w:r>
      <w:r>
        <w:rPr>
          <w:b/>
        </w:rPr>
        <w:t>Access to a Global Community</w:t>
      </w:r>
      <w:r>
        <w:t>: Join a vibrant, diverse community of climate innovators, entrepreneurs, and changemakers, and connect with like-minded individuals who share your passion for creating a more sustainable future.</w:t>
        <w:br/>
        <w:t xml:space="preserve">2. </w:t>
      </w:r>
      <w:r>
        <w:rPr>
          <w:b/>
        </w:rPr>
        <w:t>Accelerated Innovation</w:t>
      </w:r>
      <w:r>
        <w:t>: Leverage our hybrid crowdfunding and shared intellectual property model to accelerate the development and scaling of your climate projects, and tap into the collective knowledge and expertise of our community.</w:t>
        <w:br/>
        <w:t xml:space="preserve">3. </w:t>
      </w:r>
      <w:r>
        <w:rPr>
          <w:b/>
        </w:rPr>
        <w:t>Increased Impact</w:t>
      </w:r>
      <w:r>
        <w:t>: Contribute to projects that have the potential to drive meaningful, lasting change in the fight against climate change, and be part of a movement that is shaping a more sustainable future for all.</w:t>
        <w:br/>
        <w:t xml:space="preserve">4. </w:t>
      </w:r>
      <w:r>
        <w:rPr>
          <w:b/>
        </w:rPr>
        <w:t>Diverse Funding Opportunities</w:t>
      </w:r>
      <w:r>
        <w:t>: Explore a range of funding options, from traditional crowdfunding to more innovative, collaborative approaches, and find the support you need to bring your climate projects to life.</w:t>
        <w:br/>
        <w:t xml:space="preserve">5. </w:t>
      </w:r>
      <w:r>
        <w:rPr>
          <w:b/>
        </w:rPr>
        <w:t>Personal and Professional Growth</w:t>
      </w:r>
      <w:r>
        <w:t>: Develop new skills, build your professional network, and enhance your reputation as a climate innovator and changemaker, all while contributing to a cause that you care deeply about.</w:t>
        <w:br/>
        <w:br/>
        <w:t>By joining our Hybrid Crowdfunding and Shared Intellectual Property Model for Climate Innovation, customers become part of a dynamic, collaborative community that is driving positive change and creating a more sustainable future for all.</w:t>
      </w:r>
    </w:p>
    <w:p>
      <w:pPr>
        <w:pStyle w:val="Subtitle"/>
      </w:pPr>
      <w:r>
        <w:t>X-2. Building Long-Term Success Defenses</w:t>
      </w:r>
    </w:p>
    <w:p>
      <w:pPr/>
      <w:r/>
      <w:r>
        <w:rPr>
          <w:b/>
        </w:rPr>
        <w:t>Hybrid Crowdfunding and Shared Intellectual Property Model for Climate Innovation: A Resilience Strategy</w:t>
      </w:r>
      <w:r>
        <w:br/>
        <w:br/>
        <w:t>As a radio scriptwriter and strategist in the Sociology industry, I recognize the importance of adapting to technological advancements and disruptions. In the context of climate innovation, I propose a hybrid crowdfunding and shared intellectual property model that leverages blockchain development, smart contract implementation, open-source contribution, sustainable waste management techniques, and community building to ensure long-term success and resilience.</w:t>
        <w:br/>
        <w:br/>
      </w:r>
      <w:r>
        <w:rPr>
          <w:b/>
        </w:rPr>
        <w:t>Anticipating Potential Disruptions:</w:t>
      </w:r>
      <w:r>
        <w:br/>
        <w:br/>
        <w:t xml:space="preserve">1. </w:t>
      </w:r>
      <w:r>
        <w:rPr>
          <w:b/>
        </w:rPr>
        <w:t>Technological Advancements:</w:t>
      </w:r>
      <w:r>
        <w:t xml:space="preserve"> AI-driven automation, blockchain-based systems, and the Internet of Things (IoT) may disrupt traditional climate innovation funding models.</w:t>
        <w:br/>
        <w:t xml:space="preserve">2. </w:t>
      </w:r>
      <w:r>
        <w:rPr>
          <w:b/>
        </w:rPr>
        <w:t>Climate Change itself:</w:t>
      </w:r>
      <w:r>
        <w:t xml:space="preserve"> Rising global temperatures, extreme weather events, and shifting societal values may render existing climate innovation strategies obsolete.</w:t>
        <w:br/>
        <w:t xml:space="preserve">3. </w:t>
      </w:r>
      <w:r>
        <w:rPr>
          <w:b/>
        </w:rPr>
        <w:t>Competition from New Entrants:</w:t>
      </w:r>
      <w:r>
        <w:t xml:space="preserve"> Startups and non-traditional players may enter the climate innovation space, challenging established organizations.</w:t>
        <w:br/>
        <w:br/>
      </w:r>
      <w:r>
        <w:rPr>
          <w:b/>
        </w:rPr>
        <w:t>Building Defenses for Long-term Success:</w:t>
      </w:r>
      <w:r>
        <w:br/>
        <w:br/>
        <w:t xml:space="preserve">1. </w:t>
      </w:r>
      <w:r>
        <w:rPr>
          <w:b/>
        </w:rPr>
        <w:t>Blockchain Development:</w:t>
      </w:r>
      <w:r>
        <w:t xml:space="preserve"> Utilize blockchain technology to create a secure, transparent, and tamper-proof platform for crowdfunding, intellectual property management, and data sharing.</w:t>
        <w:br/>
        <w:t xml:space="preserve">2. </w:t>
      </w:r>
      <w:r>
        <w:rPr>
          <w:b/>
        </w:rPr>
        <w:t>Smart Contract Implementation:</w:t>
      </w:r>
      <w:r>
        <w:t xml:space="preserve"> Develop and implement smart contracts to automate funding distribution, IP licensing, and royalty payments, reducing the need for intermediaries and increasing efficiency.</w:t>
        <w:br/>
        <w:t xml:space="preserve">3. </w:t>
      </w:r>
      <w:r>
        <w:rPr>
          <w:b/>
        </w:rPr>
        <w:t>Open-Source Contribution:</w:t>
      </w:r>
      <w:r>
        <w:t xml:space="preserve"> Encourage open-source contribution to climate innovation projects, fostering collaboration, accelerating innovation, and reducing development costs.</w:t>
        <w:br/>
        <w:t xml:space="preserve">4. </w:t>
      </w:r>
      <w:r>
        <w:rPr>
          <w:b/>
        </w:rPr>
        <w:t>Sustainable Waste Management Techniques:</w:t>
      </w:r>
      <w:r>
        <w:t xml:space="preserve"> Integrate sustainable waste management practices into climate innovation projects, minimizing environmental impact and ensuring a closed-loop system.</w:t>
        <w:br/>
        <w:t xml:space="preserve">5. </w:t>
      </w:r>
      <w:r>
        <w:rPr>
          <w:b/>
        </w:rPr>
        <w:t>Community Building:</w:t>
      </w:r>
      <w:r>
        <w:t xml:space="preserve"> Foster a community of climate innovators, researchers, and stakeholders to facilitate knowledge sharing, collaboration, and co-creation, driving innovation and adoption.</w:t>
        <w:br/>
        <w:br/>
      </w:r>
      <w:r>
        <w:rPr>
          <w:b/>
        </w:rPr>
        <w:t>Hybrid Crowdfunding Model:</w:t>
      </w:r>
      <w:r>
        <w:br/>
        <w:br/>
        <w:t xml:space="preserve">1. </w:t>
      </w:r>
      <w:r>
        <w:rPr>
          <w:b/>
        </w:rPr>
        <w:t>Traditional Funding:</w:t>
      </w:r>
      <w:r>
        <w:t xml:space="preserve"> Combine traditional funding sources (e.g., grants, investments) with crowdfunding to create a hybrid model that offers flexibility and accessibility.</w:t>
        <w:br/>
        <w:t xml:space="preserve">2. </w:t>
      </w:r>
      <w:r>
        <w:rPr>
          <w:b/>
        </w:rPr>
        <w:t>Token-based Crowdfunding:</w:t>
      </w:r>
      <w:r>
        <w:t xml:space="preserve"> Introduce token-based crowdfunding, allowing contributors to receive tokens representing ownership or rights to intellectual property, providing a new avenue for community engagement and participation.</w:t>
        <w:br/>
        <w:t xml:space="preserve">3. </w:t>
      </w:r>
      <w:r>
        <w:rPr>
          <w:b/>
        </w:rPr>
        <w:t>Decentralized Governance:</w:t>
      </w:r>
      <w:r>
        <w:t xml:space="preserve"> Establish a decentralized governance structure, enabling community members to participate in decision-making processes and ensuring that funding decisions are transparent, secure, and community-driven.</w:t>
        <w:br/>
        <w:br/>
      </w:r>
      <w:r>
        <w:rPr>
          <w:b/>
        </w:rPr>
        <w:t>Shared Intellectual Property Model:</w:t>
      </w:r>
      <w:r>
        <w:br/>
        <w:br/>
        <w:t xml:space="preserve">1. </w:t>
      </w:r>
      <w:r>
        <w:rPr>
          <w:b/>
        </w:rPr>
        <w:t>Open-Source Licensing:</w:t>
      </w:r>
      <w:r>
        <w:t xml:space="preserve"> Adopt open-source licensing models, allowing innovators to share their IP and collaborate on climate innovation projects.</w:t>
        <w:br/>
        <w:t xml:space="preserve">2. </w:t>
      </w:r>
      <w:r>
        <w:rPr>
          <w:b/>
        </w:rPr>
        <w:t>Co-creation and Co-ownership:</w:t>
      </w:r>
      <w:r>
        <w:t xml:space="preserve"> Encourage co-creation and co-ownership of IP, fostering collaboration and reducing the risk of IP disputes.</w:t>
        <w:br/>
        <w:t xml:space="preserve">3. </w:t>
      </w:r>
      <w:r>
        <w:rPr>
          <w:b/>
        </w:rPr>
        <w:t>Royalty-free Access:</w:t>
      </w:r>
      <w:r>
        <w:t xml:space="preserve"> Provide royalty-free access to shared IP for non-commercial, climate-related purposes, accelerating innovation and adoption.</w:t>
        <w:br/>
        <w:br/>
      </w:r>
      <w:r>
        <w:rPr>
          <w:b/>
        </w:rPr>
        <w:t>Resilience Plan:</w:t>
      </w:r>
      <w:r>
        <w:br/>
        <w:br/>
        <w:t xml:space="preserve">1. </w:t>
      </w:r>
      <w:r>
        <w:rPr>
          <w:b/>
        </w:rPr>
        <w:t>Monitor and Adapt:</w:t>
      </w:r>
      <w:r>
        <w:t xml:space="preserve"> Continuously monitor technological advancements, climate change impacts, and market trends, adapting the hybrid crowdfunding and shared IP model as needed.</w:t>
        <w:br/>
        <w:t xml:space="preserve">2. </w:t>
      </w:r>
      <w:r>
        <w:rPr>
          <w:b/>
        </w:rPr>
        <w:t>Diversify Funding Sources:</w:t>
      </w:r>
      <w:r>
        <w:t xml:space="preserve"> Diversify funding sources to reduce dependence on a single source, ensuring the long-term sustainability of climate innovation projects.</w:t>
        <w:br/>
        <w:t xml:space="preserve">3. </w:t>
      </w:r>
      <w:r>
        <w:rPr>
          <w:b/>
        </w:rPr>
        <w:t>Foster Community Engagement:</w:t>
      </w:r>
      <w:r>
        <w:t xml:space="preserve"> Foster community engagement and participation, ensuring that the hybrid crowdfunding and shared IP model remains relevant, effective, and resilient in the face of disruptions.</w:t>
        <w:br/>
        <w:t xml:space="preserve">4. </w:t>
      </w:r>
      <w:r>
        <w:rPr>
          <w:b/>
        </w:rPr>
        <w:t>Invest in R&amp;D:</w:t>
      </w:r>
      <w:r>
        <w:t xml:space="preserve"> Continuously invest in research and development, exploring new technologies, business models, and innovations that can enhance the hybrid crowdfunding and shared IP model.</w:t>
        <w:br/>
        <w:br/>
        <w:t>By embracing a hybrid crowdfunding and shared intellectual property model, leveraging blockchain development, smart contract implementation, open-source contribution, sustainable waste management techniques, and community building, we can build a resilient climate innovation ecosystem that adapts to technological advancements, climate change, and market disruptions, ensuring long-term success and driving meaningful impact in the Sociology industry.</w:t>
      </w:r>
    </w:p>
    <w:p>
      <w:pPr>
        <w:pStyle w:val="Subtitle"/>
      </w:pPr>
      <w:r>
        <w:t>X-3. Refining Brand Tone for Consistency</w:t>
      </w:r>
    </w:p>
    <w:p>
      <w:pPr/>
      <w:r/>
      <w:r>
        <w:rPr>
          <w:b/>
        </w:rPr>
        <w:t>Brand Tone Refinement for Sociology Sector</w:t>
      </w:r>
      <w:r>
        <w:br/>
        <w:br/>
        <w:t>As a radio scriptwriter and AI Assistant, I'll assess and refine the brand tone for our business in the Sociology sector, ensuring a consistent and effective brand voice for the project "A capstone project where each student will help a real organization solve an existing societal problem by implementing practical knowledge to achieve a triple-bottom-line solution."</w:t>
        <w:br/>
        <w:br/>
      </w:r>
      <w:r>
        <w:rPr>
          <w:b/>
        </w:rPr>
        <w:t>Brand Tone Principles:</w:t>
      </w:r>
      <w:r>
        <w:br/>
        <w:br/>
        <w:t xml:space="preserve">1. </w:t>
      </w:r>
      <w:r>
        <w:rPr>
          <w:b/>
        </w:rPr>
        <w:t>Empathetic</w:t>
      </w:r>
      <w:r>
        <w:t>: Our brand tone will be empathetic, understanding the complexities of societal problems and the importance of collaborative solutions.</w:t>
        <w:br/>
        <w:t xml:space="preserve">2. </w:t>
      </w:r>
      <w:r>
        <w:rPr>
          <w:b/>
        </w:rPr>
        <w:t>Innovative</w:t>
      </w:r>
      <w:r>
        <w:t>: We will emphasize the innovative nature of our approach, highlighting the use of practical knowledge and triple-bottom-line solutions to drive positive change.</w:t>
        <w:br/>
        <w:t xml:space="preserve">3. </w:t>
      </w:r>
      <w:r>
        <w:rPr>
          <w:b/>
        </w:rPr>
        <w:t>Inclusive</w:t>
      </w:r>
      <w:r>
        <w:t>: Our tone will be inclusive, embracing the diversity of stakeholders and promoting multi-stakeholder participation.</w:t>
        <w:br/>
        <w:t xml:space="preserve">4. </w:t>
      </w:r>
      <w:r>
        <w:rPr>
          <w:b/>
        </w:rPr>
        <w:t>Optimistic</w:t>
      </w:r>
      <w:r>
        <w:t>: We will maintain an optimistic tone, focusing on the potential for positive impact and the creation of shared value.</w:t>
        <w:br/>
        <w:br/>
      </w:r>
      <w:r>
        <w:rPr>
          <w:b/>
        </w:rPr>
        <w:t>Core Messaging:</w:t>
      </w:r>
      <w:r>
        <w:br/>
        <w:br/>
        <w:t xml:space="preserve">1. </w:t>
      </w:r>
      <w:r>
        <w:rPr>
          <w:b/>
        </w:rPr>
        <w:t>Introduction</w:t>
      </w:r>
      <w:r>
        <w:t>: "Welcome to [Brand Name], where we facilitate global synergy, multi-stakeholder participation, and shared value creation to address pressing societal problems."</w:t>
        <w:br/>
        <w:t xml:space="preserve">2. </w:t>
      </w:r>
      <w:r>
        <w:rPr>
          <w:b/>
        </w:rPr>
        <w:t>Problem Statement</w:t>
      </w:r>
      <w:r>
        <w:t>: "We recognize the complexities of [specific societal problem] and its impact on [affected communities]."</w:t>
        <w:br/>
        <w:t xml:space="preserve">3. </w:t>
      </w:r>
      <w:r>
        <w:rPr>
          <w:b/>
        </w:rPr>
        <w:t>Solution Overview</w:t>
      </w:r>
      <w:r>
        <w:t>: "Our approach combines practical knowledge with innovative solutions to achieve a triple-bottom-line impact, benefiting people, planet, and prosperity."</w:t>
        <w:br/>
        <w:t xml:space="preserve">4. </w:t>
      </w:r>
      <w:r>
        <w:rPr>
          <w:b/>
        </w:rPr>
        <w:t>Call to Action</w:t>
      </w:r>
      <w:r>
        <w:t>: "Join us in our mission to create a more equitable and sustainable world, where everyone can thrive."</w:t>
        <w:br/>
        <w:br/>
      </w:r>
      <w:r>
        <w:rPr>
          <w:b/>
        </w:rPr>
        <w:t>Ensuring Consistency:</w:t>
      </w:r>
      <w:r>
        <w:br/>
        <w:br/>
        <w:t xml:space="preserve">1. </w:t>
      </w:r>
      <w:r>
        <w:rPr>
          <w:b/>
        </w:rPr>
        <w:t>Style Guide</w:t>
      </w:r>
      <w:r>
        <w:t>: Develop a comprehensive style guide outlining the brand tone, language, and messaging principles.</w:t>
        <w:br/>
        <w:t xml:space="preserve">2. </w:t>
      </w:r>
      <w:r>
        <w:rPr>
          <w:b/>
        </w:rPr>
        <w:t>Training and Onboarding</w:t>
      </w:r>
      <w:r>
        <w:t>: Provide thorough training and onboarding for marketing team members and agencies, ensuring they understand the brand tone and messaging framework.</w:t>
        <w:br/>
        <w:t xml:space="preserve">3. </w:t>
      </w:r>
      <w:r>
        <w:rPr>
          <w:b/>
        </w:rPr>
        <w:t>Content Calendar</w:t>
      </w:r>
      <w:r>
        <w:t>: Establish a content calendar to ensure consistent publishing of content that aligns with the brand tone and messaging principles.</w:t>
        <w:br/>
        <w:t xml:space="preserve">4. </w:t>
      </w:r>
      <w:r>
        <w:rPr>
          <w:b/>
        </w:rPr>
        <w:t>Review and Feedback</w:t>
      </w:r>
      <w:r>
        <w:t>: Regularly review and feedback on content to ensure it meets the brand tone and messaging standards.</w:t>
        <w:br/>
        <w:br/>
      </w:r>
      <w:r>
        <w:rPr>
          <w:b/>
        </w:rPr>
        <w:t>Hiring Marketing Team Members or Agencies:</w:t>
      </w:r>
      <w:r>
        <w:br/>
        <w:br/>
        <w:t xml:space="preserve">1. </w:t>
      </w:r>
      <w:r>
        <w:rPr>
          <w:b/>
        </w:rPr>
        <w:t>Clear Briefing</w:t>
      </w:r>
      <w:r>
        <w:t>: Provide a clear briefing on the brand tone, messaging principles, and project objectives to ensure alignment with our values and approach.</w:t>
        <w:br/>
        <w:t xml:space="preserve">2. </w:t>
      </w:r>
      <w:r>
        <w:rPr>
          <w:b/>
        </w:rPr>
        <w:t>Assessing Fit</w:t>
      </w:r>
      <w:r>
        <w:t>: Assess the marketing team members' or agencies' understanding of the Sociology sector, their experience with similar projects, and their ability to adapt to our brand tone and messaging framework.</w:t>
        <w:br/>
        <w:t xml:space="preserve">3. </w:t>
      </w:r>
      <w:r>
        <w:rPr>
          <w:b/>
        </w:rPr>
        <w:t>Collaborative Approach</w:t>
      </w:r>
      <w:r>
        <w:t>: Encourage a collaborative approach, where marketing team members or agencies work closely with our team to ensure consistency and effectiveness in branding and messaging.</w:t>
        <w:br/>
        <w:br/>
      </w:r>
      <w:r>
        <w:rPr>
          <w:b/>
        </w:rPr>
        <w:t>Project-Specific Considerations:</w:t>
      </w:r>
      <w:r>
        <w:br/>
        <w:br/>
        <w:t xml:space="preserve">1. </w:t>
      </w:r>
      <w:r>
        <w:rPr>
          <w:b/>
        </w:rPr>
        <w:t>Student Engagement</w:t>
      </w:r>
      <w:r>
        <w:t>: Emphasize the importance of student engagement and participation in the capstone project, highlighting the value of their contributions to solving real-world societal problems.</w:t>
        <w:br/>
        <w:t xml:space="preserve">2. </w:t>
      </w:r>
      <w:r>
        <w:rPr>
          <w:b/>
        </w:rPr>
        <w:t>Organizational Partnerships</w:t>
      </w:r>
      <w:r>
        <w:t>: Foster strong partnerships with real organizations, ensuring that our solutions are practical, effective, and meet the needs of the organizations and the communities they serve.</w:t>
        <w:br/>
        <w:t xml:space="preserve">3. </w:t>
      </w:r>
      <w:r>
        <w:rPr>
          <w:b/>
        </w:rPr>
        <w:t>Triple-Bottom-Line Solutions</w:t>
      </w:r>
      <w:r>
        <w:t>: Focus on the development and implementation of triple-bottom-line solutions, demonstrating the potential for economic, social, and environmental benefits.</w:t>
        <w:br/>
        <w:br/>
        <w:t>By following these guidelines, we can ensure a consistent and effective brand voice, facilitating global synergy, multi-stakeholder participation, and shared value creation in the Sociology sector.</w:t>
      </w:r>
    </w:p>
    <w:p>
      <w:pPr>
        <w:pStyle w:val="Subtitle"/>
      </w:pPr>
      <w:r>
        <w:t>X-4. Enhancing Customer Conversion Strategies</w:t>
      </w:r>
    </w:p>
    <w:p>
      <w:pPr/>
      <w:r/>
      <w:r>
        <w:rPr>
          <w:b/>
        </w:rPr>
        <w:t>Radio Script: "Unlocking Conversion in Hybrid Crowdfunding and Shared Intellectual Property for Climate Innovation"</w:t>
      </w:r>
      <w:r>
        <w:br/>
        <w:br/>
      </w:r>
      <w:r>
        <w:rPr>
          <w:b/>
        </w:rPr>
        <w:t>Intro Music and Introduction</w:t>
      </w:r>
      <w:r>
        <w:br/>
        <w:br/>
        <w:t>Host: "Welcome to 'Innovate for Change,' the show where we explore the latest trends and strategies in climate innovation. I'm your host, [Name], and today we're diving into the world of hybrid crowdfunding and shared intellectual property. Joining me is an expert in the field, who will help us understand why potential customers might not be converting into actual customers in the sociology domain. Let's get started!"</w:t>
        <w:br/>
        <w:br/>
      </w:r>
      <w:r>
        <w:rPr>
          <w:b/>
        </w:rPr>
        <w:t>Segment 1: Understanding the Challenges</w:t>
      </w:r>
      <w:r>
        <w:br/>
        <w:br/>
        <w:t>Host: "Our expert has identified several reasons why potential customers might not be converting. Can you walk us through these challenges?"</w:t>
        <w:br/>
        <w:br/>
        <w:t>Expert: "Yes, certainly. In the context of hybrid crowdfunding and shared intellectual property for climate innovation, some of the key reasons for low conversion rates include:</w:t>
        <w:br/>
        <w:br/>
        <w:t xml:space="preserve">1. </w:t>
      </w:r>
      <w:r>
        <w:rPr>
          <w:b/>
        </w:rPr>
        <w:t>Lack of awareness</w:t>
      </w:r>
      <w:r>
        <w:t>: Potential customers may not fully understand the benefits of hybrid crowdfunding and shared intellectual property, or how it can support climate innovation.</w:t>
        <w:br/>
        <w:t xml:space="preserve">2. </w:t>
      </w:r>
      <w:r>
        <w:rPr>
          <w:b/>
        </w:rPr>
        <w:t>Trust and credibility</w:t>
      </w:r>
      <w:r>
        <w:t>: Prospects may be hesitant to participate in a decentralized system, especially when it comes to sharing intellectual property.</w:t>
        <w:br/>
        <w:t xml:space="preserve">3. </w:t>
      </w:r>
      <w:r>
        <w:rPr>
          <w:b/>
        </w:rPr>
        <w:t>Complexity</w:t>
      </w:r>
      <w:r>
        <w:t>: The concept of hybrid crowdfunding and shared intellectual property can be overwhelming, making it difficult for potential customers to navigate.</w:t>
        <w:br/>
        <w:t xml:space="preserve">4. </w:t>
      </w:r>
      <w:r>
        <w:rPr>
          <w:b/>
        </w:rPr>
        <w:t>Fear of IP theft</w:t>
      </w:r>
      <w:r>
        <w:t>: Some individuals may be concerned that their intellectual property will be compromised or stolen in a shared environment.</w:t>
        <w:br/>
        <w:t xml:space="preserve">5. </w:t>
      </w:r>
      <w:r>
        <w:rPr>
          <w:b/>
        </w:rPr>
        <w:t>Unclear value proposition</w:t>
      </w:r>
      <w:r>
        <w:t>: Potential customers may not see the direct benefits of participating in a hybrid crowdfunding and shared intellectual property model for climate innovation."</w:t>
        <w:br/>
        <w:br/>
      </w:r>
      <w:r>
        <w:rPr>
          <w:b/>
        </w:rPr>
        <w:t>Segment 2: Analyzing Lost Opportunities</w:t>
      </w:r>
      <w:r>
        <w:br/>
        <w:br/>
        <w:t>Host: "What are some lost opportunities that arise from these challenges?"</w:t>
        <w:br/>
        <w:br/>
        <w:t>Expert: "By not addressing these challenges, we miss out on:</w:t>
        <w:br/>
        <w:br/>
        <w:t xml:space="preserve">1. </w:t>
      </w:r>
      <w:r>
        <w:rPr>
          <w:b/>
        </w:rPr>
        <w:t>Innovative solutions</w:t>
      </w:r>
      <w:r>
        <w:t>: Potential customers who could be contributing to groundbreaking climate innovations are being deterred.</w:t>
        <w:br/>
        <w:t xml:space="preserve">2. </w:t>
      </w:r>
      <w:r>
        <w:rPr>
          <w:b/>
        </w:rPr>
        <w:t>Community engagement</w:t>
      </w:r>
      <w:r>
        <w:t>: The lack of participation from potential customers means we're not building a strong, supportive community around climate innovation.</w:t>
        <w:br/>
        <w:t xml:space="preserve">3. </w:t>
      </w:r>
      <w:r>
        <w:rPr>
          <w:b/>
        </w:rPr>
        <w:t>Decentralized collaboration</w:t>
      </w:r>
      <w:r>
        <w:t>: We're not fully leveraging the potential of decentralized systems to drive climate innovation.</w:t>
        <w:br/>
        <w:t xml:space="preserve">4. </w:t>
      </w:r>
      <w:r>
        <w:rPr>
          <w:b/>
        </w:rPr>
        <w:t>Ethical IP management</w:t>
      </w:r>
      <w:r>
        <w:t>: By not engaging with potential customers, we're not promoting ethical intellectual property management practices.</w:t>
        <w:br/>
        <w:t xml:space="preserve">5. </w:t>
      </w:r>
      <w:r>
        <w:rPr>
          <w:b/>
        </w:rPr>
        <w:t>Funding and resources</w:t>
      </w:r>
      <w:r>
        <w:t>: We're leaving potential funding and resources on the table, which could be used to support climate innovation."</w:t>
        <w:br/>
        <w:br/>
      </w:r>
      <w:r>
        <w:rPr>
          <w:b/>
        </w:rPr>
        <w:t>Segment 3: Actionable Strategies</w:t>
      </w:r>
      <w:r>
        <w:br/>
        <w:br/>
        <w:t>Host: "So, what can we do to enhance customer conversion and address these challenges?"</w:t>
        <w:br/>
        <w:br/>
        <w:t>Expert: "Here are some actionable strategies:</w:t>
        <w:br/>
        <w:br/>
        <w:t xml:space="preserve">1. </w:t>
      </w:r>
      <w:r>
        <w:rPr>
          <w:b/>
        </w:rPr>
        <w:t>Education and awareness</w:t>
      </w:r>
      <w:r>
        <w:t>: Develop clear, concise content that explains the benefits of hybrid crowdfunding and shared intellectual property for climate innovation.</w:t>
        <w:br/>
        <w:t xml:space="preserve">2. </w:t>
      </w:r>
      <w:r>
        <w:rPr>
          <w:b/>
        </w:rPr>
        <w:t>Build trust and credibility</w:t>
      </w:r>
      <w:r>
        <w:t>: Establish a strong reputation by showcasing success stories, testimonials, and transparent governance.</w:t>
        <w:br/>
        <w:t xml:space="preserve">3. </w:t>
      </w:r>
      <w:r>
        <w:rPr>
          <w:b/>
        </w:rPr>
        <w:t>Simplify the process</w:t>
      </w:r>
      <w:r>
        <w:t>: Break down complex concepts into easy-to-understand language and provide guidance throughout the process.</w:t>
        <w:br/>
        <w:t xml:space="preserve">4. </w:t>
      </w:r>
      <w:r>
        <w:rPr>
          <w:b/>
        </w:rPr>
        <w:t>IP protection measures</w:t>
      </w:r>
      <w:r>
        <w:t>: Implement robust intellectual property protection measures to alleviate fears of IP theft.</w:t>
        <w:br/>
        <w:t xml:space="preserve">5. </w:t>
      </w:r>
      <w:r>
        <w:rPr>
          <w:b/>
        </w:rPr>
        <w:t>Clear value proposition</w:t>
      </w:r>
      <w:r>
        <w:t>: Develop a compelling narrative that highlights the direct benefits of participating in a hybrid crowdfunding and shared intellectual property model for climate innovation.</w:t>
        <w:br/>
        <w:br/>
      </w:r>
      <w:r>
        <w:rPr>
          <w:b/>
        </w:rPr>
        <w:t>Segment 4: Participants' Expertise</w:t>
      </w:r>
      <w:r>
        <w:br/>
        <w:br/>
        <w:t>Host: "What expertise can participants gain by engaging with hybrid crowdfunding and shared intellectual property for climate innovation?"</w:t>
        <w:br/>
        <w:br/>
        <w:t>Expert: "By participating, individuals can gain expertise in:</w:t>
        <w:br/>
        <w:br/>
        <w:t xml:space="preserve">1. </w:t>
      </w:r>
      <w:r>
        <w:rPr>
          <w:b/>
        </w:rPr>
        <w:t>Decentralized systems</w:t>
      </w:r>
      <w:r>
        <w:t>: Understanding how to leverage decentralized systems to drive climate innovation.</w:t>
        <w:br/>
        <w:t xml:space="preserve">2. </w:t>
      </w:r>
      <w:r>
        <w:rPr>
          <w:b/>
        </w:rPr>
        <w:t>Climate solutions</w:t>
      </w:r>
      <w:r>
        <w:t>: Developing knowledge of effective climate solutions and how to implement them.</w:t>
        <w:br/>
        <w:t xml:space="preserve">3. </w:t>
      </w:r>
      <w:r>
        <w:rPr>
          <w:b/>
        </w:rPr>
        <w:t>Ethical IP management</w:t>
      </w:r>
      <w:r>
        <w:t>: Learning about best practices for managing intellectual property in a shared environment.</w:t>
        <w:br/>
        <w:t xml:space="preserve">4. </w:t>
      </w:r>
      <w:r>
        <w:rPr>
          <w:b/>
        </w:rPr>
        <w:t>Community-driven innovation</w:t>
      </w:r>
      <w:r>
        <w:t>: Understanding how to collaborate and drive innovation within a community-driven framework.</w:t>
        <w:br/>
        <w:br/>
      </w:r>
      <w:r>
        <w:rPr>
          <w:b/>
        </w:rPr>
        <w:t>Conclusion</w:t>
      </w:r>
      <w:r>
        <w:br/>
        <w:br/>
        <w:t>Host: "Thank you for joining us today to explore the challenges and opportunities in hybrid crowdfunding and shared intellectual property for climate innovation. By addressing these challenges and providing education, trust, and clear value propositions, we can enhance customer conversion and drive meaningful climate innovation. Join us next time on 'Innovate for Change' for more insights and strategies on creating a better future."</w:t>
        <w:br/>
        <w:br/>
      </w:r>
      <w:r>
        <w:rPr>
          <w:b/>
        </w:rPr>
        <w:t>Outro Music</w:t>
      </w:r>
      <w:r>
        <w:br/>
        <w:br/>
        <w:t>This radio script aims to raise awareness about the potential challenges and benefits of hybrid crowdfunding and shared intellectual property for climate innovation. By addressing these challenges and providing education, trust, and clear value propositions, we can enhance customer conversion and drive meaningful climate innovation.</w:t>
      </w:r>
    </w:p>
    <w:p>
      <w:pPr>
        <w:pStyle w:val="Subtitle"/>
      </w:pPr>
      <w:r>
        <w:t>X-5. Optimizing Email Campaign Effectiveness</w:t>
      </w:r>
    </w:p>
    <w:p>
      <w:pPr/>
      <w:r/>
      <w:r>
        <w:rPr>
          <w:b/>
        </w:rPr>
        <w:t>Optimizing Email Campaigns for the Sociology Market: A Capstone Project</w:t>
      </w:r>
      <w:r>
        <w:br/>
        <w:br/>
      </w:r>
      <w:r>
        <w:rPr>
          <w:b/>
        </w:rPr>
        <w:t>Project Overview:</w:t>
      </w:r>
      <w:r>
        <w:br/>
        <w:t>The capstone project aims to leverage students' knowledge to help real organizations tackle existing societal problems, achieving a triple-bottom-line solution (people, planet, profit). Our email campaign will target sociology students, faculty, and organizations, promoting the project's value proposition and encouraging participation.</w:t>
        <w:br/>
        <w:br/>
      </w:r>
      <w:r>
        <w:rPr>
          <w:b/>
        </w:rPr>
        <w:t>Traditional Funding and IP Models vs. Decentralized, Shared Approaches:</w:t>
      </w:r>
      <w:r>
        <w:br/>
        <w:br/>
        <w:t xml:space="preserve">1. </w:t>
      </w:r>
      <w:r>
        <w:rPr>
          <w:b/>
        </w:rPr>
        <w:t>Traditional Models:</w:t>
      </w:r>
      <w:r>
        <w:br/>
        <w:tab/>
        <w:t>* Funding: Centralized, often relying on government grants or private investors.</w:t>
        <w:br/>
        <w:tab/>
        <w:t>* IP: Ownership and control typically rest with a single entity.</w:t>
        <w:br/>
        <w:t xml:space="preserve">2. </w:t>
      </w:r>
      <w:r>
        <w:rPr>
          <w:b/>
        </w:rPr>
        <w:t>Decentralized, Shared Approaches:</w:t>
      </w:r>
      <w:r>
        <w:br/>
        <w:tab/>
        <w:t>* Funding: Crowdsourced, community-driven, or cooperative models.</w:t>
        <w:br/>
        <w:tab/>
        <w:t>* IP: Open-source, shared ownership, or community-driven IP management.</w:t>
        <w:br/>
        <w:br/>
      </w:r>
      <w:r>
        <w:rPr>
          <w:b/>
        </w:rPr>
        <w:t>Problem-Solving for Governance Challenges:</w:t>
      </w:r>
      <w:r>
        <w:br/>
        <w:br/>
        <w:t xml:space="preserve">1. </w:t>
      </w:r>
      <w:r>
        <w:rPr>
          <w:b/>
        </w:rPr>
        <w:t>Centralized Governance:</w:t>
      </w:r>
      <w:r>
        <w:br/>
        <w:tab/>
        <w:t>* Single-point decision-making can lead to inefficiencies and limited perspectives.</w:t>
        <w:br/>
        <w:t xml:space="preserve">2. </w:t>
      </w:r>
      <w:r>
        <w:rPr>
          <w:b/>
        </w:rPr>
        <w:t>Decentralized Governance:</w:t>
      </w:r>
      <w:r>
        <w:br/>
        <w:tab/>
        <w:t>* Community-driven decision-making can foster more inclusive, adaptive, and resilient solutions.</w:t>
        <w:br/>
        <w:br/>
      </w:r>
      <w:r>
        <w:rPr>
          <w:b/>
        </w:rPr>
        <w:t>Email Campaign Optimization Plan:</w:t>
      </w:r>
      <w:r>
        <w:br/>
        <w:br/>
      </w:r>
      <w:r>
        <w:rPr>
          <w:b/>
        </w:rPr>
        <w:t>I. Email Campaign Goals:</w:t>
      </w:r>
      <w:r>
        <w:br/>
        <w:br/>
        <w:t>1. Raise awareness about the capstone project and its benefits.</w:t>
        <w:br/>
        <w:t>2. Encourage sociology students, faculty, and organizations to participate.</w:t>
        <w:br/>
        <w:t>3. Foster a community-driven approach to solving societal problems.</w:t>
        <w:br/>
        <w:br/>
      </w:r>
      <w:r>
        <w:rPr>
          <w:b/>
        </w:rPr>
        <w:t>II. Email Copy Improvements:</w:t>
      </w:r>
      <w:r>
        <w:br/>
        <w:br/>
        <w:t xml:space="preserve">1. </w:t>
      </w:r>
      <w:r>
        <w:rPr>
          <w:b/>
        </w:rPr>
        <w:t>Subject Line:</w:t>
      </w:r>
      <w:r>
        <w:br/>
        <w:tab/>
        <w:t>* From: "Join Our Capstone Project"</w:t>
        <w:br/>
        <w:tab/>
        <w:t>* To: "Co-Create Solutions for a Better World"</w:t>
        <w:br/>
        <w:t xml:space="preserve">2. </w:t>
      </w:r>
      <w:r>
        <w:rPr>
          <w:b/>
        </w:rPr>
        <w:t>Introduction:</w:t>
      </w:r>
      <w:r>
        <w:br/>
        <w:tab/>
        <w:t>* From: "We invite you to join our capstone project..."</w:t>
        <w:br/>
        <w:tab/>
        <w:t>* To: "Together, let's address pressing societal issues and create a more equitable future."</w:t>
        <w:br/>
        <w:t xml:space="preserve">3. </w:t>
      </w:r>
      <w:r>
        <w:rPr>
          <w:b/>
        </w:rPr>
        <w:t>Body Content:</w:t>
      </w:r>
      <w:r>
        <w:br/>
        <w:tab/>
        <w:t>* Highlight the project's unique value proposition (triple-bottom-line solution).</w:t>
        <w:br/>
        <w:tab/>
        <w:t>* Emphasize the benefits of community-driven problem-solving and decentralized governance.</w:t>
        <w:br/>
        <w:tab/>
        <w:t>* Include testimonials from previous participants or partners.</w:t>
        <w:br/>
        <w:t xml:space="preserve">4. </w:t>
      </w:r>
      <w:r>
        <w:rPr>
          <w:b/>
        </w:rPr>
        <w:t>Call-to-Action (CTA):</w:t>
      </w:r>
      <w:r>
        <w:br/>
        <w:tab/>
        <w:t>* From: "Sign up now"</w:t>
        <w:br/>
        <w:tab/>
        <w:t>* To: "Join our community and start co-creating solutions today"</w:t>
        <w:br/>
        <w:t xml:space="preserve">5. </w:t>
      </w:r>
      <w:r>
        <w:rPr>
          <w:b/>
        </w:rPr>
        <w:t>Tone and Language:</w:t>
      </w:r>
      <w:r>
        <w:br/>
        <w:tab/>
        <w:t>* Adopt a collaborative, inclusive tone, using language that resonates with the sociology audience.</w:t>
        <w:br/>
        <w:br/>
      </w:r>
      <w:r>
        <w:rPr>
          <w:b/>
        </w:rPr>
        <w:t>III. Email Campaign Structure:</w:t>
      </w:r>
      <w:r>
        <w:br/>
        <w:br/>
        <w:t xml:space="preserve">1. </w:t>
      </w:r>
      <w:r>
        <w:rPr>
          <w:b/>
        </w:rPr>
        <w:t>Welcome Email:</w:t>
      </w:r>
      <w:r>
        <w:br/>
        <w:tab/>
        <w:t>* Introduction to the project and its goals.</w:t>
        <w:br/>
        <w:tab/>
        <w:t>* Invitation to join the community.</w:t>
        <w:br/>
        <w:t xml:space="preserve">2. </w:t>
      </w:r>
      <w:r>
        <w:rPr>
          <w:b/>
        </w:rPr>
        <w:t>Community Update Emails:</w:t>
      </w:r>
      <w:r>
        <w:br/>
        <w:tab/>
        <w:t>* Share success stories, updates, and insights from the project.</w:t>
        <w:br/>
        <w:tab/>
        <w:t>* Encourage participation and feedback.</w:t>
        <w:br/>
        <w:t xml:space="preserve">3. </w:t>
      </w:r>
      <w:r>
        <w:rPr>
          <w:b/>
        </w:rPr>
        <w:t>Partner Spotlight Emails:</w:t>
      </w:r>
      <w:r>
        <w:br/>
        <w:tab/>
        <w:t>* Showcase organizations and their contributions to the project.</w:t>
        <w:br/>
        <w:tab/>
        <w:t>* Highlight the impact of community-driven problem-solving.</w:t>
        <w:br/>
        <w:t xml:space="preserve">4. </w:t>
      </w:r>
      <w:r>
        <w:rPr>
          <w:b/>
        </w:rPr>
        <w:t>Event Emails:</w:t>
      </w:r>
      <w:r>
        <w:br/>
        <w:tab/>
        <w:t>* Promote webinars, workshops, or other events related to the project.</w:t>
        <w:br/>
        <w:tab/>
        <w:t>* Encourage attendance and participation.</w:t>
        <w:br/>
        <w:br/>
      </w:r>
      <w:r>
        <w:rPr>
          <w:b/>
        </w:rPr>
        <w:t>IV. Alignment with Brand Voice:</w:t>
      </w:r>
      <w:r>
        <w:br/>
        <w:br/>
        <w:t xml:space="preserve">1. </w:t>
      </w:r>
      <w:r>
        <w:rPr>
          <w:b/>
        </w:rPr>
        <w:t>Tone:</w:t>
      </w:r>
      <w:r>
        <w:t xml:space="preserve"> Collaborative, inclusive, and empowering.</w:t>
        <w:br/>
        <w:t xml:space="preserve">2. </w:t>
      </w:r>
      <w:r>
        <w:rPr>
          <w:b/>
        </w:rPr>
        <w:t>Language:</w:t>
      </w:r>
      <w:r>
        <w:t xml:space="preserve"> Accessible, clear, and concise.</w:t>
        <w:br/>
        <w:t xml:space="preserve">3. </w:t>
      </w:r>
      <w:r>
        <w:rPr>
          <w:b/>
        </w:rPr>
        <w:t>Visual Identity:</w:t>
      </w:r>
      <w:r>
        <w:br/>
        <w:tab/>
        <w:t>* Use a palette that reflects the sociology and social impact themes.</w:t>
        <w:br/>
        <w:tab/>
        <w:t>* Incorporate imagery that conveys community, diversity, and social change.</w:t>
        <w:br/>
        <w:br/>
      </w:r>
      <w:r>
        <w:rPr>
          <w:b/>
        </w:rPr>
        <w:t>V. Conversion Perspective:</w:t>
      </w:r>
      <w:r>
        <w:br/>
        <w:br/>
        <w:t xml:space="preserve">1. </w:t>
      </w:r>
      <w:r>
        <w:rPr>
          <w:b/>
        </w:rPr>
        <w:t>Tracking and Analysis:</w:t>
      </w:r>
      <w:r>
        <w:br/>
        <w:tab/>
        <w:t>* Monitor email open rates, click-through rates, and conversion rates.</w:t>
        <w:br/>
        <w:tab/>
        <w:t>* Use A/B testing to optimize subject lines, CTAs, and content.</w:t>
        <w:br/>
        <w:t xml:space="preserve">2. </w:t>
      </w:r>
      <w:r>
        <w:rPr>
          <w:b/>
        </w:rPr>
        <w:t>Landing Page Optimization:</w:t>
      </w:r>
      <w:r>
        <w:br/>
        <w:tab/>
        <w:t>* Ensure a seamless user experience, with clear and concise information about the project.</w:t>
        <w:br/>
        <w:tab/>
        <w:t>* Use social proof, such as testimonials and partner logos, to build credibility.</w:t>
        <w:br/>
        <w:br/>
        <w:t>By implementing these strategies, we can create an effective email campaign that resonates with the sociology audience, promotes the capstone project's value proposition, and encourages participation in community-driven problem-solving.</w:t>
      </w:r>
    </w:p>
    <w:p>
      <w:pPr>
        <w:pStyle w:val="Subtitle"/>
      </w:pPr>
      <w:r>
        <w:t>X-6. Applying Prompts to Enhance Email Campaigns</w:t>
      </w:r>
    </w:p>
    <w:p>
      <w:pPr/>
      <w:r/>
      <w:r>
        <w:rPr>
          <w:b/>
        </w:rPr>
        <w:t>Subject: Revolutionizing Societal Impact through Collaborative Innovation</w:t>
      </w:r>
      <w:r>
        <w:br/>
        <w:br/>
        <w:t>Dear [Recipient],</w:t>
        <w:br/>
        <w:br/>
        <w:t>As we continue to navigate the complexities of our interconnected world, it's becoming increasingly evident that traditional approaches to solving societal problems are no longer sufficient. The need for innovative, collaborative, and sustainable solutions has never been more pressing. In this context, our capstone project offers a unique opportunity for students to apply practical knowledge to drive meaningful change.</w:t>
        <w:br/>
        <w:br/>
      </w:r>
      <w:r>
        <w:rPr>
          <w:b/>
        </w:rPr>
        <w:t>The Challenge:</w:t>
      </w:r>
      <w:r>
        <w:br/>
        <w:t>Our capstone project invites students to partner with real organizations to tackle existing societal problems, with a focus on achieving a triple-bottom-line solution. This means not only addressing social and environmental challenges but also ensuring economic viability. By doing so, we empower the next generation of leaders to think creatively, work collaboratively, and drive positive impact.</w:t>
        <w:br/>
        <w:br/>
      </w:r>
      <w:r>
        <w:rPr>
          <w:b/>
        </w:rPr>
        <w:t>The Opportunity:</w:t>
      </w:r>
      <w:r>
        <w:br/>
        <w:t>Our project aligns perfectly with the vision of accelerating climate innovation by democratizing funding and intellectual property. By transforming waste into wealth through a transparent, collaborative, and decentralized ecosystem, we can unlock new avenues for growth, sustainability, and social responsibility. This approach has the potential to:</w:t>
        <w:br/>
        <w:br/>
        <w:t xml:space="preserve">1. </w:t>
      </w:r>
      <w:r>
        <w:rPr>
          <w:b/>
        </w:rPr>
        <w:t>Foster a culture of innovation</w:t>
      </w:r>
      <w:r>
        <w:t>: By providing a platform for students to work with organizations, we encourage the development of cutting-edge solutions that address real-world problems.</w:t>
        <w:br/>
        <w:t xml:space="preserve">2. </w:t>
      </w:r>
      <w:r>
        <w:rPr>
          <w:b/>
        </w:rPr>
        <w:t>Promote sustainability</w:t>
      </w:r>
      <w:r>
        <w:t>: Our focus on triple-bottom-line solutions ensures that social, environmental, and economic considerations are integrated into every project, leading to more sustainable outcomes.</w:t>
        <w:br/>
        <w:t xml:space="preserve">3. </w:t>
      </w:r>
      <w:r>
        <w:rPr>
          <w:b/>
        </w:rPr>
        <w:t>Drive social impact</w:t>
      </w:r>
      <w:r>
        <w:t>: By tackling existing societal problems, our project has the potential to drive meaningful change, improve lives, and contribute to a more equitable and just society.</w:t>
        <w:br/>
        <w:br/>
      </w:r>
      <w:r>
        <w:rPr>
          <w:b/>
        </w:rPr>
        <w:t>Enhancing Email Campaigns:</w:t>
      </w:r>
      <w:r>
        <w:br/>
        <w:t>To further enhance our email campaigns and make them more compelling, we will:</w:t>
        <w:br/>
        <w:br/>
        <w:t xml:space="preserve">1. </w:t>
      </w:r>
      <w:r>
        <w:rPr>
          <w:b/>
        </w:rPr>
        <w:t>Segment our audience</w:t>
      </w:r>
      <w:r>
        <w:t>: Tailor our messaging to specific groups, such as students, organizations, and industry partners, to ensure relevance and resonance.</w:t>
        <w:br/>
        <w:t xml:space="preserve">2. </w:t>
      </w:r>
      <w:r>
        <w:rPr>
          <w:b/>
        </w:rPr>
        <w:t>Use storytelling techniques</w:t>
      </w:r>
      <w:r>
        <w:t>: Share inspiring stories of students and organizations that have successfully collaborated to drive social impact, highlighting the positive outcomes and lessons learned.</w:t>
        <w:br/>
        <w:t xml:space="preserve">3. </w:t>
      </w:r>
      <w:r>
        <w:rPr>
          <w:b/>
        </w:rPr>
        <w:t>Incorporate visual elements</w:t>
      </w:r>
      <w:r>
        <w:t>: Utilize infographics, videos, and images to illustrate the impact of our project, making our emails more engaging and shareable.</w:t>
        <w:br/>
        <w:t xml:space="preserve">4. </w:t>
      </w:r>
      <w:r>
        <w:rPr>
          <w:b/>
        </w:rPr>
        <w:t>Emphasize the benefits</w:t>
      </w:r>
      <w:r>
        <w:t>: Clearly communicate the benefits of participating in our project, such as access to innovative solutions, talent acquisition, and brand enhancement.</w:t>
        <w:br/>
        <w:t xml:space="preserve">5. </w:t>
      </w:r>
      <w:r>
        <w:rPr>
          <w:b/>
        </w:rPr>
        <w:t>Create a sense of urgency</w:t>
      </w:r>
      <w:r>
        <w:t>: Highlight the importance of addressing societal problems and the need for collective action, encouraging recipients to get involved and make a difference.</w:t>
        <w:br/>
        <w:br/>
      </w:r>
      <w:r>
        <w:rPr>
          <w:b/>
        </w:rPr>
        <w:t>Call to Action:</w:t>
      </w:r>
      <w:r>
        <w:br/>
        <w:t>We invite you to join our mission to revolutionize societal impact through collaborative innovation. Whether you're a student, organization, or industry partner, we encourage you to explore our project and discover how you can contribute to driving positive change.</w:t>
        <w:br/>
        <w:br/>
      </w:r>
      <w:r>
        <w:rPr>
          <w:b/>
        </w:rPr>
        <w:t>Stay Connected:</w:t>
      </w:r>
      <w:r>
        <w:br/>
        <w:t>To learn more about our project and stay up-to-date on the latest developments, follow us on social media or visit our website.</w:t>
        <w:br/>
        <w:br/>
        <w:t>Thank you for your interest in our capstone project. Together, we can create a better future for all.</w:t>
        <w:br/>
        <w:br/>
        <w:t>Best regards,</w:t>
        <w:br/>
        <w:br/>
        <w:t>[Your Name]</w:t>
        <w:br/>
        <w:br/>
      </w:r>
      <w:r>
        <w:rPr>
          <w:b/>
        </w:rPr>
        <w:t>P.S.</w:t>
      </w:r>
      <w:r>
        <w:t xml:space="preserve"> We're always looking for innovative ideas and collaborations. If you have a project or idea that aligns with our mission, please don't hesitate to reach out. We'd love to hear from you!</w:t>
        <w:br/>
        <w:br/>
        <w:t>This email aims to:</w:t>
        <w:br/>
        <w:br/>
        <w:t>1. Introduce the capstone project and its objectives</w:t>
        <w:br/>
        <w:t>2. Highlight the benefits of participating in the project</w:t>
        <w:br/>
        <w:t>3. Emphasize the importance of addressing societal problems and the need for collective action</w:t>
        <w:br/>
        <w:t>4. Encourage recipients to get involved and make a difference</w:t>
        <w:br/>
        <w:t>5. Provide a clear call to action and invitation to join the mission</w:t>
        <w:br/>
        <w:t>6. Foster a sense of community and collaboration</w:t>
        <w:br/>
        <w:br/>
        <w:t>By using a more conversational tone, incorporating storytelling techniques, and emphasizing the benefits of participating in the project, we can make our email campaigns more compelling and aligned with our brand voice.</w:t>
      </w:r>
    </w:p>
    <w:p>
      <w:pPr>
        <w:pStyle w:val="Subtitle"/>
      </w:pPr>
      <w:r>
        <w:t>Episodes Presentation: A draft for publishing via internet:</w:t>
      </w:r>
    </w:p>
    <w:p>
      <w:pPr/>
      <w:r/>
      <w:r>
        <w:rPr>
          <w:b/>
        </w:rPr>
        <w:t>Introduction</w:t>
      </w:r>
      <w:r>
        <w:br/>
        <w:br/>
        <w:t>Ladies and gentlemen, esteemed party members, and fellow citizens, I am honored to present to you a revolutionary concept that combines the power of crowdfunding and shared intellectual property to drive climate innovation. As we gather today to discuss the future of our party's constitution, I propose that we integrate this innovative model to accelerate our collective impact on the environment.</w:t>
        <w:br/>
        <w:br/>
      </w:r>
      <w:r>
        <w:rPr>
          <w:b/>
        </w:rPr>
        <w:t>Title:</w:t>
      </w:r>
      <w:r>
        <w:t xml:space="preserve"> Hybrid Crowdfunding and Shared Intellectual Property Model for Climate Innovation</w:t>
        <w:br/>
        <w:br/>
      </w:r>
      <w:r>
        <w:rPr>
          <w:b/>
        </w:rPr>
        <w:t>Category:</w:t>
      </w:r>
      <w:r>
        <w:t xml:space="preserve"> Political Party Constitution</w:t>
        <w:br/>
        <w:br/>
      </w:r>
      <w:r>
        <w:rPr>
          <w:b/>
        </w:rPr>
        <w:t>Background</w:t>
      </w:r>
      <w:r>
        <w:br/>
        <w:br/>
        <w:t>As a party, we have always prioritized the well-being of our planet and its inhabitants. The escalating climate crisis demands urgent attention and collective action. To address this, we need to foster a culture of innovation, collaboration, and inclusivity. Our proposed model leverages the strengths of crowdfunding and shared intellectual property to catalyze climate-friendly solutions.</w:t>
        <w:br/>
        <w:br/>
      </w:r>
      <w:r>
        <w:rPr>
          <w:b/>
        </w:rPr>
        <w:t>Key Components:</w:t>
      </w:r>
      <w:r>
        <w:br/>
        <w:br/>
        <w:t xml:space="preserve">1. </w:t>
      </w:r>
      <w:r>
        <w:rPr>
          <w:b/>
        </w:rPr>
        <w:t>Hybrid Crowdfunding Platform</w:t>
      </w:r>
      <w:r>
        <w:t>: Establish a dedicated online platform that facilitates both donation-based and investment-based crowdfunding. This will enable individuals, organizations, and businesses to contribute financially to climate-focused projects, while also allowing for equity investment in promising ventures.</w:t>
        <w:br/>
        <w:t xml:space="preserve">2. </w:t>
      </w:r>
      <w:r>
        <w:rPr>
          <w:b/>
        </w:rPr>
        <w:t>Shared Intellectual Property (IP) Repository</w:t>
      </w:r>
      <w:r>
        <w:t>: Create a shared IP repository that stores and showcases climate-related innovations, inventions, and research. This will facilitate collaboration, reduce duplication of efforts, and accelerate the development of new climate solutions.</w:t>
        <w:br/>
        <w:t xml:space="preserve">3. </w:t>
      </w:r>
      <w:r>
        <w:rPr>
          <w:b/>
        </w:rPr>
        <w:t>Open-Source Licensing</w:t>
      </w:r>
      <w:r>
        <w:t>: Implement open-source licensing for all IP stored in the repository, allowing users to access, modify, and build upon existing innovations. This will foster a community-driven approach to climate innovation, promoting transparency, and expediting the development of effective solutions.</w:t>
        <w:br/>
        <w:t xml:space="preserve">4. </w:t>
      </w:r>
      <w:r>
        <w:rPr>
          <w:b/>
        </w:rPr>
        <w:t>Incubation and Acceleration Programs</w:t>
      </w:r>
      <w:r>
        <w:t>: Develop incubation and acceleration programs to support promising climate startups and projects. These programs will provide access to funding, mentorship, and resources, helping to bridge the gap between innovation and implementation.</w:t>
        <w:br/>
        <w:br/>
      </w:r>
      <w:r>
        <w:rPr>
          <w:b/>
        </w:rPr>
        <w:t>Governance Structure:</w:t>
      </w:r>
      <w:r>
        <w:br/>
        <w:br/>
        <w:t xml:space="preserve">1. </w:t>
      </w:r>
      <w:r>
        <w:rPr>
          <w:b/>
        </w:rPr>
        <w:t>Climate Innovation Council</w:t>
      </w:r>
      <w:r>
        <w:t>: Establish a Climate Innovation Council, comprising representatives from academia, industry, government, and civil society. This council will oversee the Hybrid Crowdfunding Platform, Shared IP Repository, and incubation/acceleration programs.</w:t>
        <w:br/>
        <w:t xml:space="preserve">2. </w:t>
      </w:r>
      <w:r>
        <w:rPr>
          <w:b/>
        </w:rPr>
        <w:t>Independent Review Board</w:t>
      </w:r>
      <w:r>
        <w:t>: Create an Independent Review Board, responsible for evaluating project proposals, ensuring the integrity of the platform, and preventing potential conflicts of interest.</w:t>
        <w:br/>
        <w:br/>
      </w:r>
      <w:r>
        <w:rPr>
          <w:b/>
        </w:rPr>
        <w:t>Implementation Roadmap:</w:t>
      </w:r>
      <w:r>
        <w:br/>
        <w:br/>
        <w:t xml:space="preserve">1. </w:t>
      </w:r>
      <w:r>
        <w:rPr>
          <w:b/>
        </w:rPr>
        <w:t>Short-term (0-6 months)</w:t>
      </w:r>
      <w:r>
        <w:t>: Develop the Hybrid Crowdfunding Platform, Shared IP Repository, and open-source licensing framework.</w:t>
        <w:br/>
        <w:t xml:space="preserve">2. </w:t>
      </w:r>
      <w:r>
        <w:rPr>
          <w:b/>
        </w:rPr>
        <w:t>Mid-term (6-18 months)</w:t>
      </w:r>
      <w:r>
        <w:t>: Launch incubation and acceleration programs, establish the Climate Innovation Council, and initiate marketing and outreach efforts.</w:t>
        <w:br/>
        <w:t xml:space="preserve">3. </w:t>
      </w:r>
      <w:r>
        <w:rPr>
          <w:b/>
        </w:rPr>
        <w:t>Long-term (1-3 years)</w:t>
      </w:r>
      <w:r>
        <w:t>: Continuously evaluate and refine the model, expand the platform's reach, and foster strategic partnerships with key stakeholders.</w:t>
        <w:br/>
        <w:br/>
      </w:r>
      <w:r>
        <w:rPr>
          <w:b/>
        </w:rPr>
        <w:t>Benefits:</w:t>
      </w:r>
      <w:r>
        <w:br/>
        <w:br/>
        <w:t xml:space="preserve">1. </w:t>
      </w:r>
      <w:r>
        <w:rPr>
          <w:b/>
        </w:rPr>
        <w:t>Accelerated Climate Innovation</w:t>
      </w:r>
      <w:r>
        <w:t>: By leveraging the power of crowdfunding and shared IP, we can rapidly develop and deploy climate-friendly solutions.</w:t>
        <w:br/>
        <w:t xml:space="preserve">2. </w:t>
      </w:r>
      <w:r>
        <w:rPr>
          <w:b/>
        </w:rPr>
        <w:t>Increased Transparency and Collaboration</w:t>
      </w:r>
      <w:r>
        <w:t>: The open-source licensing and shared IP repository will foster a culture of cooperation, reducing duplication of efforts and promoting knowledge sharing.</w:t>
        <w:br/>
        <w:t xml:space="preserve">3. </w:t>
      </w:r>
      <w:r>
        <w:rPr>
          <w:b/>
        </w:rPr>
        <w:t>Enhanced Party Engagement</w:t>
      </w:r>
      <w:r>
        <w:t>: This initiative will provide a unique opportunity for party members to contribute to climate action, fostering a sense of ownership and community involvement.</w:t>
        <w:br/>
        <w:br/>
      </w:r>
      <w:r>
        <w:rPr>
          <w:b/>
        </w:rPr>
        <w:t>Conclusion:</w:t>
      </w:r>
      <w:r>
        <w:br/>
        <w:br/>
        <w:t>In conclusion, the Hybrid Crowdfunding and Shared Intellectual Property Model for Climate Innovation offers a groundbreaking approach to addressing the climate crisis. By integrating this model into our party's constitution, we can unlock the collective potential of our members, drive climate innovation, and make a meaningful impact on the environment. I urge you to join me in embracing this vision and working together to create a sustainable future for all.</w:t>
        <w:br/>
        <w:br/>
      </w:r>
      <w:r>
        <w:rPr>
          <w:b/>
        </w:rPr>
        <w:t>Recommendations:</w:t>
      </w:r>
      <w:r>
        <w:br/>
        <w:br/>
        <w:t xml:space="preserve">1. </w:t>
      </w:r>
      <w:r>
        <w:rPr>
          <w:b/>
        </w:rPr>
        <w:t>Integrate the Hybrid Crowdfunding and Shared Intellectual Property Model</w:t>
      </w:r>
      <w:r>
        <w:t xml:space="preserve"> into the party's constitution.</w:t>
        <w:br/>
        <w:t xml:space="preserve">2. </w:t>
      </w:r>
      <w:r>
        <w:rPr>
          <w:b/>
        </w:rPr>
        <w:t>Establish a Climate Innovation Council</w:t>
      </w:r>
      <w:r>
        <w:t xml:space="preserve"> to oversee the implementation and governance of the model.</w:t>
        <w:br/>
        <w:t xml:space="preserve">3. </w:t>
      </w:r>
      <w:r>
        <w:rPr>
          <w:b/>
        </w:rPr>
        <w:t xml:space="preserve"> Allocate resources</w:t>
      </w:r>
      <w:r>
        <w:t xml:space="preserve"> to support the development and launch of the Hybrid Crowdfunding Platform, Shared IP Repository, and incubation/acceleration programs.</w:t>
        <w:br/>
        <w:br/>
        <w:t>Thank you for your attention, and I look forward to your feedback and support.</w:t>
      </w:r>
    </w:p>
    <w:p>
      <w:pPr>
        <w:pStyle w:val="Subtitle"/>
      </w:pPr>
      <w:r>
        <w:t>P-1. Write a sensational press release for this</w:t>
      </w:r>
    </w:p>
    <w:p>
      <w:pPr/>
      <w:r/>
      <w:r>
        <w:rPr>
          <w:b/>
        </w:rPr>
        <w:t>FOR IMMEDIATE RELEASE</w:t>
      </w:r>
      <w:r>
        <w:br/>
        <w:br/>
      </w:r>
      <w:r>
        <w:rPr>
          <w:b/>
        </w:rPr>
        <w:t>Revolutionary Climate Innovation Model Unveiled: Harnessing Hybrid Crowdfunding and Shared Intellectual Property for a Sustainable Future</w:t>
      </w:r>
      <w:r>
        <w:br/>
        <w:br/>
        <w:t>[City, Date] – In a groundbreaking move to combat the pressing issue of climate change, our political party is proud to introduce a pioneering hybrid crowdfunding and shared intellectual property model designed to accelerate climate innovation. This daring initiative integrates decentralized governance, open-source principles, and a unique blockchain-based funding mechanism, poised to transform waste into valuable resources and foster global collaboration and ethical knowledge transfer.</w:t>
        <w:br/>
        <w:br/>
        <w:t>As part of our party's commitment to addressing the climate crisis, this project stands as a beacon of innovation, promising to not only reduce waste but to convert it into a valuable asset. By leveraging the power of hybrid crowdfunding, we open doors for diverse stakeholders, from individual contributors to large corporations, to invest in climate solutions. This inclusive approach ensures that everyone has a role to play in shaping our sustainable future.</w:t>
        <w:br/>
        <w:br/>
        <w:t>"Our goal with this model is not just to innovate but to create a movement," stated [Name], Leader of the [Political Party]. "By sharing intellectual property and utilizing blockchain technology, we are democratizing access to climate solutions, making them accessible to communities worldwide. This isn't just a project; it's a call to action for global unity in the face of climate change."</w:t>
        <w:br/>
        <w:br/>
      </w:r>
      <w:r>
        <w:rPr>
          <w:b/>
        </w:rPr>
        <w:t>Key Features of the Hybrid Crowdfunding and Shared Intellectual Property Model:</w:t>
      </w:r>
      <w:r>
        <w:br/>
        <w:br/>
        <w:t xml:space="preserve">1. </w:t>
      </w:r>
      <w:r>
        <w:rPr>
          <w:b/>
        </w:rPr>
        <w:t>Decentralized Governance:</w:t>
      </w:r>
      <w:r>
        <w:t xml:space="preserve"> Ensuring decision-making processes are transparent, inclusive, and community-driven.</w:t>
        <w:br/>
        <w:t xml:space="preserve">2. </w:t>
      </w:r>
      <w:r>
        <w:rPr>
          <w:b/>
        </w:rPr>
        <w:t>Open-Source Principles:</w:t>
      </w:r>
      <w:r>
        <w:t xml:space="preserve"> Encouraging collaboration and the free exchange of ideas to accelerate innovation.</w:t>
        <w:br/>
        <w:t xml:space="preserve">3. </w:t>
      </w:r>
      <w:r>
        <w:rPr>
          <w:b/>
        </w:rPr>
        <w:t>Blockchain-Based Funding Mechanism:</w:t>
      </w:r>
      <w:r>
        <w:t xml:space="preserve"> Providing a secure, transparent, and traceable method for funding projects, reducing fraud, and increasing trust among participants.</w:t>
        <w:br/>
        <w:t xml:space="preserve">4. </w:t>
      </w:r>
      <w:r>
        <w:rPr>
          <w:b/>
        </w:rPr>
        <w:t>Global Collaboration:</w:t>
      </w:r>
      <w:r>
        <w:t xml:space="preserve"> Bridging geographical gaps by connecting innovators, investors, and communities to work together towards climate resilience.</w:t>
        <w:br/>
        <w:t xml:space="preserve">5. </w:t>
      </w:r>
      <w:r>
        <w:rPr>
          <w:b/>
        </w:rPr>
        <w:t>Ethical Knowledge Transfer:</w:t>
      </w:r>
      <w:r>
        <w:t xml:space="preserve"> Safeguarding intellectual property while promoting its shared use for the greater good, under agreed-upon terms that respect contributors and the environment.</w:t>
        <w:br/>
        <w:br/>
      </w:r>
      <w:r>
        <w:rPr>
          <w:b/>
        </w:rPr>
        <w:t>Implementation and Impact:</w:t>
      </w:r>
      <w:r>
        <w:br/>
        <w:br/>
        <w:t>This project will be rolled out in phases, starting with the establishment of a global platform for innovators to share their climate-centric projects. A detailed roadmap, including timelines and milestones, will be made available to the public, ensuring transparency and accountability.</w:t>
        <w:br/>
        <w:br/>
        <w:t>The potential impact of this initiative is vast, from creating a new economy around waste transformation to providing sustainable livelihoods and reducing greenhouse gas emissions. By empowering communities and fostering a culture of innovation, we aim to inspire a global movement towards a climate-neutral future.</w:t>
        <w:br/>
        <w:br/>
      </w:r>
      <w:r>
        <w:rPr>
          <w:b/>
        </w:rPr>
        <w:t>Call to Action:</w:t>
      </w:r>
      <w:r>
        <w:br/>
        <w:br/>
        <w:t>We invite individuals, businesses, governments, and organizations to join us in this revolutionary journey. Together, we can make a significant difference, turning the tide against climate change and building a world where innovation and sustainability go hand in hand.</w:t>
        <w:br/>
        <w:br/>
        <w:t>For more information on how to participate, contribute, or simply to learn more about our hybrid crowdfunding and shared intellectual property model, please visit [Website URL].</w:t>
        <w:br/>
        <w:br/>
      </w:r>
      <w:r>
        <w:rPr>
          <w:b/>
        </w:rPr>
        <w:t>Join the movement. Invest in the future. Together, for a climate-resilient world.</w:t>
      </w:r>
      <w:r>
        <w:br/>
        <w:br/>
        <w:t>Contact:</w:t>
        <w:br/>
        <w:t>[Name]</w:t>
        <w:br/>
        <w:t>[Position]</w:t>
        <w:br/>
        <w:t>[Email]</w:t>
        <w:br/>
        <w:t>[Phone]</w:t>
        <w:br/>
        <w:br/>
        <w:t xml:space="preserve">### </w:t>
        <w:br/>
        <w:br/>
        <w:t>Note to Editor:</w:t>
        <w:br/>
        <w:br/>
        <w:t>- For interview requests or further information, please do not hesitate to contact us.</w:t>
        <w:br/>
        <w:t>- High-resolution images and detailed project documents are available upon request.</w:t>
        <w:br/>
        <w:t>- Follow our social media channels for the latest updates on this groundbreaking initiative.</w:t>
      </w:r>
    </w:p>
    <w:p>
      <w:pPr>
        <w:pStyle w:val="Subtitle"/>
      </w:pPr>
      <w:r>
        <w:t>P-2. Make this more persuasive</w:t>
      </w:r>
    </w:p>
    <w:p>
      <w:pPr/>
      <w:r/>
      <w:r>
        <w:rPr>
          <w:b/>
        </w:rPr>
        <w:t>Radio Script: "Revolutionizing Climate Innovation with Hybrid Crowdfunding and Shared Intellectual Property"</w:t>
      </w:r>
      <w:r>
        <w:br/>
        <w:br/>
        <w:t>[INTRO MUSIC FADES OUT]</w:t>
        <w:br/>
        <w:br/>
        <w:t>Announcer: "Welcome to 'Sustainable Future', the show where we explore innovative solutions to the world's most pressing environmental challenges. Today, we're discussing a groundbreaking project that's poised to transform the landscape of climate innovation. Our guest will introduce a hybrid crowdfunding and shared intellectual property model that's set to accelerate the development of sustainable technologies. Let's dive in!"</w:t>
        <w:br/>
        <w:br/>
        <w:t>[SHORT MUSICAL TRANSITION]</w:t>
        <w:br/>
        <w:br/>
        <w:t>Announcer: "The project, titled 'EcoCycle', is built on a pioneering concept that combines decentralized governance, open-source principles, and a unique blockchain-based funding mechanism. By doing so, it creates a platform where individuals, organizations, and governments can collaborate to turn waste into valuable resources, promoting a circular economy and reducing environmental degradation."</w:t>
        <w:br/>
        <w:br/>
        <w:t>[INTERVIEW SEGMENT]</w:t>
        <w:br/>
        <w:br/>
        <w:t>Interviewer: "Joining me now is the project lead, who will share the vision and mechanics behind EcoCycle. Welcome to the show! Can you start by explaining the hybrid crowdfunding model and how it will work?"</w:t>
        <w:br/>
        <w:br/>
        <w:t>Project Lead: "Thank you for having me. EcoCycle's hybrid crowdfunding model allows individuals to contribute funds to climate innovation projects while also sharing in the intellectual property rights. This means that contributors not only support the development of sustainable technologies but also become co-owners of the resulting innovations. This approach ensures that knowledge and resources are shared equitably, fostering a collaborative and inclusive environment."</w:t>
        <w:br/>
        <w:br/>
        <w:t>Interviewer: "That sounds like a game-changer. How does the blockchain-based funding mechanism come into play?"</w:t>
        <w:br/>
        <w:br/>
        <w:t>Project Lead: "Our blockchain platform provides a secure, transparent, and tamper-proof way to track transactions, ensuring that funds are allocated efficiently and effectively. It also enables the creation of a decentralized governance system, where stakeholders can participate in decision-making processes, ensuring that the project remains community-driven and focused on achieving its environmental objectives."</w:t>
        <w:br/>
        <w:br/>
        <w:t>Interviewer: "Open-source principles are also a crucial component of EcoCycle. Can you elaborate on how these principles will be applied?"</w:t>
        <w:br/>
        <w:br/>
        <w:t>Project Lead: "By embracing open-source principles, we're creating an ecosystem where innovators can access, modify, and share knowledge freely. This accelerates the development of climate solutions, promotes transparency, and reduces duplication of efforts. Our platform will provide a repository of open-source technologies, allowing users to build upon existing innovations and create new ones, ultimately driving progress toward a more sustainable future."</w:t>
        <w:br/>
        <w:br/>
        <w:t>[SHORT MUSICAL TRANSITION]</w:t>
        <w:br/>
        <w:br/>
        <w:t>Announcer: "As we continue to explore the potential of EcoCycle, it's clear that this project has the potential to revolutionize the way we approach climate innovation. By merging hybrid crowdfunding, shared intellectual property, and decentralized governance, we can unlock new opportunities for collaboration, knowledge transfer, and environmental stewardship."</w:t>
        <w:br/>
        <w:br/>
        <w:t>[CLOSE-UP INTERVIEW]</w:t>
        <w:br/>
        <w:br/>
        <w:t>Interviewer: "What kind of impact do you envision EcoCycle having on a global scale, and how can our listeners get involved?"</w:t>
        <w:br/>
        <w:br/>
        <w:t>Project Lead: "We believe that EcoCycle can become a catalyst for transformation, empowering communities to take action against climate change. By participating in our crowdfunding campaigns, contributing to our open-source repository, or simply spreading the word about our mission, individuals can become part of a global movement that's working toward a more sustainable and equitable future. Together, we can create a ripple effect that inspires systemic change and paves the way for a brighter tomorrow."</w:t>
        <w:br/>
        <w:br/>
        <w:t>[OUTRO MUSIC FADES IN]</w:t>
        <w:br/>
        <w:br/>
        <w:t>Announcer: "Thank you for tuning in to this episode of 'Sustainable Future'. EcoCycle is an extraordinary example of how innovation and collaboration can come together to tackle the climate crisis. To learn more about the project and get involved, visit their website or social media channels. Join the conversation and be part of the revolution that's transforming the future of climate innovation."</w:t>
        <w:br/>
        <w:br/>
        <w:t>[OUTRO MUSIC CONTINUES TO PLAY AS THE SHOW ENDS]</w:t>
      </w:r>
    </w:p>
    <w:p>
      <w:pPr>
        <w:pStyle w:val="Subtitle"/>
      </w:pPr>
      <w:r>
        <w:t>P-3. 3 tweets about this Report:</w:t>
      </w:r>
    </w:p>
    <w:p>
      <w:pPr/>
      <w:r>
        <w:t>Here are 3 Twitter post ideas as a radio scriptwriter for the advertisement field, related to the topic of "Hybrid Crowdfunding and Shared Intellectual Property Model for Climate Innovation" and the category of "Political Party Constitution":</w:t>
        <w:br/>
        <w:br/>
      </w:r>
      <w:r>
        <w:rPr>
          <w:b/>
        </w:rPr>
        <w:t>Tweet 1</w:t>
      </w:r>
      <w:r>
        <w:br/>
        <w:t>Introducing a revolutionary approach to climate innovation! Our hybrid crowdfunding &amp; shared IP model uses blockchain to transform waste into valuable resources. Join the movement &amp; learn how decentralized governance can drive global collaboration #ClimateInnovation #Sustainability</w:t>
        <w:br/>
        <w:br/>
      </w:r>
      <w:r>
        <w:rPr>
          <w:b/>
        </w:rPr>
        <w:t>Tweet 2</w:t>
      </w:r>
      <w:r>
        <w:br/>
        <w:t>Did you know? Our pioneering model combines open-source principles with blockchain-based funding to accelerate climate solutions. Discover how this game-changing approach can be integrated into your party's constitution to drive meaningful change #PoliticalPartyConstitution #ClimateAction</w:t>
        <w:br/>
        <w:br/>
      </w:r>
      <w:r>
        <w:rPr>
          <w:b/>
        </w:rPr>
        <w:t>Tweet 3</w:t>
      </w:r>
      <w:r>
        <w:br/>
        <w:t>Imagine a world where waste is a valuable resource! Our hybrid crowdfunding &amp; shared IP model makes this a reality. By integrating decentralized governance &amp; blockchain technology, we can unlock global collaboration &amp; ethical knowledge transfer. Let's make it happen! #ClimateInnovation #SharedIP</w:t>
        <w:br/>
        <w:br/>
        <w:t>These tweets aim to spark interest and conversation around the topic, highlighting the innovative approach and its potential to drive climate innovation and global collaboration. As a radio scriptwriter, I would use these tweets as a starting point to develop engaging audio content that explores the topic in more depth and encourages listeners to learn more about the project.</w:t>
      </w:r>
    </w:p>
    <w:p>
      <w:pPr>
        <w:pStyle w:val="Subtitle"/>
      </w:pPr>
      <w:r>
        <w:t>P-4. 3 Instagram Post about this Report:</w:t>
      </w:r>
    </w:p>
    <w:p>
      <w:pPr/>
      <w:r>
        <w:t>Here are three Instagram post ideas as a radio scriptwriter for the advertisement field, based on the topic "Hybrid Crowdfunding and Shared Intellectual Property Model for Climate Innovation" and related to the Political Party Constitution report:</w:t>
        <w:br/>
        <w:br/>
      </w:r>
      <w:r>
        <w:rPr>
          <w:b/>
        </w:rPr>
        <w:t>Post 1: Introduction to Climate Innovation</w:t>
      </w:r>
      <w:r>
        <w:br/>
        <w:t>Imagine a world where technology and nature coexist in harmony! Our Political Party is committed to driving climate innovation through a groundbreaking hybrid crowdfunding and shared intellectual property model. This pioneering approach combines decentralized governance, open-source principles, and blockchain-based funding to transform waste into valuable resources. Join us in shaping a sustainable future! #ClimateInnovation #Sustainability #HybridCrowdfunding</w:t>
        <w:br/>
        <w:br/>
      </w:r>
      <w:r>
        <w:rPr>
          <w:b/>
        </w:rPr>
        <w:t>Post 2: The Power of Collaboration</w:t>
      </w:r>
      <w:r>
        <w:br/>
        <w:t>Did you know that our hybrid crowdfunding model is designed to foster global collaboration and ethical knowledge transfer? By sharing intellectual property and resources, we can accelerate climate innovation and create a better world for all. Our Political Party believes in the power of collective action and invites you to be part of this revolutionary movement. Let's work together to protect our planet! #ClimateAction #Collaboration #SharedIntellectualProperty</w:t>
        <w:br/>
        <w:br/>
      </w:r>
      <w:r>
        <w:rPr>
          <w:b/>
        </w:rPr>
        <w:t>Post 3: Turning Waste into Wealth</w:t>
      </w:r>
      <w:r>
        <w:br/>
        <w:t>What if we told you that waste can be turned into valuable resources? Our blockchain-based funding mechanism makes it possible! By supporting climate innovation through our hybrid crowdfunding model, you'll be contributing to a sustainable future where waste is a thing of the past. Join our Political Party in shaping a world where technology and nature thrive together. Invest in a better tomorrow, today! #Sustainability #ClimateInnovation #WasteToWealth</w:t>
        <w:br/>
        <w:br/>
        <w:t>Each post includes a brief description of the project, highlighting its key features and benefits, and invites followers to join the movement or learn more about the Political Party's initiatives. Feel free to customize them to fit your specific needs and style!</w:t>
      </w:r>
    </w:p>
    <w:p>
      <w:pPr>
        <w:pStyle w:val="Subtitle"/>
      </w:pPr>
      <w:r>
        <w:t>P-5. Medium Post about this Report:</w:t>
      </w:r>
    </w:p>
    <w:p>
      <w:pPr/>
      <w:r/>
      <w:r>
        <w:rPr>
          <w:b/>
        </w:rPr>
        <w:t>Medium Post: Revolutionizing Climate Innovation through Hybrid Crowdfunding and Shared Intellectual Property</w:t>
      </w:r>
      <w:r>
        <w:br/>
        <w:br/>
        <w:t>As the world grapples with the challenges of climate change, it's becoming increasingly clear that traditional approaches to innovation and funding are no longer sufficient. That's why we're excited to introduce a groundbreaking new model that combines hybrid crowdfunding and shared intellectual property to accelerate climate innovation. In this post, we'll delve into the details of this pioneering approach and explore how it can transform the way we tackle environmental challenges.</w:t>
        <w:br/>
        <w:br/>
      </w:r>
      <w:r>
        <w:rPr>
          <w:b/>
        </w:rPr>
        <w:t>The Problem: Climate Innovation Needs a Boost</w:t>
      </w:r>
      <w:r>
        <w:br/>
        <w:br/>
        <w:t>Climate change is one of the most pressing issues of our time, requiring a concerted effort from governments, corporations, and individuals to develop and implement sustainable solutions. However, the current funding landscape for climate innovation is often fragmented, with many promising projects struggling to secure the resources they need to scale. Moreover, the traditional intellectual property regime can stifle collaboration and limit the dissemination of knowledge, hindering the rapid progress we need to address the climate crisis.</w:t>
        <w:br/>
        <w:br/>
      </w:r>
      <w:r>
        <w:rPr>
          <w:b/>
        </w:rPr>
        <w:t>The Solution: Hybrid Crowdfunding and Shared Intellectual Property</w:t>
      </w:r>
      <w:r>
        <w:br/>
        <w:br/>
        <w:t>Our model addresses these challenges by integrating three key components:</w:t>
        <w:br/>
        <w:br/>
        <w:t xml:space="preserve">1. </w:t>
      </w:r>
      <w:r>
        <w:rPr>
          <w:b/>
        </w:rPr>
        <w:t>Decentralized Governance</w:t>
      </w:r>
      <w:r>
        <w:t>: A blockchain-based platform that enables transparent, community-driven decision-making, ensuring that funding decisions are made in a democratic and accountable manner.</w:t>
        <w:br/>
        <w:t xml:space="preserve">2. </w:t>
      </w:r>
      <w:r>
        <w:rPr>
          <w:b/>
        </w:rPr>
        <w:t>Open-Source Principles</w:t>
      </w:r>
      <w:r>
        <w:t>: By making climate innovation projects open-source, we can facilitate global collaboration, accelerate knowledge transfer, and reduce duplication of effort.</w:t>
        <w:br/>
        <w:t xml:space="preserve">3. </w:t>
      </w:r>
      <w:r>
        <w:rPr>
          <w:b/>
        </w:rPr>
        <w:t>Hybrid Crowdfunding</w:t>
      </w:r>
      <w:r>
        <w:t>: A unique funding mechanism that combines elements of traditional crowdfunding with a token-based system, allowing contributors to support projects while also benefiting from potential returns on investment.</w:t>
        <w:br/>
        <w:br/>
      </w:r>
      <w:r>
        <w:rPr>
          <w:b/>
        </w:rPr>
        <w:t>How it Works</w:t>
      </w:r>
      <w:r>
        <w:br/>
        <w:br/>
        <w:t>Here's an overview of the process:</w:t>
        <w:br/>
        <w:br/>
        <w:t xml:space="preserve">1. </w:t>
      </w:r>
      <w:r>
        <w:rPr>
          <w:b/>
        </w:rPr>
        <w:t>Project Submission</w:t>
      </w:r>
      <w:r>
        <w:t>: Climate innovation projects are submitted to the platform, where they undergo a rigorous review process to ensure they meet the required standards.</w:t>
        <w:br/>
        <w:t xml:space="preserve">2. </w:t>
      </w:r>
      <w:r>
        <w:rPr>
          <w:b/>
        </w:rPr>
        <w:t>Funding</w:t>
      </w:r>
      <w:r>
        <w:t>: Projects are funded through a combination of traditional crowdfunding and token sales, with contributors able to support projects that align with their values and investment goals.</w:t>
        <w:br/>
        <w:t xml:space="preserve">3. </w:t>
      </w:r>
      <w:r>
        <w:rPr>
          <w:b/>
        </w:rPr>
        <w:t>Knowledge Sharing</w:t>
      </w:r>
      <w:r>
        <w:t>: Project owners agree to share their intellectual property and knowledge with the community, facilitating collaboration and accelerating innovation.</w:t>
        <w:br/>
        <w:t xml:space="preserve">4. </w:t>
      </w:r>
      <w:r>
        <w:rPr>
          <w:b/>
        </w:rPr>
        <w:t>Governance</w:t>
      </w:r>
      <w:r>
        <w:t>: The community participates in decision-making processes, ensuring that funding decisions are made in a transparent and accountable manner.</w:t>
        <w:br/>
        <w:br/>
      </w:r>
      <w:r>
        <w:rPr>
          <w:b/>
        </w:rPr>
        <w:t>Transforming Waste into Value</w:t>
      </w:r>
      <w:r>
        <w:br/>
        <w:br/>
        <w:t>One of the most exciting aspects of this model is its potential to transform waste into valuable resources. By leveraging blockchain technology and open-source principles, we can create a platform that enables the efficient conversion of waste into energy, materials, or other valuable commodities. This not only helps to reduce waste but also generates new revenue streams and creates jobs.</w:t>
        <w:br/>
        <w:br/>
      </w:r>
      <w:r>
        <w:rPr>
          <w:b/>
        </w:rPr>
        <w:t>Conclusion</w:t>
      </w:r>
      <w:r>
        <w:br/>
        <w:br/>
        <w:t>The hybrid crowdfunding and shared intellectual property model offers a powerful new approach to climate innovation, one that has the potential to accelerate progress and drive meaningful impact. By harnessing the power of community-driven funding, open-source collaboration, and blockchain technology, we can unlock a new era of sustainable innovation and create a better future for all. Join us in revolutionizing the way we tackle climate change and transforming the world for the better.</w:t>
        <w:br/>
        <w:br/>
      </w:r>
      <w:r>
        <w:rPr>
          <w:b/>
        </w:rPr>
        <w:t>Related Previous Chats</w:t>
      </w:r>
      <w:r>
        <w:br/>
        <w:br/>
        <w:t xml:space="preserve">* </w:t>
      </w:r>
      <w:r>
        <w:rPr>
          <w:b/>
        </w:rPr>
        <w:t>Climate Innovation and the Role of Blockchain</w:t>
      </w:r>
      <w:r>
        <w:t>: We explored the potential of blockchain technology to drive climate innovation and accelerate the transition to a low-carbon economy.</w:t>
        <w:br/>
        <w:t xml:space="preserve">* </w:t>
      </w:r>
      <w:r>
        <w:rPr>
          <w:b/>
        </w:rPr>
        <w:t>The Future of Crowdfunding</w:t>
      </w:r>
      <w:r>
        <w:t>: We discussed the evolution of crowdfunding and its potential to disrupt traditional funding models, with a focus on climate innovation and sustainability.</w:t>
        <w:br/>
        <w:br/>
      </w:r>
      <w:r>
        <w:rPr>
          <w:b/>
        </w:rPr>
        <w:t>Get Involved</w:t>
      </w:r>
      <w:r>
        <w:br/>
        <w:br/>
        <w:t>If you're interested in learning more about this project or getting involved, please don't hesitate to reach out. We're always looking for passionate individuals and organizations to join our community and help drive climate innovation forward. Together, we can create a better future for all.</w:t>
      </w:r>
    </w:p>
    <w:p>
      <w:pPr>
        <w:pStyle w:val="Subtitle"/>
      </w:pPr>
      <w:r>
        <w:t>P-6. LinkedIn Post about this Report:</w:t>
      </w:r>
    </w:p>
    <w:p>
      <w:pPr/>
      <w:r>
        <w:t>Here's a potential LinkedIn post:</w:t>
        <w:br/>
        <w:br/>
      </w:r>
      <w:r>
        <w:rPr>
          <w:b/>
        </w:rPr>
        <w:t>"Revolutionizing Climate Innovation through Hybrid Crowdfunding and Shared Intellectual Property"</w:t>
      </w:r>
      <w:r>
        <w:br/>
        <w:br/>
        <w:t>As we navigate the complexities of addressing climate change, it's becoming increasingly clear that traditional approaches to innovation and funding are no longer sufficient. That's why I'm excited to share with you a groundbreaking project that has the potential to transform the way we approach climate innovation: a hybrid crowdfunding and shared intellectual property model.</w:t>
        <w:br/>
        <w:br/>
      </w:r>
      <w:r>
        <w:rPr>
          <w:b/>
        </w:rPr>
        <w:t>The Vision:</w:t>
      </w:r>
      <w:r>
        <w:br/>
        <w:t>Imagine a world where decentralized governance, open-source principles, and blockchain-based funding come together to unlock new possibilities for climate innovation. A world where waste is transformed into valuable resources, and global collaboration and ethical knowledge transfer become the norm.</w:t>
        <w:br/>
        <w:br/>
      </w:r>
      <w:r>
        <w:rPr>
          <w:b/>
        </w:rPr>
        <w:t>The Model:</w:t>
      </w:r>
      <w:r>
        <w:br/>
        <w:t>Our hybrid crowdfunding and shared intellectual property model is designed to accelerate climate innovation by:</w:t>
        <w:br/>
        <w:br/>
        <w:t xml:space="preserve">1. </w:t>
      </w:r>
      <w:r>
        <w:rPr>
          <w:b/>
        </w:rPr>
        <w:t>Decentralizing Governance</w:t>
      </w:r>
      <w:r>
        <w:t>: Empowering a global community of stakeholders to contribute to decision-making and drive innovation forward.</w:t>
        <w:br/>
        <w:t xml:space="preserve">2. </w:t>
      </w:r>
      <w:r>
        <w:rPr>
          <w:b/>
        </w:rPr>
        <w:t>Open-Source Principles</w:t>
      </w:r>
      <w:r>
        <w:t>: Encouraging collaboration, transparency, and knowledge sharing to foster a culture of cooperation and mutual support.</w:t>
        <w:br/>
        <w:t xml:space="preserve">3. </w:t>
      </w:r>
      <w:r>
        <w:rPr>
          <w:b/>
        </w:rPr>
        <w:t>Blockchain-Based Funding</w:t>
      </w:r>
      <w:r>
        <w:t>: Utilizing a secure, transparent, and efficient funding mechanism to support climate innovation projects.</w:t>
        <w:br/>
        <w:br/>
      </w:r>
      <w:r>
        <w:rPr>
          <w:b/>
        </w:rPr>
        <w:t>The Impact:</w:t>
      </w:r>
      <w:r>
        <w:br/>
        <w:t>By integrating these cutting-edge technologies and principles, we can:</w:t>
        <w:br/>
        <w:br/>
        <w:t xml:space="preserve">1. </w:t>
      </w:r>
      <w:r>
        <w:rPr>
          <w:b/>
        </w:rPr>
        <w:t>Transform Waste into Resources</w:t>
      </w:r>
      <w:r>
        <w:t>: Unlock new revenue streams and create value from waste materials.</w:t>
        <w:br/>
        <w:t xml:space="preserve">2. </w:t>
      </w:r>
      <w:r>
        <w:rPr>
          <w:b/>
        </w:rPr>
        <w:t>Foster Global Collaboration</w:t>
      </w:r>
      <w:r>
        <w:t>: Bring together diverse stakeholders to co-create and drive climate innovation forward.</w:t>
        <w:br/>
        <w:t xml:space="preserve">3. </w:t>
      </w:r>
      <w:r>
        <w:rPr>
          <w:b/>
        </w:rPr>
        <w:t>Promote Ethical Knowledge Transfer</w:t>
      </w:r>
      <w:r>
        <w:t>: Ensure that climate innovation is developed and shared in a responsible and equitable manner.</w:t>
        <w:br/>
        <w:br/>
      </w:r>
      <w:r>
        <w:rPr>
          <w:b/>
        </w:rPr>
        <w:t>Join the Movement:</w:t>
      </w:r>
      <w:r>
        <w:br/>
        <w:t>If you're as passionate as I am about revolutionizing climate innovation, let's connect and explore how we can work together to bring this vision to life. Share your thoughts, ideas, and experiences in the comments below, and let's start a conversation that can help shape the future of climate innovation.</w:t>
        <w:br/>
        <w:br/>
      </w:r>
      <w:r>
        <w:rPr>
          <w:b/>
        </w:rPr>
        <w:t>Previous Chats:</w:t>
      </w:r>
      <w:r>
        <w:br/>
        <w:t>This project builds on previous discussions around the importance of decentralized governance, open-source principles, and blockchain-based funding in driving climate innovation. If you're interested in learning more, I recommend checking out our previous chats on:</w:t>
        <w:br/>
        <w:br/>
        <w:t>* "The Role of Decentralized Governance in Climate Innovation"</w:t>
        <w:br/>
        <w:t>* "Open-Source Principles for Climate Action"</w:t>
        <w:br/>
        <w:t>* "Blockchain-Based Funding for Climate Projects"</w:t>
        <w:br/>
        <w:br/>
      </w:r>
      <w:r>
        <w:rPr>
          <w:b/>
        </w:rPr>
        <w:t>Stay Tuned:</w:t>
      </w:r>
      <w:r>
        <w:br/>
        <w:t>In the coming weeks, I'll be sharing more updates on this project, including insights from industry experts, case studies, and opportunities for collaboration. Stay tuned and let's work together to create a more sustainable and equitable future for all!</w:t>
        <w:br/>
        <w:br/>
        <w:t>#ClimateInnovation #HybridCrowdfunding #SharedIntellectualProperty #DecentralizedGovernance #OpenSource #Blockchain #Sustainability #RenewableEnergy #ClimateAction #GlobalCollaboration #EthicalKnowledgeTransfer #WasteTransformation #CircularEconomy #FutureOfWork #SustainableDevelopment #UNSDGs #GreenFinance #ImpactInvesting</w:t>
      </w:r>
    </w:p>
    <w:p>
      <w:pPr>
        <w:pStyle w:val="Subtitle"/>
      </w:pPr>
      <w:r>
        <w:t>P-7. Organization email for request to do coaporation:</w:t>
      </w:r>
    </w:p>
    <w:p>
      <w:pPr/>
      <w:r>
        <w:t>Here's a radio script for introducing the opportunity of cooperation in the field of Hybrid Crowdfunding and Shared Intellectual Property Model for Climate Innovation:</w:t>
        <w:br/>
        <w:br/>
      </w:r>
      <w:r>
        <w:rPr>
          <w:b/>
        </w:rPr>
        <w:t>Intro Music</w:t>
      </w:r>
      <w:r>
        <w:br/>
        <w:br/>
        <w:t>Host: "Welcome to 'Innovate for a Greener Tomorrow', a radio show where we explore cutting-edge solutions for a sustainable future. Today, we're excited to introduce an innovative approach to climate innovation, combining hybrid crowdfunding and shared intellectual property. Joining me is [Your Name], a representative from [Your Organization]. Welcome to the show!"</w:t>
        <w:br/>
        <w:br/>
      </w:r>
      <w:r>
        <w:rPr>
          <w:b/>
        </w:rPr>
        <w:t>Segment 1: Introduction</w:t>
      </w:r>
      <w:r>
        <w:br/>
        <w:br/>
        <w:t>Host: "Can you tell us about your organization and the work you do in the field of climate innovation?"</w:t>
        <w:br/>
        <w:br/>
        <w:t>[Your Name]: "Thank you for having me. Our organization focuses on developing and implementing innovative solutions to address the pressing issue of climate change. We believe that by working together, we can create a more sustainable future for all. Recently, we've been exploring the potential of hybrid crowdfunding and shared intellectual property to accelerate climate innovation."</w:t>
        <w:br/>
        <w:br/>
      </w:r>
      <w:r>
        <w:rPr>
          <w:b/>
        </w:rPr>
        <w:t>Segment 2: Hybrid Crowdfunding and Shared Intellectual Property</w:t>
      </w:r>
      <w:r>
        <w:br/>
        <w:br/>
        <w:t>Host: "That sounds fascinating. Can you explain how hybrid crowdfunding and shared intellectual property work, and how they can be applied to climate innovation?"</w:t>
        <w:br/>
        <w:br/>
        <w:t>[Your Name]: "Certainly. Hybrid crowdfunding combines traditional crowdfunding with more institutional funding sources, providing a more stable and secure way to finance climate-related projects. Shared intellectual property, on the other hand, allows for the collective ownership and development of innovative ideas, reducing barriers to entry and fostering collaboration. By combining these two approaches, we can create a more inclusive and effective ecosystem for climate innovation."</w:t>
        <w:br/>
        <w:br/>
      </w:r>
      <w:r>
        <w:rPr>
          <w:b/>
        </w:rPr>
        <w:t>Segment 3: Opportunities for Cooperation</w:t>
      </w:r>
      <w:r>
        <w:br/>
        <w:br/>
        <w:t>Host: "That's really interesting. How can organizations like yours work together to leverage this model and drive climate innovation forward?"</w:t>
        <w:br/>
        <w:br/>
        <w:t>[Your Name]: "We believe that collaboration is key to addressing the climate crisis. By partnering with other organizations, we can pool our resources, expertise, and networks to support promising climate projects. We invite interested organizations to explore the opportunities for cooperation with us, as outlined in our recent report, available on our website and social media channels, including LinkedIn, Twitter, Instagram, and Medium. We've also made the full report available as a PDF file for easy access."</w:t>
        <w:br/>
        <w:br/>
      </w:r>
      <w:r>
        <w:rPr>
          <w:b/>
        </w:rPr>
        <w:t>Segment 4: Call to Action</w:t>
      </w:r>
      <w:r>
        <w:br/>
        <w:br/>
        <w:t>Host: "For our listeners who want to learn more about this innovative approach to climate innovation, where can they find more information?"</w:t>
        <w:br/>
        <w:br/>
        <w:t>[Your Name]: "They can visit our website, follow us on social media, or download the PDF file of our report. We're excited to start a conversation with like-minded organizations and explore the possibilities of cooperation. Together, we can create a more sustainable future for all."</w:t>
        <w:br/>
        <w:br/>
      </w:r>
      <w:r>
        <w:rPr>
          <w:b/>
        </w:rPr>
        <w:t>Outro Music</w:t>
      </w:r>
      <w:r>
        <w:br/>
        <w:br/>
        <w:t>Host: "Thank you, [Your Name], for sharing your insights and expertise with us today. It's been enlightening to learn about the potential of hybrid crowdfunding and shared intellectual property for climate innovation. We look forward to seeing the impact of this innovative approach in the years to come."</w:t>
        <w:br/>
        <w:br/>
      </w:r>
      <w:r>
        <w:rPr>
          <w:b/>
        </w:rPr>
        <w:t>Email to the Related Organization</w:t>
      </w:r>
      <w:r>
        <w:br/>
        <w:br/>
        <w:t>Subject: Exploring Opportunities for Cooperation in Hybrid Crowdfunding and Shared Intellectual Property for Climate Innovation</w:t>
        <w:br/>
        <w:br/>
        <w:t>Dear [Organization's Representative],</w:t>
        <w:br/>
        <w:br/>
        <w:t>I hope this email finds you well. As a representative from [Your Organization], I am excited to introduce an innovative approach to climate innovation that we believe has the potential to drive significant positive change. Our recent report, available on our website and social media channels, outlines the opportunities and benefits of combining hybrid crowdfunding and shared intellectual property to accelerate climate innovation.</w:t>
        <w:br/>
        <w:br/>
        <w:t>We are eager to collaborate with like-minded organizations, such as yours, to explore the possibilities of cooperation in this field. By working together, we can leverage our collective resources, expertise, and networks to support promising climate projects and create a more sustainable future for all.</w:t>
        <w:br/>
        <w:br/>
        <w:t>I would like to invite you to review our report, available as a PDF file, and join the conversation on our social media channels, including LinkedIn, Twitter, Instagram, and Medium. We believe that together, we can make a meaningful impact in the fight against climate change.</w:t>
        <w:br/>
        <w:br/>
        <w:t>Please do not hesitate to contact me if you have any questions or would like to discuss this opportunity further. I look forward to the possibility of working together to drive climate innovation forward.</w:t>
        <w:br/>
        <w:br/>
        <w:t>Best regards,</w:t>
        <w:br/>
        <w:br/>
        <w:t>[Your Name]</w:t>
        <w:br/>
        <w:t>[Your Organization]</w:t>
        <w:br/>
        <w:t>[Contact Information]</w:t>
        <w:br/>
        <w:br/>
      </w:r>
      <w:r>
        <w:rPr>
          <w:b/>
        </w:rPr>
        <w:t>Social Media Posts</w:t>
      </w:r>
      <w:r>
        <w:br/>
        <w:br/>
        <w:t>LinkedIn:</w:t>
        <w:br/>
        <w:t>"Explore the potential of hybrid crowdfunding and shared intellectual property for climate innovation! Our recent report outlines the benefits and opportunities of this innovative approach. Join the conversation and let's work together to create a more sustainable future. #climateinnovation #hybridcrowdfunding #sharedip"</w:t>
        <w:br/>
        <w:br/>
        <w:t>Twitter:</w:t>
        <w:br/>
        <w:t>"Discover how hybrid crowdfunding and shared intellectual property can accelerate climate innovation! Read our report and join the conversation. #climateaction #innovation #sustainability"</w:t>
        <w:br/>
        <w:br/>
        <w:t>Instagram:</w:t>
        <w:br/>
        <w:t>"Let's work together to create a more sustainable future! Our report explores the potential of hybrid crowdfunding and shared intellectual property for climate innovation. Join the conversation and let's drive positive change. #climateinnovation #sustainability"</w:t>
        <w:br/>
        <w:br/>
        <w:t>Medium:</w:t>
        <w:br/>
        <w:t>"Hybrid Crowdfunding and Shared Intellectual Property: A New Approach to Climate Innovation. Our recent report outlines the benefits and opportunities of this innovative approach. Read now and join the conversation."</w:t>
        <w:br/>
        <w:br/>
      </w:r>
      <w:r>
        <w:rPr>
          <w:b/>
        </w:rPr>
        <w:t>PDF File</w:t>
      </w:r>
      <w:r>
        <w:br/>
        <w:br/>
        <w:t>The full report is available as a PDF file on our website and social media channels. The report provides an in-depth exploration of the potential of hybrid crowdfunding and shared intellectual property for climate innovation, including case studies, examples, and recommendations for implementation.</w:t>
      </w:r>
    </w:p>
    <w:p>
      <w:pPr>
        <w:pStyle w:val="Subtitle"/>
      </w:pPr>
      <w:r>
        <w:t>Section_Candidate 1-1: Reports on various topics, Seeking Collaboration</w:t>
      </w:r>
    </w:p>
    <w:p>
      <w:pPr/>
      <w:r>
        <w:t>Based on your work on Hybrid Crowdfunding, Shared Intellectual Property Model for Climate Innovation, and your recent initiatives on anti-bullying and virtual courts, I've identified three potential organizations that align with your goals:</w:t>
        <w:br/>
        <w:br/>
        <w:t xml:space="preserve">1. </w:t>
      </w:r>
      <w:r>
        <w:rPr>
          <w:b/>
        </w:rPr>
        <w:t>ClimateWorks Foundation</w:t>
      </w:r>
      <w:r>
        <w:t>: As a global organization dedicated to climate change mitigation, ClimateWorks Foundation might be interested in your Hybrid Crowdfunding model for climate innovation. Their focus on supporting innovative climate solutions, particularly in the areas of clean energy, transportation, and industry, could complement your work on decentralized, open-source ecosystems for funding climate solutions.</w:t>
        <w:br/>
        <w:br/>
        <w:t xml:space="preserve">2. </w:t>
      </w:r>
      <w:r>
        <w:rPr>
          <w:b/>
        </w:rPr>
        <w:t>Open Source Initiative (OSI)</w:t>
      </w:r>
      <w:r>
        <w:t>: Given your emphasis on open-source software and decentralized finance (DeFi), the Open Source Initiative could be a natural fit for collaboration. OSI is dedicated to promoting and protecting open-source software, which aligns with your goals of establishing open-source ecosystems for climate innovation. Their expertise in open-source licensing and community development could enhance your project's impact.</w:t>
        <w:br/>
        <w:br/>
        <w:t xml:space="preserve">3. </w:t>
      </w:r>
      <w:r>
        <w:rPr>
          <w:b/>
        </w:rPr>
        <w:t>The Ellen MacArthur Foundation</w:t>
      </w:r>
      <w:r>
        <w:t>: This organization is known for its work on the circular economy, which encompasses aspects of waste management and climate innovation. Their initiatives on circular economy solutions, particularly in the areas of plastics, fashion, and electronics, could benefit from your insights on Hybrid Crowdfunding and Shared Intellectual Property Models. Collaborating with the Ellen MacArthur Foundation could help scale your project's impact, especially in areas related to waste management and climate action.</w:t>
        <w:br/>
        <w:br/>
        <w:t xml:space="preserve">Additionally, consider exploring collaborations with initiatives like the </w:t>
      </w:r>
      <w:r>
        <w:rPr>
          <w:b/>
        </w:rPr>
        <w:t>United Nations Environment Programme (UNEP)</w:t>
      </w:r>
      <w:r>
        <w:t xml:space="preserve">, which has a strong focus on climate change, sustainable development, and innovation. Their </w:t>
      </w:r>
      <w:r>
        <w:rPr>
          <w:b/>
        </w:rPr>
        <w:t>Climate Technology Centre and Network (CTCN)</w:t>
      </w:r>
      <w:r>
        <w:t xml:space="preserve"> could be an excellent platform to explore potential partnerships.</w:t>
        <w:br/>
        <w:br/>
        <w:t xml:space="preserve">For your recent work on anti-bullying initiatives and virtual courts, you may also want to consider organizations like the </w:t>
      </w:r>
      <w:r>
        <w:rPr>
          <w:b/>
        </w:rPr>
        <w:t>Berkeley Law's Samuelson Law, Technology &amp; Public Policy Clinic</w:t>
      </w:r>
      <w:r>
        <w:t>, which has a focus on technology and public policy, including areas related to online platforms and empathy development.</w:t>
        <w:br/>
        <w:br/>
        <w:t>These recommendations should provide a starting point for exploring potential collaborations that align with your goals. I hope this information contributes to your efforts in making a positive impact.</w:t>
      </w:r>
    </w:p>
    <w:p>
      <w:pPr>
        <w:pStyle w:val="Subtitle"/>
      </w:pPr>
      <w:r>
        <w:t>Section_Candidate 1-1: Seeking recommendations for organizations.</w:t>
      </w:r>
    </w:p>
    <w:p>
      <w:pPr/>
      <w:r>
        <w:t>Here is a generated business proposal based on the email:</w:t>
        <w:br/>
        <w:br/>
      </w:r>
      <w:r>
        <w:rPr>
          <w:b/>
        </w:rPr>
        <w:t>Proposal: Collaboration on Hybrid Crowdfunding and Shared Intellectual Property Model for Climate Innovation</w:t>
      </w:r>
      <w:r>
        <w:br/>
        <w:br/>
      </w:r>
      <w:r>
        <w:rPr>
          <w:b/>
        </w:rPr>
        <w:t>Executive Summary:</w:t>
      </w:r>
      <w:r>
        <w:br/>
        <w:t>We propose a collaborative partnership between [Your Organization] and [Organization 1] to explore the development and implementation of a Hybrid Crowdfunding and Shared Intellectual Property Model for Climate Innovation. This model aims to establish a decentralized, open-source ecosystem that funds climate solutions, manages shared intellectual property, and incentivizes community participation through blockchain-based tokens.</w:t>
        <w:br/>
        <w:br/>
      </w:r>
      <w:r>
        <w:rPr>
          <w:b/>
        </w:rPr>
        <w:t>Introduction:</w:t>
      </w:r>
      <w:r>
        <w:br/>
        <w:t>[Your Organization] has recently completed a comprehensive report on Hybrid Crowdfunding and Shared Intellectual Property Model for Climate Innovation, highlighting the potential for collaborative innovation and growth in the climate technology sector. [Organization 1]'s commitment to Climate Technology, Open-Source Software, Decentralized Finance (DeFi), Intellectual Property Management, and Waste Management aligns with our organization's goals and values.</w:t>
        <w:br/>
        <w:br/>
      </w:r>
      <w:r>
        <w:rPr>
          <w:b/>
        </w:rPr>
        <w:t>Objectives:</w:t>
      </w:r>
      <w:r>
        <w:br/>
        <w:br/>
        <w:t>1. Establish a collaborative partnership to explore the development and implementation of a Hybrid Crowdfunding and Shared Intellectual Property Model for Climate Innovation.</w:t>
        <w:br/>
        <w:t>2. Conduct joint research and development to refine the model and identify potential applications.</w:t>
        <w:br/>
        <w:t>3. Develop a decentralized, open-source ecosystem that funds climate solutions, manages shared intellectual property, and incentivizes community participation through blockchain-based tokens.</w:t>
        <w:br/>
        <w:t>4. Foster a community-driven approach to climate innovation, promoting knowledge sharing, collaboration, and co-creation.</w:t>
        <w:br/>
        <w:br/>
      </w:r>
      <w:r>
        <w:rPr>
          <w:b/>
        </w:rPr>
        <w:t>Benefits:</w:t>
      </w:r>
      <w:r>
        <w:br/>
        <w:br/>
        <w:t>1. Accelerated innovation and growth in the climate technology sector.</w:t>
        <w:br/>
        <w:t>2. Improved access to funding and resources for climate-related projects.</w:t>
        <w:br/>
        <w:t>3. Enhanced collaboration and knowledge sharing among stakeholders.</w:t>
        <w:br/>
        <w:t>4. Increased community engagement and participation in climate innovation.</w:t>
        <w:br/>
        <w:br/>
      </w:r>
      <w:r>
        <w:rPr>
          <w:b/>
        </w:rPr>
        <w:t>Scope of Work:</w:t>
      </w:r>
      <w:r>
        <w:br/>
        <w:br/>
        <w:t>1. Joint research and development to refine the Hybrid Crowdfunding and Shared Intellectual Property Model.</w:t>
        <w:br/>
        <w:t>2. Development of a decentralized, open-source ecosystem.</w:t>
        <w:br/>
        <w:t>3. Establishment of a community-driven platform for climate innovation.</w:t>
        <w:br/>
        <w:t>4. Joint marketing and outreach efforts to promote the partnership and the model.</w:t>
        <w:br/>
        <w:br/>
      </w:r>
      <w:r>
        <w:rPr>
          <w:b/>
        </w:rPr>
        <w:t>Timeline:</w:t>
      </w:r>
      <w:r>
        <w:br/>
        <w:br/>
        <w:t>* Month 1-3: Joint research and development to refine the model.</w:t>
        <w:br/>
        <w:t>* Month 4-6: Development of the decentralized, open-source ecosystem.</w:t>
        <w:br/>
        <w:t>* Month 7-9: Establishment of the community-driven platform.</w:t>
        <w:br/>
        <w:t>* Month 10: Joint marketing and outreach efforts.</w:t>
        <w:br/>
        <w:br/>
      </w:r>
      <w:r>
        <w:rPr>
          <w:b/>
        </w:rPr>
        <w:t>Deliverables:</w:t>
      </w:r>
      <w:r>
        <w:br/>
        <w:br/>
        <w:t>1. A refined Hybrid Crowdfunding and Shared Intellectual Property Model for Climate Innovation.</w:t>
        <w:br/>
        <w:t>2. A decentralized, open-source ecosystem.</w:t>
        <w:br/>
        <w:t>3. A community-driven platform for climate innovation.</w:t>
        <w:br/>
        <w:t>4. A joint marketing and outreach plan.</w:t>
        <w:br/>
        <w:br/>
      </w:r>
      <w:r>
        <w:rPr>
          <w:b/>
        </w:rPr>
        <w:t>Conclusion:</w:t>
      </w:r>
      <w:r>
        <w:br/>
        <w:t>We believe that a collaborative partnership between [Your Organization] and [Organization 1] has the potential to drive significant positive change in the climate technology sector. We look forward to exploring this opportunity further and discussing the details of the proposal.</w:t>
        <w:br/>
        <w:br/>
        <w:t>Best regards,</w:t>
        <w:br/>
        <w:t>[Your Name]</w:t>
        <w:br/>
        <w:t>[Your Position]</w:t>
        <w:br/>
        <w:t>[Your Contact Information]</w:t>
      </w:r>
    </w:p>
    <w:p>
      <w:pPr>
        <w:pStyle w:val="Subtitle"/>
      </w:pPr>
      <w:r>
        <w:t>Section_Candidate 1-2: Email 1 to Organization 1 seeking collaboration.</w:t>
      </w:r>
    </w:p>
    <w:p>
      <w:pPr/>
      <w:r>
        <w:t>Here's a proposed business plan based on your email:</w:t>
        <w:br/>
        <w:br/>
      </w:r>
      <w:r>
        <w:rPr>
          <w:b/>
        </w:rPr>
        <w:t>Title:</w:t>
      </w:r>
      <w:r>
        <w:t xml:space="preserve"> "ClimateSpark" - A Hybrid Crowdfunding and Shared Intellectual Property Model for Climate Innovation</w:t>
        <w:br/>
        <w:br/>
      </w:r>
      <w:r>
        <w:rPr>
          <w:b/>
        </w:rPr>
        <w:t>Executive Summary:</w:t>
      </w:r>
      <w:r>
        <w:br/>
        <w:br/>
        <w:t>ClimateSpark aims to revolutionize the climate technology landscape by developing a decentralized, open-source ecosystem that leverages hybrid crowdfunding and shared intellectual property to fund climate solutions, manage shared intellectual property, and incentivize community participation through blockchain-based tokens. By collaborating with key organizations in the climate technology, open-source software, decentralized finance (DeFi), intellectual property management, and waste management sectors, we seek to create a synergistic network that drives meaningful outcomes in the fight against climate change.</w:t>
        <w:br/>
        <w:br/>
      </w:r>
      <w:r>
        <w:rPr>
          <w:b/>
        </w:rPr>
        <w:t>Objectives:</w:t>
      </w:r>
      <w:r>
        <w:br/>
        <w:br/>
        <w:t>1. Establish a decentralized, open-source ecosystem that facilitates hybrid crowdfunding for climate solutions.</w:t>
        <w:br/>
        <w:t>2. Develop a shared intellectual property model that promotes collaboration and innovation among stakeholders.</w:t>
        <w:br/>
        <w:t>3. Incentivize community participation through blockchain-based tokens, fostering a culture of engagement and contribution.</w:t>
        <w:br/>
        <w:t>4. Foster strategic partnerships with key organizations to amplify the impact of ClimateSpark.</w:t>
        <w:br/>
        <w:br/>
      </w:r>
      <w:r>
        <w:rPr>
          <w:b/>
        </w:rPr>
        <w:t>Key Components:</w:t>
      </w:r>
      <w:r>
        <w:br/>
        <w:br/>
        <w:t xml:space="preserve">1. </w:t>
      </w:r>
      <w:r>
        <w:rPr>
          <w:b/>
        </w:rPr>
        <w:t>Hybrid Crowdfunding Platform:</w:t>
      </w:r>
      <w:r>
        <w:t xml:space="preserve"> A blockchain-based platform that enables crowdfunding for climate-related projects, utilizing a combination of traditional and decentralized finance (DeFi) mechanisms.</w:t>
        <w:br/>
        <w:t xml:space="preserve">2. </w:t>
      </w:r>
      <w:r>
        <w:rPr>
          <w:b/>
        </w:rPr>
        <w:t>Shared Intellectual Property (IP) Framework:</w:t>
      </w:r>
      <w:r>
        <w:t xml:space="preserve"> A modular, open-source framework that facilitates the management and sharing of intellectual property related to climate innovation, ensuring that IP is utilized for the greater good.</w:t>
        <w:br/>
        <w:t xml:space="preserve">3. </w:t>
      </w:r>
      <w:r>
        <w:rPr>
          <w:b/>
        </w:rPr>
        <w:t>Blockchain-based Token Economy:</w:t>
      </w:r>
      <w:r>
        <w:t xml:space="preserve"> A token-based system that incentivizes community participation, contribution, and engagement, aligning the interests of stakeholders and promoting a culture of collaboration.</w:t>
        <w:br/>
        <w:t xml:space="preserve">4. </w:t>
      </w:r>
      <w:r>
        <w:rPr>
          <w:b/>
        </w:rPr>
        <w:t>Partnership Network:</w:t>
      </w:r>
      <w:r>
        <w:t xml:space="preserve"> A strategic network of organizations and stakeholders from the climate technology, open-source software, DeFi, intellectual property management, and waste management sectors, working together to drive meaningful outcomes.</w:t>
        <w:br/>
        <w:br/>
      </w:r>
      <w:r>
        <w:rPr>
          <w:b/>
        </w:rPr>
        <w:t>Implementation Roadmap:</w:t>
      </w:r>
      <w:r>
        <w:br/>
        <w:br/>
        <w:t xml:space="preserve">1. </w:t>
      </w:r>
      <w:r>
        <w:rPr>
          <w:b/>
        </w:rPr>
        <w:t>Research and Development ( Months 1-3):</w:t>
      </w:r>
      <w:r>
        <w:t xml:space="preserve"> Conduct thorough research on existing hybrid crowdfunding and shared intellectual property models, and develop a tailored approach for ClimateSpark.</w:t>
        <w:br/>
        <w:t xml:space="preserve">2. </w:t>
      </w:r>
      <w:r>
        <w:rPr>
          <w:b/>
        </w:rPr>
        <w:t>Platform Development (Months 4-9):</w:t>
      </w:r>
      <w:r>
        <w:t xml:space="preserve"> Design and develop the hybrid crowdfunding platform, shared IP framework, and blockchain-based token economy.</w:t>
        <w:br/>
        <w:t xml:space="preserve">3. </w:t>
      </w:r>
      <w:r>
        <w:rPr>
          <w:b/>
        </w:rPr>
        <w:t>Partnership Establishment (Months 10-12):</w:t>
      </w:r>
      <w:r>
        <w:t xml:space="preserve"> Establish strategic partnerships with key organizations and stakeholders, and initiate the onboarding process.</w:t>
        <w:br/>
        <w:t xml:space="preserve">4. </w:t>
      </w:r>
      <w:r>
        <w:rPr>
          <w:b/>
        </w:rPr>
        <w:t>Launch and Iteration (After Month 12):</w:t>
      </w:r>
      <w:r>
        <w:t xml:space="preserve"> Launch ClimateSpark, gather feedback, and iteratively refine the platform and its components to ensure optimal performance and impact.</w:t>
        <w:br/>
        <w:br/>
      </w:r>
      <w:r>
        <w:rPr>
          <w:b/>
        </w:rPr>
        <w:t>Financial Projections:</w:t>
      </w:r>
      <w:r>
        <w:br/>
        <w:br/>
        <w:t>* Initial funding: $500,000 ( bootstrap/investor funding)</w:t>
        <w:br/>
        <w:t>* Revenue streams:</w:t>
        <w:br/>
        <w:tab/>
        <w:t>+ Transaction fees on the hybrid crowdfunding platform</w:t>
        <w:br/>
        <w:tab/>
        <w:t>+ Token sales and trading</w:t>
        <w:br/>
        <w:tab/>
        <w:t>+ Partnership and collaboration fees</w:t>
        <w:br/>
        <w:t>* Projected growth: $1 million (year 1), $5 million (year 2), $10 million (year 3)</w:t>
        <w:br/>
        <w:br/>
      </w:r>
      <w:r>
        <w:rPr>
          <w:b/>
        </w:rPr>
        <w:t>Conclusion:</w:t>
      </w:r>
      <w:r>
        <w:br/>
        <w:br/>
        <w:t>ClimateSpark has the potential to revolutionize the climate technology landscape by creating a decentralized, open-source ecosystem that leverages hybrid crowdfunding and shared intellectual property to drive meaningful outcomes. By collaborating with key organizations and stakeholders, we can amplify the impact of ClimateSpark and create a better future for generations to come. We look forward to discussing this proposal in further detail and exploring potential synergies with your organization.</w:t>
      </w:r>
    </w:p>
    <w:p>
      <w:pPr>
        <w:pStyle w:val="Subtitle"/>
      </w:pPr>
      <w:r>
        <w:t>Section_Candidate 1-3: Email 2 to Organization 2 seeking collaboration.</w:t>
      </w:r>
    </w:p>
    <w:p>
      <w:pPr/>
      <w:r>
        <w:t>Here is an expanded version of the business proposal:</w:t>
        <w:br/>
        <w:br/>
        <w:t>Subject: Exploring Collaboration on Hybrid Crowdfunding and Shared Intellectual Property Model for Climate Innovation</w:t>
        <w:br/>
        <w:br/>
        <w:t>Dear [Organization 3],</w:t>
        <w:br/>
        <w:br/>
        <w:t>I hope this message finds you well. As we continue to navigate the complexities of addressing climate change, our organization has been dedicated to developing innovative solutions that can be scaled for maximum impact. In this pursuit, we have compiled a comprehensive report on Hybrid Crowdfunding and Shared Intellectual Property Model for Climate Innovation. This report outlines a groundbreaking approach to funding and managing climate-related projects, leveraging the power of decentralized finance, open-source software, and blockchain technology.</w:t>
        <w:br/>
        <w:br/>
        <w:t>Our research highlights the potential of a hybrid crowdfunding model, where traditional funding methods are combined with decentralized, community-driven financing mechanisms. This approach not only democratizes access to funding for climate innovators but also fosters a sense of community and shared responsibility for environmental stewardship. Furthermore, by implementing a shared intellectual property framework, we can facilitate the open exchange of ideas and technologies, accelerating the development and deployment of climate solutions.</w:t>
        <w:br/>
        <w:br/>
        <w:t>The core of our proposal involves the establishment of a decentralized, open-source ecosystem. This ecosystem would serve as a platform for funding climate solutions, managing shared intellectual property, and incentivizing community participation through blockchain-based tokens. The tokens would not only provide a means of financing projects but also act as a reward system, encouraging contributors to participate in the development and refinement of climate technologies.</w:t>
        <w:br/>
        <w:br/>
        <w:t>Given your organization's significant contributions to Climate Technology, Open-Source Software, Decentralized Finance (DeFi), Intellectual Property Management, and Waste Management, we believe that a collaboration between our entities could yield powerful synergies. By combining our expertise and resources, we could amplify the impact of our efforts, driving meaningful change in the fight against climate change.</w:t>
        <w:br/>
        <w:br/>
        <w:t>We would be delighted to discuss our proposal in more detail and explore how our organizations can work together to achieve our shared goals. Some potential areas of collaboration could include:</w:t>
        <w:br/>
        <w:br/>
        <w:t xml:space="preserve">1. </w:t>
      </w:r>
      <w:r>
        <w:rPr>
          <w:b/>
        </w:rPr>
        <w:t>Co-development of Climate Technologies:</w:t>
      </w:r>
      <w:r>
        <w:t xml:space="preserve"> Joint research and development of new climate technologies, leveraging our shared expertise in open-source software and decentralized finance.</w:t>
        <w:br/>
        <w:t xml:space="preserve">2. </w:t>
      </w:r>
      <w:r>
        <w:rPr>
          <w:b/>
        </w:rPr>
        <w:t>Intellectual Property Management:</w:t>
      </w:r>
      <w:r>
        <w:t xml:space="preserve"> Collaboration on managing shared intellectual property, ensuring that climate innovations are accessible and can be built upon by the wider community.</w:t>
        <w:br/>
        <w:t xml:space="preserve">3. </w:t>
      </w:r>
      <w:r>
        <w:rPr>
          <w:b/>
        </w:rPr>
        <w:t>Crowdfunding Initiatives:</w:t>
      </w:r>
      <w:r>
        <w:t xml:space="preserve"> Partnership on hybrid crowdfunding initiatives, utilizing our platform to support projects that align with our mutual objectives.</w:t>
        <w:br/>
        <w:t xml:space="preserve">4. </w:t>
      </w:r>
      <w:r>
        <w:rPr>
          <w:b/>
        </w:rPr>
        <w:t>Community Engagement:</w:t>
      </w:r>
      <w:r>
        <w:t xml:space="preserve"> Joint efforts to engage and incentivize community participation in climate innovation, through the use of blockchain-based tokens and other innovative mechanisms.</w:t>
        <w:br/>
        <w:br/>
        <w:t>Would you be open to a discussion or meeting to explore these synergies further? We are confident that by working together, we can create a more significant impact in the pursuit of climate innovation and sustainability.</w:t>
        <w:br/>
        <w:br/>
        <w:t>Please do not hesitate to contact me at [Your Contact Information] to arrange a meeting at your convenience. I look forward to the possibility of collaborating with you and exploring how together, we can drive positive change.</w:t>
        <w:br/>
        <w:br/>
        <w:t>Kind regards,</w:t>
        <w:br/>
        <w:br/>
        <w:t>[Your Name]</w:t>
        <w:br/>
        <w:t>[Your Position]</w:t>
        <w:br/>
        <w:t>[Your Contact Information]</w:t>
      </w:r>
    </w:p>
    <w:p>
      <w:pPr>
        <w:pStyle w:val="Subtitle"/>
      </w:pPr>
      <w:r>
        <w:t>Section_Candidate 1-4: Email 3 to Organization 3 seeking collaboration.</w:t>
      </w:r>
    </w:p>
    <w:p>
      <w:pPr/>
      <w:r>
        <w:t>Here's a potential business proposal based on the LinkedIn post and email subject:</w:t>
        <w:br/>
        <w:br/>
      </w:r>
      <w:r>
        <w:rPr>
          <w:b/>
        </w:rPr>
        <w:t>Title:</w:t>
      </w:r>
      <w:r>
        <w:t xml:space="preserve"> Exploring Collaboration on Hybrid Crowdfunding and Shared Intellectual Property Model for Climate Innovation</w:t>
        <w:br/>
        <w:br/>
      </w:r>
      <w:r>
        <w:rPr>
          <w:b/>
        </w:rPr>
        <w:t>Executive Summary:</w:t>
      </w:r>
      <w:r>
        <w:br/>
        <w:t>We are excited to propose a collaborative opportunity with [Organization 1] to explore the development and implementation of a Hybrid Crowdfunding and Shared Intellectual Property Model for Climate Innovation. Our recent report highlights the potential of this model to drive positive change by establishing a decentralized, open-source ecosystem that funds climate solutions, manages shared intellectual property, and incentivizes community participation through blockchain-based tokens.</w:t>
        <w:br/>
        <w:br/>
      </w:r>
      <w:r>
        <w:rPr>
          <w:b/>
        </w:rPr>
        <w:t>Introduction:</w:t>
      </w:r>
      <w:r>
        <w:br/>
        <w:t>As a leader in [industry/field], [Your Organization] has been at the forefront of innovative solutions for climate change. Our recent report on Hybrid Crowdfunding and Shared Intellectual Property Model for Climate Innovation has garnered significant attention, and we believe that collaboration with [Organization 1] could be a game-changer in driving meaningful impact.</w:t>
        <w:br/>
        <w:br/>
      </w:r>
      <w:r>
        <w:rPr>
          <w:b/>
        </w:rPr>
        <w:t>Objectives:</w:t>
      </w:r>
      <w:r>
        <w:br/>
        <w:t>The primary objectives of this collaboration are:</w:t>
        <w:br/>
        <w:br/>
        <w:t>1. To develop a decentralized, open-source ecosystem that funds climate solutions and manages shared intellectual property.</w:t>
        <w:br/>
        <w:t>2. To incentivize community participation through blockchain-based tokens, promoting a culture of innovation and collaboration.</w:t>
        <w:br/>
        <w:t>3. To drive positive change by supporting climate-friendly projects and startups.</w:t>
        <w:br/>
        <w:br/>
      </w:r>
      <w:r>
        <w:rPr>
          <w:b/>
        </w:rPr>
        <w:t>Methodology:</w:t>
      </w:r>
      <w:r>
        <w:br/>
        <w:t>Our proposed approach involves the following steps:</w:t>
        <w:br/>
        <w:br/>
        <w:t>1. Joint research and development of the Hybrid Crowdfunding and Shared Intellectual Property Model.</w:t>
        <w:br/>
        <w:t>2. Design and implementation of a blockchain-based platform to manage shared intellectual property and incentivize community participation.</w:t>
        <w:br/>
        <w:t>3. Identification and support of climate-friendly projects and startups through the platform.</w:t>
        <w:br/>
        <w:t>4. Ongoing monitoring and evaluation to ensure the model's effectiveness and scalability.</w:t>
        <w:br/>
        <w:br/>
      </w:r>
      <w:r>
        <w:rPr>
          <w:b/>
        </w:rPr>
        <w:t>Benefits:</w:t>
      </w:r>
      <w:r>
        <w:br/>
        <w:t>This collaboration is expected to yield numerous benefits, including:</w:t>
        <w:br/>
        <w:br/>
        <w:t>1. Accelerated development and implementation of climate-friendly solutions.</w:t>
        <w:br/>
        <w:t>2. Increased community engagement and participation in climate innovation.</w:t>
        <w:br/>
        <w:t>3. Enhanced reputation and thought leadership for both organizations.</w:t>
        <w:br/>
        <w:t>4. Potential for significant economic and social impact.</w:t>
        <w:br/>
        <w:br/>
      </w:r>
      <w:r>
        <w:rPr>
          <w:b/>
        </w:rPr>
        <w:t>Next Steps:</w:t>
      </w:r>
      <w:r>
        <w:br/>
        <w:t>We propose scheduling a meeting to discuss this opportunity in further detail, explore potential areas of collaboration, and outline a roadmap for moving forward. Please let us know if this is of interest, and we will schedule a call at your earliest convenience.</w:t>
        <w:br/>
        <w:br/>
      </w:r>
      <w:r>
        <w:rPr>
          <w:b/>
        </w:rPr>
        <w:t>Contact:</w:t>
      </w:r>
      <w:r>
        <w:br/>
        <w:t>If you have any questions or would like to learn more about this proposal, please do not hesitate to contact [Your Name] at [Your Email] or [Your Phone Number].</w:t>
        <w:br/>
        <w:br/>
        <w:t>Thank you for considering this proposal. We look forward to the opportunity to collaborate and drive positive change together!</w:t>
      </w:r>
    </w:p>
    <w:p>
      <w:pPr>
        <w:pStyle w:val="Subtitle"/>
      </w:pPr>
      <w:r>
        <w:t>Section_Candidate 1-5: LinkedIn Post 1 announcing collaboration with Organization 1.</w:t>
      </w:r>
    </w:p>
    <w:p>
      <w:pPr/>
      <w:r>
        <w:t>Based on your research and goals, I've identified three potential organizations or initiatives that might be interested in partnering with you:</w:t>
        <w:br/>
        <w:br/>
        <w:t xml:space="preserve">1. </w:t>
      </w:r>
      <w:r>
        <w:rPr>
          <w:b/>
        </w:rPr>
        <w:t>The Climate Collective</w:t>
      </w:r>
      <w:r>
        <w:t>: This organization focuses on leveraging technology and innovation to address climate change. Their areas of expertise include climate technology, open-source software, and decentralized finance (DeFi). They have a strong emphasis on international collaboration and have worked with various partners to develop and implement climate-resilient solutions. The Climate Collective's values align with your research on Hybrid Crowdfunding and Shared Intellectual Property Model for Climate Innovation, and they may be interested in exploring collaborative opportunities.</w:t>
        <w:br/>
        <w:t xml:space="preserve">2. </w:t>
      </w:r>
      <w:r>
        <w:rPr>
          <w:b/>
        </w:rPr>
        <w:t>The Open Source Initiative (OSI)</w:t>
      </w:r>
      <w:r>
        <w:t>: As a leading organization in the open-source software community, OSI has a strong focus on promoting collaboration, transparency, and community-driven development. Their work on open-source software and intellectual property management could complement your research on Shared Intellectual Property Model for Climate Innovation. OSI has a global network of partners and collaborators, and they may be interested in exploring partnerships that align with their mission and values.</w:t>
        <w:br/>
        <w:t xml:space="preserve">3. </w:t>
      </w:r>
      <w:r>
        <w:rPr>
          <w:b/>
        </w:rPr>
        <w:t>The Ellen MacArthur Foundation</w:t>
      </w:r>
      <w:r>
        <w:t>: This organization is a leading voice in the circular economy movement, with a strong focus on waste management, climate innovation, and international collaboration. They have a track record of working with various partners, including businesses, governments, and NGOs, to develop and implement sustainable solutions. The Ellen MacArthur Foundation's emphasis on empathy and systems thinking, as reflected in their work on the 'Threefold Personality Model', aligns with your research interests. They may be interested in exploring collaborative opportunities that leverage your research on Hybrid Crowdfunding and Shared Intellectual Property Model for Climate Innovation.</w:t>
        <w:br/>
        <w:br/>
        <w:t>In terms of potential financial support for collaboration, you may want to explore funding opportunities from organizations such as:</w:t>
        <w:br/>
        <w:br/>
        <w:t>* The European Union's Horizon 2020 program, which provides funding for research and innovation projects focused on climate action, sustainability, and circular economy.</w:t>
        <w:br/>
        <w:t>* The Climate Works Foundation, which provides grants and funding for initiatives focused on climate change mitigation and adaptation.</w:t>
        <w:br/>
        <w:t>* The Rockefeller Foundation, which provides funding for initiatives focused on climate resilience, sustainable development, and social impact.</w:t>
        <w:br/>
        <w:br/>
        <w:t>When reaching out to these organizations, I recommend highlighting the following:</w:t>
        <w:br/>
        <w:br/>
        <w:t>* The alignment between your research goals and their organizational mission and values.</w:t>
        <w:br/>
        <w:t>* The potential benefits of collaboration, including the enhancement of impact, innovation, and knowledge sharing.</w:t>
        <w:br/>
        <w:t>* The specific areas of collaboration you are interested in exploring, such as Hybrid Crowdfunding, Shared Intellectual Property Model, or Waste Management.</w:t>
        <w:br/>
        <w:t>* Your openness to discussing potential financial support for the collaboration, and your willingness to explore funding opportunities together.</w:t>
        <w:br/>
        <w:br/>
        <w:t>By highlighting these aspects, you can effectively communicate your vision and goals, and increase the likelihood of establishing meaningful collaborations with these organizations.</w:t>
      </w:r>
    </w:p>
    <w:p>
      <w:pPr>
        <w:pStyle w:val="Subtitle"/>
      </w:pPr>
      <w:r>
        <w:t>Collaboration sought for domain-specific topic. Support welcomed.</w:t>
      </w:r>
    </w:p>
    <w:p>
      <w:pPr/>
      <w:r>
        <w:t>Here is a rewritten version of the proposal with some enhancements:</w:t>
        <w:br/>
        <w:br/>
      </w:r>
      <w:r>
        <w:rPr>
          <w:b/>
        </w:rPr>
        <w:t>Subject: Exploring Synergies in Hybrid Crowdfunding and Shared Intellectual Property for Climate Innovation</w:t>
      </w:r>
      <w:r>
        <w:br/>
        <w:br/>
        <w:t>Dear [Organization 1],</w:t>
        <w:br/>
        <w:br/>
        <w:t>I hope this message finds you well. Our team has been conducting an in-depth study on a revolutionary Hybrid Crowdfunding and Shared Intellectual Property Model designed to accelerate Climate Innovation. We believe that your organization's expertise in Climate Technology, Open-Source Software, Decentralized Finance (DeFi), Intellectual Property Management, and Waste Management would be a valuable asset in enhancing our research.</w:t>
        <w:br/>
        <w:br/>
        <w:t>Our project aims to establish a decentralized, open-source ecosystem that:</w:t>
        <w:br/>
        <w:br/>
        <w:t xml:space="preserve">1. </w:t>
      </w:r>
      <w:r>
        <w:rPr>
          <w:b/>
        </w:rPr>
        <w:t>Funds climate solutions</w:t>
      </w:r>
      <w:r>
        <w:t xml:space="preserve"> through a hybrid crowdfunding model, leveraging both traditional and blockchain-based financing mechanisms.</w:t>
        <w:br/>
        <w:t xml:space="preserve">2. </w:t>
      </w:r>
      <w:r>
        <w:rPr>
          <w:b/>
        </w:rPr>
        <w:t>Manages shared intellectual property</w:t>
      </w:r>
      <w:r>
        <w:t>, ensuring that innovations are protected and accessible to the global community.</w:t>
        <w:br/>
        <w:t xml:space="preserve">3. </w:t>
      </w:r>
      <w:r>
        <w:rPr>
          <w:b/>
        </w:rPr>
        <w:t>Incentivizes community participation</w:t>
      </w:r>
      <w:r>
        <w:t xml:space="preserve"> through blockchain-based tokens, promoting collaboration and co-creation.</w:t>
        <w:br/>
        <w:br/>
        <w:t>We are eager to collaborate with like-minded organizations that share our vision for a more sustainable and equitable future. We would appreciate any recommendations or guidance you can provide on potential partners that might be interested in joining forces with us.</w:t>
        <w:br/>
        <w:br/>
        <w:t>Furthermore, we are open to discussing potential financial support for this collaboration, which could include:</w:t>
        <w:br/>
        <w:br/>
        <w:t xml:space="preserve">* </w:t>
      </w:r>
      <w:r>
        <w:rPr>
          <w:b/>
        </w:rPr>
        <w:t>Grant funding</w:t>
      </w:r>
      <w:r>
        <w:t xml:space="preserve"> to support research and development</w:t>
        <w:br/>
        <w:t xml:space="preserve">* </w:t>
      </w:r>
      <w:r>
        <w:rPr>
          <w:b/>
        </w:rPr>
        <w:t>Investment opportunities</w:t>
      </w:r>
      <w:r>
        <w:t xml:space="preserve"> to scale our hybrid crowdfunding model</w:t>
        <w:br/>
        <w:t xml:space="preserve">* </w:t>
      </w:r>
      <w:r>
        <w:rPr>
          <w:b/>
        </w:rPr>
        <w:t>In-kind contributions</w:t>
      </w:r>
      <w:r>
        <w:t>, such as expertise, resources, or infrastructure</w:t>
        <w:br/>
        <w:br/>
        <w:t>By working together, we can unlock new opportunities for climate innovation and create a more sustainable future for all. We look forward to the possibility of discussing this further and exploring ways to collaborate.</w:t>
        <w:br/>
        <w:br/>
        <w:t>Thank you for your time and consideration.</w:t>
        <w:br/>
        <w:br/>
        <w:t>Best regards,</w:t>
        <w:br/>
        <w:br/>
        <w:t>[Your Name]</w:t>
        <w:br/>
        <w:t>[Your Position]</w:t>
        <w:br/>
        <w:t>[Your Contact Information]</w:t>
        <w:br/>
        <w:br/>
        <w:t>This rewritten version includes:</w:t>
        <w:br/>
        <w:br/>
        <w:t>* A more attention-grabbing subject line</w:t>
        <w:br/>
        <w:t>* A clearer and more concise introduction to the project</w:t>
        <w:br/>
        <w:t>* A breakdown of the project's key components</w:t>
        <w:br/>
        <w:t>* A more explicit expression of interest in collaboration and financial support</w:t>
        <w:br/>
        <w:t>* A mention of potential in-kind contributions</w:t>
        <w:br/>
        <w:t>* A closing sentence that emphasizes the potential for mutual benefit and future collaboration.</w:t>
      </w:r>
    </w:p>
    <w:p>
      <w:pPr>
        <w:pStyle w:val="Subtitle"/>
      </w:pPr>
      <w:r>
        <w:t>Your domain expertise valued. Open to discussions.</w:t>
      </w:r>
    </w:p>
    <w:p>
      <w:pPr/>
      <w:r>
        <w:t>Here is a detailed business proposal based on the provided email:</w:t>
        <w:br/>
        <w:br/>
      </w:r>
      <w:r>
        <w:rPr>
          <w:b/>
        </w:rPr>
        <w:t>Proposal Title:</w:t>
      </w:r>
      <w:r>
        <w:t xml:space="preserve"> "Collaboration and Financial Support for Hybrid Crowdfunding and Shared Intellectual Property Model for Climate Innovation"</w:t>
        <w:br/>
        <w:br/>
      </w:r>
      <w:r>
        <w:rPr>
          <w:b/>
        </w:rPr>
        <w:t>Executive Summary:</w:t>
      </w:r>
      <w:r>
        <w:br/>
        <w:t>Our organization is seeking collaboration and financial support to develop a novel Hybrid Crowdfunding and Shared Intellectual Property Model for Climate Innovation. This innovative approach combines the benefits of crowdfunding, open-source software, decentralized finance (DeFi), and intellectual property management to drive climate technology advancements and waste management solutions. We believe that partnering with your esteemed organization, [Organization 2], can accelerate the development and implementation of this project, ultimately contributing to a more sustainable and environmentally conscious future.</w:t>
        <w:br/>
        <w:br/>
      </w:r>
      <w:r>
        <w:rPr>
          <w:b/>
        </w:rPr>
        <w:t>Introduction:</w:t>
      </w:r>
      <w:r>
        <w:br/>
        <w:t>Climate change is one of the most pressing issues of our time, and innovative solutions are urgently needed to mitigate its effects. Our research has led us to develop a Hybrid Crowdfunding and Shared Intellectual Property Model that leverages the power of collective funding, open-source collaboration, and decentralized finance to support climate technology innovations. By partnering with organizations involved in climate technology, open-source software, DeFi, intellectual property management, and waste management, we can create a comprehensive ecosystem that fosters creativity, reduces costs, and accelerates the adoption of sustainable solutions.</w:t>
        <w:br/>
        <w:br/>
      </w:r>
      <w:r>
        <w:rPr>
          <w:b/>
        </w:rPr>
        <w:t>Objectives:</w:t>
      </w:r>
      <w:r>
        <w:br/>
        <w:br/>
        <w:t>1. Develop a Hybrid Crowdfunding platform that enables collective funding for climate technology projects, utilizing blockchain-based DeFi tools for secure and transparent transactions.</w:t>
        <w:br/>
        <w:t>2. Establish a Shared Intellectual Property Model that promotes open-source collaboration, knowledge sharing, and co-creation among project stakeholders, ensuring that intellectual property rights are protected and managed effectively.</w:t>
        <w:br/>
        <w:t>3. Foster partnerships with organizations involved in climate technology, open-source software, DeFi, intellectual property management, and waste management to create a comprehensive ecosystem for climate innovation.</w:t>
        <w:br/>
        <w:t>4. Provide financial support and resources to climate technology projects and startups, enabling them to develop and scale their solutions.</w:t>
        <w:br/>
        <w:br/>
      </w:r>
      <w:r>
        <w:rPr>
          <w:b/>
        </w:rPr>
        <w:t>Benefits of Collaboration:</w:t>
      </w:r>
      <w:r>
        <w:br/>
        <w:br/>
        <w:t>1. Access to a network of climate technology experts, open-source software developers, and DeFi specialists, enhancing the project's credibility and potential for success.</w:t>
        <w:br/>
        <w:t>2. Shared knowledge, expertise, and resources, reducing costs and accelerating the development of climate innovation solutions.</w:t>
        <w:br/>
        <w:t>3. Increased visibility and credibility for [Organization 2] through association with a pioneering climate technology project.</w:t>
        <w:br/>
        <w:t>4. Opportunities for co-creation and joint intellectual property development, leading to new business opportunities and revenue streams.</w:t>
        <w:br/>
        <w:br/>
      </w:r>
      <w:r>
        <w:rPr>
          <w:b/>
        </w:rPr>
        <w:t>Financial Support:</w:t>
      </w:r>
      <w:r>
        <w:br/>
        <w:t>We are seeking financial support to cover the costs associated with developing and implementing the Hybrid Crowdfunding and Shared Intellectual Property Model. This includes:</w:t>
        <w:br/>
        <w:br/>
        <w:t>1. Platform development and maintenance costs.</w:t>
        <w:br/>
        <w:t>2. Marketing and outreach expenses to attract climate technology projects and stakeholders.</w:t>
        <w:br/>
        <w:t>3. Intellectual property management and protection costs.</w:t>
        <w:br/>
        <w:t>4. Operational costs, including personnel, administrative, and overhead expenses.</w:t>
        <w:br/>
        <w:br/>
      </w:r>
      <w:r>
        <w:rPr>
          <w:b/>
        </w:rPr>
        <w:t>Next Steps:</w:t>
      </w:r>
      <w:r>
        <w:br/>
        <w:t>We propose the following next steps to explore potential collaboration and financial support opportunities:</w:t>
        <w:br/>
        <w:br/>
        <w:t>1. Schedule a meeting or call to discuss the proposal in more detail and answer any questions [Organization 2] may have.</w:t>
        <w:br/>
        <w:t>2. Provide additional information and supporting materials, such as project plans, budgets, and technical specifications.</w:t>
        <w:br/>
        <w:t>3. Explore potential collaboration models, including joint ventures, partnerships, or sponsorships.</w:t>
        <w:br/>
        <w:br/>
      </w:r>
      <w:r>
        <w:rPr>
          <w:b/>
        </w:rPr>
        <w:t>Conclusion:</w:t>
      </w:r>
      <w:r>
        <w:br/>
        <w:t>We believe that collaborating with [Organization 2] can significantly enhance the impact and success of our Hybrid Crowdfunding and Shared Intellectual Property Model for Climate Innovation. We look forward to the opportunity to discuss this proposal in more detail and explore ways to work together to drive climate technology advancements and create a more sustainable future.</w:t>
        <w:br/>
        <w:br/>
      </w:r>
      <w:r>
        <w:rPr>
          <w:b/>
        </w:rPr>
        <w:t>Contact Information:</w:t>
      </w:r>
      <w:r>
        <w:br/>
        <w:t>[Your Name]</w:t>
        <w:br/>
        <w:t>[Your Position]</w:t>
        <w:br/>
        <w:t>[Your Contact Information]</w:t>
        <w:br/>
        <w:br/>
        <w:t>I hope this proposal meets your expectations. Please let me know if you need any further modifications or have any specific requests.</w:t>
      </w:r>
    </w:p>
    <w:p>
      <w:pPr>
        <w:pStyle w:val="Subtitle"/>
      </w:pPr>
      <w:r>
        <w:t>Involvement enhances research. Financial support offered.</w:t>
      </w:r>
    </w:p>
    <w:p>
      <w:pPr/>
      <w:r>
        <w:t>Here is a generated business proposal based on the provided subject:</w:t>
        <w:br/>
        <w:br/>
      </w:r>
      <w:r>
        <w:rPr>
          <w:b/>
        </w:rPr>
        <w:t>Title:</w:t>
      </w:r>
      <w:r>
        <w:t xml:space="preserve"> Collaborative Partnership for Hybrid Crowdfunding and Shared Intellectual Property Model for Climate Innovation</w:t>
        <w:br/>
        <w:br/>
      </w:r>
      <w:r>
        <w:rPr>
          <w:b/>
        </w:rPr>
        <w:t>Executive Summary:</w:t>
      </w:r>
      <w:r>
        <w:br/>
        <w:t>We propose a collaborative partnership between [Your Organization] and [Organization 3] to develop and implement a Hybrid Crowdfunding and Shared Intellectual Property Model for Climate Innovation. This partnership aims to leverage the strengths of both organizations to accelerate climate innovation, promote sustainable development, and foster a culture of collaboration and knowledge-sharing.</w:t>
        <w:br/>
        <w:br/>
      </w:r>
      <w:r>
        <w:rPr>
          <w:b/>
        </w:rPr>
        <w:t>Introduction:</w:t>
      </w:r>
      <w:r>
        <w:br/>
        <w:t>Climate change is one of the most pressing issues of our time, and innovative solutions are urgently needed to mitigate its effects. Our research has shown that a Hybrid Crowdfunding and Shared Intellectual Property Model can be an effective way to support climate innovation, by providing access to funding, expertise, and resources. However, the success of this model depends on collaboration and partnership between organizations with complementary strengths and expertise.</w:t>
        <w:br/>
        <w:br/>
      </w:r>
      <w:r>
        <w:rPr>
          <w:b/>
        </w:rPr>
        <w:t>Objectives:</w:t>
      </w:r>
      <w:r>
        <w:br/>
        <w:t>The objectives of this partnership are:</w:t>
        <w:br/>
        <w:br/>
        <w:t>1. To develop and implement a Hybrid Crowdfunding and Shared Intellectual Property Model for Climate Innovation, leveraging the expertise and resources of both organizations.</w:t>
        <w:br/>
        <w:t>2. To identify and support innovative climate-related projects and initiatives, with a focus on scalability, sustainability, and impact.</w:t>
        <w:br/>
        <w:t>3. To promote a culture of collaboration and knowledge-sharing, by providing a platform for organizations to share intellectual property, expertise, and resources.</w:t>
        <w:br/>
        <w:br/>
      </w:r>
      <w:r>
        <w:rPr>
          <w:b/>
        </w:rPr>
        <w:t>Scope of Work:</w:t>
      </w:r>
      <w:r>
        <w:br/>
        <w:t>The partnership will involve the following activities:</w:t>
        <w:br/>
        <w:br/>
        <w:t>1. Joint research and development of the Hybrid Crowdfunding and Shared Intellectual Property Model.</w:t>
        <w:br/>
        <w:t>2. Identification and selection of innovative climate-related projects and initiatives to support.</w:t>
        <w:br/>
        <w:t>3. Provision of funding, expertise, and resources to support the selected projects and initiatives.</w:t>
        <w:br/>
        <w:t>4. Establishment of a platform for sharing intellectual property, expertise, and resources.</w:t>
        <w:br/>
        <w:t>5. Monitoring, evaluation, and reporting on the impact and effectiveness of the partnership.</w:t>
        <w:br/>
        <w:br/>
      </w:r>
      <w:r>
        <w:rPr>
          <w:b/>
        </w:rPr>
        <w:t>Financial Support:</w:t>
      </w:r>
      <w:r>
        <w:br/>
        <w:t>We are seeking financial support to cover the costs associated with the development and implementation of the Hybrid Crowdfunding and Shared Intellectual Property Model. The budget for this project is estimated to be [$X], which will be used to cover the following expenses:</w:t>
        <w:br/>
        <w:br/>
        <w:t>1. Research and development costs.</w:t>
        <w:br/>
        <w:t>2. Project management and coordination costs.</w:t>
        <w:br/>
        <w:t>3. Funding for innovative climate-related projects and initiatives.</w:t>
        <w:br/>
        <w:t>4. Establishment and maintenance of the platform for sharing intellectual property, expertise, and resources.</w:t>
        <w:br/>
        <w:br/>
      </w:r>
      <w:r>
        <w:rPr>
          <w:b/>
        </w:rPr>
        <w:t>Benefits:</w:t>
      </w:r>
      <w:r>
        <w:br/>
        <w:t>The partnership is expected to yield numerous benefits, including:</w:t>
        <w:br/>
        <w:br/>
        <w:t>1. Accelerated climate innovation and sustainable development.</w:t>
        <w:br/>
        <w:t>2. Increased access to funding, expertise, and resources for innovative climate-related projects and initiatives.</w:t>
        <w:br/>
        <w:t>3. Enhanced collaboration and knowledge-sharing between organizations.</w:t>
        <w:br/>
        <w:t>4. Improved impact and effectiveness of climate-related initiatives.</w:t>
        <w:br/>
        <w:br/>
      </w:r>
      <w:r>
        <w:rPr>
          <w:b/>
        </w:rPr>
        <w:t>Conclusion:</w:t>
      </w:r>
      <w:r>
        <w:br/>
        <w:t>We believe that this partnership has the potential to make a significant impact in the fight against climate change. We look forward to discussing this proposal in more detail and exploring ways to collaborate and support each other's efforts.</w:t>
        <w:br/>
        <w:br/>
      </w:r>
      <w:r>
        <w:rPr>
          <w:b/>
        </w:rPr>
        <w:t>Recommendations:</w:t>
      </w:r>
      <w:r>
        <w:br/>
        <w:t>We recommend that [Organization 3] consider the following:</w:t>
        <w:br/>
        <w:br/>
        <w:t>1. Provide financial support for the development and implementation of the Hybrid Crowdfunding and Shared Intellectual Property Model.</w:t>
        <w:br/>
        <w:t>2. Collaborate with us to identify and support innovative climate-related projects and initiatives.</w:t>
        <w:br/>
        <w:t>3. Share expertise and resources to support the establishment and maintenance of the platform for sharing intellectual property, expertise, and resources.</w:t>
        <w:br/>
        <w:br/>
        <w:t>Thank you for considering this proposal. We look forward to the opportunity to discuss this further and explore ways to collaborate.</w:t>
        <w:br/>
        <w:br/>
      </w:r>
      <w:r>
        <w:rPr>
          <w:b/>
        </w:rPr>
        <w:t>Kind regards,</w:t>
      </w:r>
      <w:r>
        <w:br/>
        <w:t>[Your Name]</w:t>
        <w:br/>
        <w:t>[Your Position]</w:t>
        <w:br/>
        <w:t>[Your Contact Information]</w:t>
      </w:r>
    </w:p>
    <w:p>
      <w:pPr>
        <w:pStyle w:val="Subtitle"/>
      </w:pPr>
      <w:r>
        <w:t>Open to financial support and insights.</w:t>
      </w:r>
    </w:p>
    <w:p>
      <w:pPr/>
      <w:r/>
      <w:r>
        <w:rPr>
          <w:b/>
        </w:rPr>
        <w:t>Collaboration Proposal: "Accelerating Climate Innovation through Hybrid Crowdfunding and Shared Intellectual Property"</w:t>
      </w:r>
      <w:r>
        <w:br/>
        <w:br/>
        <w:t>Dear [Organization 1] Team,</w:t>
        <w:br/>
        <w:br/>
        <w:t>We are thrilled to explore potential collaboration opportunities with your esteemed organization, as expressed in our recent LinkedIn post. Our research on Hybrid Crowdfunding and Shared Intellectual Property Model for Climate Innovation has underscored the significance of teamwork in driving positive change. We believe that by joining forces, we can create a synergistic impact that benefits both our organizations and contributes to a more sustainable future.</w:t>
        <w:br/>
        <w:br/>
      </w:r>
      <w:r>
        <w:rPr>
          <w:b/>
        </w:rPr>
        <w:t>Research Overview:</w:t>
      </w:r>
      <w:r>
        <w:br/>
        <w:br/>
        <w:t>Our research focuses on developing innovative financing models and intellectual property frameworks that facilitate collaboration and knowledge sharing among stakeholders. By combining hybrid crowdfunding mechanisms with shared intellectual property approaches, we aim to unlock new funding streams and accelerate the development of climate-friendly technologies.</w:t>
        <w:br/>
        <w:br/>
      </w:r>
      <w:r>
        <w:rPr>
          <w:b/>
        </w:rPr>
        <w:t>Potential Collaboration Opportunities:</w:t>
      </w:r>
      <w:r>
        <w:br/>
        <w:br/>
        <w:t xml:space="preserve">1. </w:t>
      </w:r>
      <w:r>
        <w:rPr>
          <w:b/>
        </w:rPr>
        <w:t>Co-funded Research Initiatives:</w:t>
      </w:r>
      <w:r>
        <w:t xml:space="preserve"> We propose exploring co-funded research projects that leverage our shared interests in climate innovation and sustainable development.</w:t>
        <w:br/>
        <w:t xml:space="preserve">2. </w:t>
      </w:r>
      <w:r>
        <w:rPr>
          <w:b/>
        </w:rPr>
        <w:t>Knowledge Sharing and Capacity Building:</w:t>
      </w:r>
      <w:r>
        <w:t xml:space="preserve"> We can collaborate on workshops, webinars, and training programs that promote the adoption of hybrid crowdfunding and shared intellectual property models.</w:t>
        <w:br/>
        <w:t xml:space="preserve">3. </w:t>
      </w:r>
      <w:r>
        <w:rPr>
          <w:b/>
        </w:rPr>
        <w:t>Pilot Projects and Demonstrations:</w:t>
      </w:r>
      <w:r>
        <w:t xml:space="preserve"> Jointly designing and implementing pilot projects that showcase the effectiveness of our research in real-world settings.</w:t>
        <w:br/>
        <w:br/>
      </w:r>
      <w:r>
        <w:rPr>
          <w:b/>
        </w:rPr>
        <w:t>Benefits of Collaboration:</w:t>
      </w:r>
      <w:r>
        <w:br/>
        <w:br/>
        <w:t xml:space="preserve">1. </w:t>
      </w:r>
      <w:r>
        <w:rPr>
          <w:b/>
        </w:rPr>
        <w:t>Enhanced Impact:</w:t>
      </w:r>
      <w:r>
        <w:t xml:space="preserve"> By combining our expertise and resources, we can amplify our impact and drive meaningful change in the climate innovation landscape.</w:t>
        <w:br/>
        <w:t xml:space="preserve">2. </w:t>
      </w:r>
      <w:r>
        <w:rPr>
          <w:b/>
        </w:rPr>
        <w:t>Access to New Networks and Markets:</w:t>
      </w:r>
      <w:r>
        <w:t xml:space="preserve"> Our collaboration can facilitate introductions to new networks, markets, and stakeholders, expanding our reach and influence.</w:t>
        <w:br/>
        <w:t xml:space="preserve">3. </w:t>
      </w:r>
      <w:r>
        <w:rPr>
          <w:b/>
        </w:rPr>
        <w:t>Innovative Solutions:</w:t>
      </w:r>
      <w:r>
        <w:t xml:space="preserve"> Together, we can co-create innovative solutions that address pressing climate challenges and capitalize on emerging opportunities.</w:t>
        <w:br/>
        <w:br/>
      </w:r>
      <w:r>
        <w:rPr>
          <w:b/>
        </w:rPr>
        <w:t>Next Steps:</w:t>
      </w:r>
      <w:r>
        <w:br/>
        <w:br/>
        <w:t>We would be delighted to schedule a meeting or call to discuss our proposal in more detail and explore the potential for collaboration. Please do not hesitate to contact us if you require any additional information or would like to schedule a conversation.</w:t>
        <w:br/>
        <w:br/>
        <w:t>Thank you for considering our proposal. We look forward to the possibility of working together to drive positive change and advance climate innovation.</w:t>
        <w:br/>
        <w:br/>
        <w:t>Best regards,</w:t>
        <w:br/>
        <w:br/>
        <w:t>[Your Name]</w:t>
        <w:br/>
        <w:t>[Your Organization]</w:t>
        <w:br/>
        <w:t>[Contact Information]</w:t>
      </w:r>
    </w:p>
    <w:p>
      <w:pPr>
        <w:pStyle w:val="Subtitle"/>
      </w:pPr>
      <w:r>
        <w:t>Excited for collaboration. Engaged and ready.</w:t>
      </w:r>
    </w:p>
    <w:p>
      <w:pPr/>
      <w:r>
        <w:t xml:space="preserve">One of the significant challenges faced by users and administrators of the Star Exchange forum, particularly in the context of the hybrid crowdfunding and shared intellectual property model for climate innovation, is the issue of intellectual property protection and ownership in open-source and collaborative environments. As the model promotes the sharing of innovative ideas and technologies to address climate change, it raises concerns about how to balance the need for openness and collaboration with the need to protect the intellectual property rights of contributors. This challenge is complex and multifaceted, as it involves navigating the tension between the principles of open-source innovation, which emphasize the free sharing of knowledge and ideas, and the need to incentivize contributors to participate in the platform by ensuring that their intellectual property rights are respected and protected. Furthermore, the use of blockchain technology to facilitate secure and transparent transactions and governance adds an additional layer of complexity to this challenge, as it requires the development of new protocols and standards for managing intellectual property rights in a decentralized and collaborative environment. To address this challenge, the Star Exchange forum could explore the development of novel licensing models, such as open-source licenses that allow for the free use and modification of intellectual property while still providing some level of protection for contributors, or the use of decentralized autonomous organizations (DAOs) to manage intellectual property rights and govern the sharing of knowledge and ideas. By developing innovative solutions to this challenge, the Star Exchange forum can help to create a more collaborative and inclusive environment for climate innovation, while also ensuring that the intellectual property rights of contributors are respected and protected. This, in turn, can help to accelerate the development and deployment of climate solutions, ultimately contributing to a more sustainable and equitable future for all. </w:t>
        <w:br/>
        <w:br/>
        <w:t xml:space="preserve">In this Hybrid Crowdfunding and Shared Intellectual Property Model for Climate Innovation, the challenge of intellectual property protection and ownership can be addressed through several strategies. Firstly, the implementation of a tailored licensing framework that allows contributors to retain ownership of their intellectual property while still permitting others to use and build upon their work. Secondly, the development of a reputation system that rewards contributors for their participation and contributions to the platform, providing an incentive for them to continue sharing their knowledge and ideas. Thirdly, the establishment of a decentralized governance structure that enables contributors to participate in decision-making processes related to the management and protection of intellectual property rights. By adopting such strategies, the Star Exchange forum can create a trusted and collaborative environment that fosters innovation, promotes knowledge sharing, and drives climate action. </w:t>
        <w:br/>
        <w:br/>
        <w:t xml:space="preserve">To further elaborate on this challenge and the potential solutions, it is essential to examine the existing literature on open-source innovation, intellectual property protection, and blockchain-based governance. This can provide valuable insights into the development of effective licensing models, reputation systems, and decentralized governance structures that can support the hybrid crowdfunding and shared intellectual property model. Additionally, conducting surveys and interviews with contributors and administrators of the Star Exchange forum can help to identify the specific needs and concerns of the community, informing the development of tailored solutions that address the challenge of intellectual property protection and ownership. By adopting a multidisciplinary approach that combines theoretical research with practical insights, the Star Exchange forum can create a robust and sustainable framework for climate innovation that promotes collaboration, inclusivity, and intellectual property protection. </w:t>
        <w:br/>
        <w:br/>
        <w:t xml:space="preserve">This challenge has significant implications for the broader community and society, as it highlights the need for innovative solutions to promote collaboration and knowledge sharing in the pursuit of climate action. The development of effective licensing models, reputation systems, and decentralized governance structures can have far-reaching consequences, enabling the creation of new climate technologies, promoting sustainable development, and driving global cooperation. By addressing the challenge of intellectual property protection and ownership in the context of the hybrid crowdfunding and shared intellectual property model, the Star Exchange forum can contribute to a more sustainable and equitable future, where knowledge and innovation are shared and used to benefit all. </w:t>
        <w:br/>
        <w:br/>
        <w:t xml:space="preserve">In conclusion, the challenge of intellectual property protection and ownership in the context of the hybrid crowdfunding and shared intellectual property model for climate innovation is a complex and multifaceted issue that requires innovative solutions. By developing tailored licensing models, reputation systems, and decentralized governance structures, the Star Exchange forum can create a trusted and collaborative environment that fosters innovation, promotes knowledge sharing, and drives climate action. This, in turn, can have significant implications for the broader community and society, contributing to a more sustainable and equitable future where knowledge and innovation are shared and used to benefit all. </w:t>
        <w:br/>
        <w:br/>
        <w:t xml:space="preserve">The potential impact of the hybrid crowdfunding and shared intellectual property model on climate innovation is substantial. By providing a platform for collaborative knowledge sharing and innovation, the Star Exchange forum can accelerate the development and deployment of climate solutions, ultimately contributing to a reduction in greenhouse gas emissions and the mitigation of climate change. Furthermore, the model can help to promote sustainable development, drive global cooperation, and create new opportunities for climate entrepreneurship and innovation. However, to realize this potential, it is essential to address the challenge of intellectual property protection and ownership, ensuring that contributors are incentivized to participate in the platform and share their knowledge and ideas. By developing effective solutions to this challenge, the Star Exchange forum can unlock the full potential of the hybrid crowdfunding and shared intellectual property model, driving climate innovation and promoting a more sustainable and equitable future for all. </w:t>
        <w:br/>
        <w:br/>
        <w:t xml:space="preserve">To further develop the hybrid crowdfunding and shared intellectual property model, it is crucial to engage with a diverse range of stakeholders, including climate innovators, entrepreneurs, policymakers, and community leaders. This can involve conducting workshops, surveys, and interviews to gather feedback and insights on the model, as well as collaborating with other organizations and initiatives to promote knowledge sharing and cooperation. Additionally, the Star Exchange forum can establish partnerships with academic institutions, research centers, and technology companies to develop new technologies and innovations that can support the model. By fostering a culture of collaboration and innovation, the Star Exchange forum can create a dynamic and inclusive environment that drives climate action and promotes sustainable development. </w:t>
        <w:br/>
        <w:br/>
        <w:t xml:space="preserve">Ultimately, the success of the hybrid crowdfunding and shared intellectual property model will depend on its ability to balance the need for openness and collaboration with the need to protect the intellectual property rights of contributors. By developing innovative solutions to this challenge, the Star Exchange forum can create a trusted and sustainable platform that fosters climate innovation, promotes knowledge sharing, and drives global cooperation. As the world continues to grapple with the challenges of climate change, the hybrid crowdfunding and shared intellectual property model has the potential to play a transformative role in promoting sustainable development and driving climate action. By addressing the challenge of intellectual property protection and ownership, the Star Exchange forum can unlock the full potential of this model, contributing to a more sustainable and equitable future for all. </w:t>
        <w:br/>
        <w:br/>
        <w:t xml:space="preserve">In the context of the Star Exchange forum, the hybrid crowdfunding and shared intellectual property model can be seen as a pioneering approach to climate innovation, one that has the potential to accelerate the development and deployment of climate solutions. By providing a platform for collaborative knowledge sharing and innovation, the model can help to drive global cooperation, promote sustainable development, and create new opportunities for climate entrepreneurship and innovation. However, to realize this potential, it is essential to address the challenge of intellectual property protection and ownership, ensuring that contributors are incentivized to participate in the platform and share their knowledge and ideas. By developing effective solutions to this challenge, the Star Exchange forum can create a trusted and sustainable platform that fosters climate innovation, promotes knowledge sharing, and drives global cooperation, ultimately contributing to a more sustainable and equitable future for all. </w:t>
        <w:br/>
        <w:br/>
        <w:t xml:space="preserve">The hybrid crowdfunding and shared intellectual property model can also be seen as a key component of a broader strategy to promote climate innovation and drive sustainable development. By providing a platform for collaborative knowledge sharing and innovation, the model can help to accelerate the development and deployment of climate solutions, ultimately contributing to a reduction in greenhouse gas emissions and the mitigation of climate change. Furthermore, the model can help to promote sustainable development, drive global cooperation, and create new opportunities for climate entrepreneurship and innovation. However, to realize this potential, it is essential to address the challenge of intellectual property protection and ownership, ensuring that contributors are incentivized to participate in the platform and share their knowledge and ideas. By developing effective solutions to this challenge, the Star Exchange forum can create a trusted and sustainable platform that fosters climate innovation, promotes knowledge sharing, and drives global cooperation, ultimately contributing to a more sustainable and equitable future for all. </w:t>
        <w:br/>
        <w:br/>
        <w:t>In conclusion, the challenge of intellectual property protection and ownership in the context of the hybrid crowdfunding and shared intellectual property model for climate innovation is a complex and multifaceted issue that requires innovative solutions. By developing tailored licensing models, reputation systems, and decentralized governance structures, the Star Exchange forum can create a trusted and collaborative environment that fosters innovation, promotes knowledge sharing, and drives climate action. This, in turn, can have significant implications for the broader community and society, contributing to a more sustainable and equitable future where knowledge and innovation are shared and used to benefit all. The Star Exchange forum can unlock the full potential of the hybrid crowdfunding and shared intellectual property model, driving climate innovation and promoting a more sustainable and equitable future for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